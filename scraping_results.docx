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26E3A3" w14:textId="77777777" w:rsidR="00B03202" w:rsidRDefault="00B03202" w:rsidP="00B03202">
      <w:r>
        <w:t>[</w:t>
      </w:r>
    </w:p>
    <w:p w14:paraId="0CF7AE06" w14:textId="77777777" w:rsidR="00B03202" w:rsidRDefault="00B03202" w:rsidP="00B03202">
      <w:r>
        <w:t xml:space="preserve">  {</w:t>
      </w:r>
    </w:p>
    <w:p w14:paraId="14DBCC70" w14:textId="77777777" w:rsidR="00B03202" w:rsidRDefault="00B03202" w:rsidP="00B03202">
      <w:r>
        <w:t xml:space="preserve">    "markdown": "[Skip to primary content](https://www.saintpeters.edu/student-center/#main-content \"Skip to primary content\") [Additional Site Navigation](https://www.saintpeters.edu/student-center/#footer \"Additional Site Navigation\")\n\nAccepted for Fall 2025? _\\|_\n\n**Secure your spot by submitting your enrollment deposit and learn more about our vibrant community.**\n\n[Learn more](https://www.saintpeters.edu/admitted-students/)\n\nClose alert\n\n# Student Center\n\n### Hours and Building Directory\n\nPlease refer to the [Regular Hours of Operation](https://www.saintpeters.edu/student-center/directory/ \"Center Directory &amp; Hours\") for schedules and services. Closing announcements or delayed openings will be shared on the [Mac Mahon Student Center’s Twitter](https://twitter.com/macmahoncenter \"Mac Mahon Student Center Twitter\").\n\n![Image of two chairs by windows.](https://www.saintpeters.edu/wp-content/blogs.dir/1/files/2022/12/cushySeating-890x594.jpg)\n\n![Image of the Mac Mahon Student Center.](https://www.saintpeters.edu/wp-content/blogs.dir/1/files/2022/12/MAL_1021-890x594.jpg)\n\n![dining](https://www.saintpeters.edu/wp-content/blogs.dir/1/files/2022/12/dining-890x594.jpg)\n\n![Image of two chairs by windows.](https://www.saintpeters.edu/wp-content/blogs.dir/1/files/2022/12/cushySeating-890x594.jpg)\n\n![Image of the Mac Mahon Student Center.](https://www.saintpeters.edu/wp-content/blogs.dir/1/files/2022/12/MAL_1021-890x594.jpg)\n\n## Center Directory &amp; Hours\n\n### **Student Center Regular** Hours of Operation\n\nMon-Thu 7:00 a.m. – 12:00 a.m.\n\nFri 7:00 a.m. – 9:00 p.m.\n\nSat 11:00 a.m. – 9:00 p.m.\n\nSun 11:00 a.m. – 10:00 p.m.\n\n**Note: The 4th Floor will be Closed for the Summer.** Closing announcements or delayed openings will be shared on the [Mac Mahon Student Center’s Twitter](https://twitter.com/macmahoncenter \"Mac Mahon Student Center Twitter\").\n\n### Building Directory\n\n#### **First Floor**\n\n- The Caroline L. Guarini Living Room\n- Café Diem (Summer Hours)\n  - Mon-Fri: 8:00 a.m. – 5:00 p.m.\n  - Sat and Sun: Closed\n- University Store\n- Guarini Institute for Government and Leadership\n- Office of Campus Ministry\n- Manresa Prayer Space\n- Campus Ministry Work Room\n\n#### **Second Floor**\n\n- The James N. Loughran, S.J. Dining Room\n  - **Monday – Friday**\n\n    Breakfast: 7:30 a.m. – 10:00 a.m.\n\n    Lunch: 10:30 a.m. – 2:30 p.m.\n\n    Dinner: 4:00 p.m. – 8:00 p.m.\n  - **Saturday- Sunday**\n\n    Brunch: 10:00 a.m. – 4:00 p.m.\n\n    Lunch: 4:00 a.m. – 7:00 p.m.\n\n- Bento Sushi &amp; Restaurant Rotation\n  - **Monday – Friday**\n\n    10:30 a.m. – 6:00 p.m.\n  - **Saturday- Sunday – CLOSED**\n\n- </w:t>
      </w:r>
      <w:r>
        <w:lastRenderedPageBreak/>
        <w:t>Wingery\n  - **CLOSED**\n\n- The Saint Ignatius Balcony\n\n#### **Third Floor**\n\n-  The James N. Loughran, S.J. Dining Room\n  - **Monday – Friday**\n\n    Breakfast: 7:30 a.m. – 10:00 a.m.\n\n    Lunch: 10:30 a.m. – 2:30 p.m.\n\n    Dinner: 4:00 p.m. – 8:00 p.m.\n  - **Saturday- Sunday**\n\n    Brunch: 10:00 a.m. – 4:00 p.m.\n\n    Lunch: 4:00 a.m. – 7:00 p.m.\n\n- The Michael E. Maher Faculty and Staff Dining Room\n  - **CLOSED**\n\n#### Fourth Floor ( **Closed for the Summer)**\n\n- Game Room with Performance Area: Mon-Fri 7 a.m. – 10 p.m. and Sat-Sun 10 a.m. – 10 p.m.\n- The Marino Family Fitness Center: Mon-Fri 7 a.m. – 10 p.m. and Sat-Sun 10 a.m. – 10 p.m.\n- [WSPR Radio](https://www.saintpeters.edu/wspr \"WSPR Saint Peter's Student Radio\")\n\n#### **Fifth Floor**\n\n- The Eileen L. and Hugo F. Poiani Student Forum\n- The Bastek Family Office of Student Life and Development\n- Residence Life\n- Commuter Center\n- Student Government Association\n- Publications\n- Student Entertainment Board\n- Center for Global Learning\n- Student Activities\n- Club/Organization Storage\n- Conference Rooms (525 and 527)\n\n#### **Sixth Floor**\n\n- The Duncan Family Sky Room\n\n* * *\n\n\\\\* Please note that the Mac Mahon Student Center will be closed on Fridays in the summer when the entire University is scheduled for Friday closings.\n\nWe use cookies to ensure you get the best experience. By continuing to use this site, you consent to the use of cookies in accordance with our [Privacy Policy](https://www.saintpeters.edu/privacy-policy/).[Continue](https://www.saintpeters.edu/student-center/#)",</w:t>
      </w:r>
    </w:p>
    <w:p w14:paraId="4F3E9743" w14:textId="77777777" w:rsidR="00B03202" w:rsidRDefault="00B03202" w:rsidP="00B03202">
      <w:r>
        <w:t xml:space="preserve">    "metadata": {</w:t>
      </w:r>
    </w:p>
    <w:p w14:paraId="2F3DD67C" w14:textId="77777777" w:rsidR="00B03202" w:rsidRDefault="00B03202" w:rsidP="00B03202">
      <w:r>
        <w:t xml:space="preserve">      "url": "https://www.saintpeters.edu/student-center/",</w:t>
      </w:r>
    </w:p>
    <w:p w14:paraId="725A1129" w14:textId="77777777" w:rsidR="00B03202" w:rsidRDefault="00B03202" w:rsidP="00B03202">
      <w:r>
        <w:t xml:space="preserve">      "ogUrl": "https://www.saintpeters.edu/student-center/",</w:t>
      </w:r>
    </w:p>
    <w:p w14:paraId="045141FE" w14:textId="77777777" w:rsidR="00B03202" w:rsidRDefault="00B03202" w:rsidP="00B03202">
      <w:r>
        <w:t xml:space="preserve">      "title": "Saint Peter's University - Student Center",</w:t>
      </w:r>
    </w:p>
    <w:p w14:paraId="3C5D568F" w14:textId="77777777" w:rsidR="00B03202" w:rsidRDefault="00B03202" w:rsidP="00B03202">
      <w:r>
        <w:t xml:space="preserve">      "og:url": "https://www.saintpeters.edu/student-center/",</w:t>
      </w:r>
    </w:p>
    <w:p w14:paraId="63CE8902" w14:textId="77777777" w:rsidR="00B03202" w:rsidRDefault="00B03202" w:rsidP="00B03202">
      <w:r>
        <w:t xml:space="preserve">      "robots": "index, follow, max-image-preview:large, max-snippet:-1, max-video-preview:-1",</w:t>
      </w:r>
    </w:p>
    <w:p w14:paraId="056B027F" w14:textId="77777777" w:rsidR="00B03202" w:rsidRDefault="00B03202" w:rsidP="00B03202">
      <w:r>
        <w:t xml:space="preserve">      "favicon": {},</w:t>
      </w:r>
    </w:p>
    <w:p w14:paraId="754B83C5" w14:textId="77777777" w:rsidR="00B03202" w:rsidRDefault="00B03202" w:rsidP="00B03202">
      <w:r>
        <w:t xml:space="preserve">      "og:type": "article",</w:t>
      </w:r>
    </w:p>
    <w:p w14:paraId="6D0B2143" w14:textId="77777777" w:rsidR="00B03202" w:rsidRDefault="00B03202" w:rsidP="00B03202">
      <w:r>
        <w:t xml:space="preserve">      "ogImage": "https://www.saintpeters.edu/wp-content/blogs.dir/1/files/2022/12/MAL_1021-890x594.jpg",</w:t>
      </w:r>
    </w:p>
    <w:p w14:paraId="5F07FB8D" w14:textId="77777777" w:rsidR="00B03202" w:rsidRDefault="00B03202" w:rsidP="00B03202">
      <w:r>
        <w:t xml:space="preserve">      "ogTitle": "Student Center - Saint Peter's University - Home",</w:t>
      </w:r>
    </w:p>
    <w:p w14:paraId="504A45EF" w14:textId="77777777" w:rsidR="00B03202" w:rsidRDefault="00B03202" w:rsidP="00B03202">
      <w:r>
        <w:t xml:space="preserve">      "language": "en-US",</w:t>
      </w:r>
    </w:p>
    <w:p w14:paraId="4C69C960" w14:textId="77777777" w:rsidR="00B03202" w:rsidRDefault="00B03202" w:rsidP="00B03202">
      <w:r>
        <w:lastRenderedPageBreak/>
        <w:t xml:space="preserve">      "og:image": "https://www.saintpeters.edu/wp-content/blogs.dir/1/files/2022/12/MAL_1021-890x594.jpg",</w:t>
      </w:r>
    </w:p>
    <w:p w14:paraId="115F42C4" w14:textId="77777777" w:rsidR="00B03202" w:rsidRDefault="00B03202" w:rsidP="00B03202">
      <w:r>
        <w:t xml:space="preserve">      "og:title": "Student Center - Saint Peter's University - Home",</w:t>
      </w:r>
    </w:p>
    <w:p w14:paraId="0E911958" w14:textId="77777777" w:rsidR="00B03202" w:rsidRDefault="00B03202" w:rsidP="00B03202">
      <w:r>
        <w:t xml:space="preserve">      "ogLocale": "en_US",</w:t>
      </w:r>
    </w:p>
    <w:p w14:paraId="6F860B06" w14:textId="77777777" w:rsidR="00B03202" w:rsidRDefault="00B03202" w:rsidP="00B03202">
      <w:r>
        <w:t xml:space="preserve">      "scrapeId": "06b07cc6-5a40-4957-9a11-cdbf962cac21",</w:t>
      </w:r>
    </w:p>
    <w:p w14:paraId="0461DF04" w14:textId="77777777" w:rsidR="00B03202" w:rsidRDefault="00B03202" w:rsidP="00B03202">
      <w:r>
        <w:t xml:space="preserve">      "viewport": "width=device-width, initial-scale=1",</w:t>
      </w:r>
    </w:p>
    <w:p w14:paraId="39B55D6B" w14:textId="77777777" w:rsidR="00B03202" w:rsidRDefault="00B03202" w:rsidP="00B03202">
      <w:r>
        <w:t xml:space="preserve">      "generator": [</w:t>
      </w:r>
    </w:p>
    <w:p w14:paraId="7DCD97DA" w14:textId="77777777" w:rsidR="00B03202" w:rsidRDefault="00B03202" w:rsidP="00B03202">
      <w:r>
        <w:t xml:space="preserve">        "WordPress 6.6.2",</w:t>
      </w:r>
    </w:p>
    <w:p w14:paraId="5347790F" w14:textId="77777777" w:rsidR="00B03202" w:rsidRDefault="00B03202" w:rsidP="00B03202">
      <w:r>
        <w:t xml:space="preserve">        "Elementor 3.25.4; features: additional_custom_breakpoints, e_optimized_control_loading; settings: css_print_method-external, google_font-enabled, font_display-auto"</w:t>
      </w:r>
    </w:p>
    <w:p w14:paraId="77FC1FD2" w14:textId="77777777" w:rsidR="00B03202" w:rsidRDefault="00B03202" w:rsidP="00B03202">
      <w:r>
        <w:t xml:space="preserve">      ],</w:t>
      </w:r>
    </w:p>
    <w:p w14:paraId="1E5DA04B" w14:textId="77777777" w:rsidR="00B03202" w:rsidRDefault="00B03202" w:rsidP="00B03202">
      <w:r>
        <w:t xml:space="preserve">      "og:locale": "en_US",</w:t>
      </w:r>
    </w:p>
    <w:p w14:paraId="08DB3165" w14:textId="77777777" w:rsidR="00B03202" w:rsidRDefault="00B03202" w:rsidP="00B03202">
      <w:r>
        <w:t xml:space="preserve">      "sourceURL": "https://www.saintpeters.edu/student-center/",</w:t>
      </w:r>
    </w:p>
    <w:p w14:paraId="5C02A27E" w14:textId="77777777" w:rsidR="00B03202" w:rsidRDefault="00B03202" w:rsidP="00B03202">
      <w:r>
        <w:t xml:space="preserve">      "ogSiteName": "Saint Peter's University - Home",</w:t>
      </w:r>
    </w:p>
    <w:p w14:paraId="6C209B74" w14:textId="77777777" w:rsidR="00B03202" w:rsidRDefault="00B03202" w:rsidP="00B03202">
      <w:r>
        <w:t xml:space="preserve">      "statusCode": 200,</w:t>
      </w:r>
    </w:p>
    <w:p w14:paraId="39F8AF9F" w14:textId="77777777" w:rsidR="00B03202" w:rsidRDefault="00B03202" w:rsidP="00B03202">
      <w:r>
        <w:t xml:space="preserve">      "description": "Saint Peter's University – Institute of STEM Experiential Learning",</w:t>
      </w:r>
    </w:p>
    <w:p w14:paraId="1476319E" w14:textId="77777777" w:rsidR="00B03202" w:rsidRDefault="00B03202" w:rsidP="00B03202">
      <w:r>
        <w:t xml:space="preserve">      "theme-color": [</w:t>
      </w:r>
    </w:p>
    <w:p w14:paraId="155A3F7C" w14:textId="77777777" w:rsidR="00B03202" w:rsidRDefault="00B03202" w:rsidP="00B03202">
      <w:r>
        <w:t xml:space="preserve">        "#0071cb",</w:t>
      </w:r>
    </w:p>
    <w:p w14:paraId="42423DA8" w14:textId="77777777" w:rsidR="00B03202" w:rsidRDefault="00B03202" w:rsidP="00B03202">
      <w:r>
        <w:t xml:space="preserve">        "#FFFFFF"</w:t>
      </w:r>
    </w:p>
    <w:p w14:paraId="0244260F" w14:textId="77777777" w:rsidR="00B03202" w:rsidRDefault="00B03202" w:rsidP="00B03202">
      <w:r>
        <w:t xml:space="preserve">      ],</w:t>
      </w:r>
    </w:p>
    <w:p w14:paraId="0B74C0A1" w14:textId="77777777" w:rsidR="00B03202" w:rsidRDefault="00B03202" w:rsidP="00B03202">
      <w:r>
        <w:t xml:space="preserve">      "modifiedTime": "2023-01-03T17:23:46+00:00",</w:t>
      </w:r>
    </w:p>
    <w:p w14:paraId="190E964B" w14:textId="77777777" w:rsidR="00B03202" w:rsidRDefault="00B03202" w:rsidP="00B03202">
      <w:r>
        <w:t xml:space="preserve">      "og:site_name": "Saint Peter's University - Home",</w:t>
      </w:r>
    </w:p>
    <w:p w14:paraId="5FA86F63" w14:textId="77777777" w:rsidR="00B03202" w:rsidRDefault="00B03202" w:rsidP="00B03202">
      <w:r>
        <w:t xml:space="preserve">      "twitter:card": "summary_large_image",</w:t>
      </w:r>
    </w:p>
    <w:p w14:paraId="5BC603BD" w14:textId="77777777" w:rsidR="00B03202" w:rsidRDefault="00B03202" w:rsidP="00B03202">
      <w:r>
        <w:t xml:space="preserve">      "twitter:site": "@saintpetersuniv",</w:t>
      </w:r>
    </w:p>
    <w:p w14:paraId="568A58DA" w14:textId="77777777" w:rsidR="00B03202" w:rsidRDefault="00B03202" w:rsidP="00B03202">
      <w:r>
        <w:t xml:space="preserve">      "ogDescription": "Student Center Hours and Building Directory Please refer to the Regular Hours of Operation for schedules and services. Closing announcements or </w:t>
      </w:r>
      <w:r>
        <w:lastRenderedPageBreak/>
        <w:t>delayed openings will be shared on the Mac Mahon Student Center’s Twitter. Previous Next Center Directory &amp; Hours Student Center Regular Hours of Operation Mon-Thu 7:00 a.m. – 12:00 a.m.Fri 7:00 a.m. – 9:00 p.m.Sat […]",</w:t>
      </w:r>
    </w:p>
    <w:p w14:paraId="147F9251" w14:textId="77777777" w:rsidR="00B03202" w:rsidRDefault="00B03202" w:rsidP="00B03202">
      <w:r>
        <w:t xml:space="preserve">      "twitter:data1": "6 minutes",</w:t>
      </w:r>
    </w:p>
    <w:p w14:paraId="7D1CEF36" w14:textId="77777777" w:rsidR="00B03202" w:rsidRDefault="00B03202" w:rsidP="00B03202">
      <w:r>
        <w:t xml:space="preserve">      "og:description": "Student Center Hours and Building Directory Please refer to the Regular Hours of Operation for schedules and services. Closing announcements or delayed openings will be shared on the Mac Mahon Student Center’s Twitter. Previous Next Center Directory &amp; Hours Student Center Regular Hours of Operation Mon-Thu 7:00 a.m. – 12:00 a.m.Fri 7:00 a.m. – 9:00 p.m.Sat […]",</w:t>
      </w:r>
    </w:p>
    <w:p w14:paraId="5A11D6E3" w14:textId="77777777" w:rsidR="00B03202" w:rsidRDefault="00B03202" w:rsidP="00B03202">
      <w:r>
        <w:t xml:space="preserve">      "twitter:label1": "Est. reading time",</w:t>
      </w:r>
    </w:p>
    <w:p w14:paraId="796DAE6F" w14:textId="77777777" w:rsidR="00B03202" w:rsidRDefault="00B03202" w:rsidP="00B03202">
      <w:r>
        <w:t xml:space="preserve">      "article:publisher": "https://www.facebook.com/saintpetersuniversity",</w:t>
      </w:r>
    </w:p>
    <w:p w14:paraId="7FC9CEB5" w14:textId="77777777" w:rsidR="00B03202" w:rsidRDefault="00B03202" w:rsidP="00B03202">
      <w:r>
        <w:t xml:space="preserve">      "msapplication-config": "https://www.saintpeters.edu/wp-content/themes/spc-base-theme/images/favicon/browserconfig.xml",</w:t>
      </w:r>
    </w:p>
    <w:p w14:paraId="7C0BF5A7" w14:textId="77777777" w:rsidR="00B03202" w:rsidRDefault="00B03202" w:rsidP="00B03202">
      <w:r>
        <w:t xml:space="preserve">      "article:modified_time": "2023-01-03T17:23:46+00:00",</w:t>
      </w:r>
    </w:p>
    <w:p w14:paraId="71DC0A44" w14:textId="77777777" w:rsidR="00B03202" w:rsidRDefault="00B03202" w:rsidP="00B03202">
      <w:r>
        <w:t xml:space="preserve">      "msapplication-TileColor": "#0071cb",</w:t>
      </w:r>
    </w:p>
    <w:p w14:paraId="2182C39F" w14:textId="77777777" w:rsidR="00B03202" w:rsidRDefault="00B03202" w:rsidP="00B03202">
      <w:r>
        <w:t xml:space="preserve">      "msapplication-TileImage": "https://www.saintpeters.edu/wp-content/themes/spc-base-theme/images/favicon/mstile-144x144.png",</w:t>
      </w:r>
    </w:p>
    <w:p w14:paraId="30977A69" w14:textId="77777777" w:rsidR="00B03202" w:rsidRDefault="00B03202" w:rsidP="00B03202">
      <w:r>
        <w:t xml:space="preserve">      "google-site-verification": "eTfI2rm563J5zBQeKfv0j4h9FfA6IPtdo6Di5zllcTY",</w:t>
      </w:r>
    </w:p>
    <w:p w14:paraId="3E3FEB35" w14:textId="77777777" w:rsidR="00B03202" w:rsidRDefault="00B03202" w:rsidP="00B03202">
      <w:r>
        <w:t xml:space="preserve">      "google-translate-customization": "260bb346d803c46f-dbbadcf9bd3bfa86-g7111767e841b219b-17"</w:t>
      </w:r>
    </w:p>
    <w:p w14:paraId="352F1AA9" w14:textId="77777777" w:rsidR="00B03202" w:rsidRDefault="00B03202" w:rsidP="00B03202">
      <w:r>
        <w:t xml:space="preserve">    }</w:t>
      </w:r>
    </w:p>
    <w:p w14:paraId="6B1E8708" w14:textId="77777777" w:rsidR="00B03202" w:rsidRDefault="00B03202" w:rsidP="00B03202">
      <w:r>
        <w:t xml:space="preserve">  },</w:t>
      </w:r>
    </w:p>
    <w:p w14:paraId="0D2F1C3F" w14:textId="77777777" w:rsidR="00B03202" w:rsidRDefault="00B03202" w:rsidP="00B03202">
      <w:r>
        <w:t xml:space="preserve">  {</w:t>
      </w:r>
    </w:p>
    <w:p w14:paraId="635B445F" w14:textId="77777777" w:rsidR="00B03202" w:rsidRDefault="00B03202" w:rsidP="00B03202">
      <w:r>
        <w:t xml:space="preserve">    "markdown": "[Skip to primary content](https://www.saintpeters.edu/#main-content \"Skip to primary content\") [Additional Site Navigation](https://www.saintpeters.edu/#footer \"Additional Site Navigation\")\n\nAccepted for Fall 2025? _\\|_\n\n**Secure your spot by submitting your enrollment deposit and learn more about our vibrant community.**\n\n[Learn more](https://www.saintpeters.edu/admitted-students/)\n\nClose alert\n\nstp22 banner reel v04 1080p - YouTube\n\nSaint Peter's University\n\n1.36K subscribers\n\n[stp22 banner reel v04 1080p](https://www.youtube.com/watch?v=BbAwNZKmTEk)\n\nSaint </w:t>
      </w:r>
      <w:r>
        <w:lastRenderedPageBreak/>
        <w:t xml:space="preserve">Peter's University\n\nSearch\n\nWatch later\n\nShare\n\nCopy link\n\nInfo\n\nShopping\n\nTap to unmute\n\nIf playback doesn't begin shortly, try restarting your device.\n\nMore videos\n\n## More videos\n\nUp NextCancelAutoplay is paused\n\nShare\n\nInclude playlist\n\nAn error occurred while retrieving sharing information. Please try again later.\n\n[Watch on www.youtube.com](https://www.youtube.com/watch?v=BbAwNZKmTEk)\n\nWatch on\n\nThe world\n\nneeds more\n\n# Peacocks\n\nWhen Peacocks fly, they lift up everybody.\n\nAn education that’s the total package\n\nFind **your** program\n\n[Undergraduate](https://www.saintpeters.edu/academics/undergraduate-programs/)\n\n[Graduate](https://www.saintpeters.edu/graduate-admission/gradprograms/)\n\n[Professional Studies](https://www.saintpeters.edu/adult-undergraduate-admission/)\n\n[Online Programs](https://www.saintpeters.edu/graduate-admission/online-degrees/)\n\nAverage Class Size\n\n22\n\nMajors\n\n50+\n\nStudents Participate in Experiential Learning\n\n80%\n\nUndergraduates receive financial aid\n\n100%\n\n90.2% of the Class of 2021 was employed or in graduate school within six months of graduation.\n\nSaint Peter's University: Know Our Name - YouTube\n\nSaint Peter's University\n\n1.36K subscribers\n\n[Saint Peter's University: Know Our Name](https://www.youtube.com/watch?v=ECfi1qeojn8)\n\nSaint Peter's University\n\nSearch\n\nWatch later\n\nShare\n\nCopy link\n\nInfo\n\nShopping\n\nTap to unmute\n\nIf playback doesn't begin shortly, try restarting your device.\n\nMore videos\n\n## More videos\n\n[Welcome to Saint Peter's University, Jersey City, NJ (extended)\\\\\n\\\\\nSaint Peter's University • 10K views\\\\\n\\\\\n3:31](https://www.youtube.com/watch?v=xMvC2DNg4Dg) [Center for Leadership Studies - Robert Adolph\\\\\n\\\\\nSaint Peter's University • 154 views\\\\\n\\\\\n52:35](https://www.youtube.com/watch?v=jB5-O993424) [Inauguration of Hubert Benitez, D.D.S., Ph.D. as the 23rd President of Saint Peter's University\\\\\n\\\\\nSaint Peter's University • 191 views\\\\\n\\\\\n2:43](https://www.youtube.com/watch?v=ne4lMhpWQCw) [The College Tour EP 07 - Academics &amp; Faculty Support\\\\\n\\\\\nSaint Peter's University • 100 views\\\\\n\\\\\n2:10](https://www.youtube.com/watch?v=cjvyurzIdZA) [Project Democracy: Rebecca Marcillo-Gomez '23\\\\\n\\\\\nSaint Peter's University • 103 views\\\\\n\\\\\n3:52](https://www.youtube.com/watch?v=pnQd_g5QsKM) [Saint Peter's University Campus Tour\\\\\n\\\\\nSaint Peter's University • 33K views\\\\\n\\\\\n5:15](https://www.youtube.com/watch?v=lFDiOSX3HM8) [60 sec version - THE WORLD NEEDS MORE PEACOCKS\\\\\n\\\\\nSaint Peter's University • 644 views\\\\\n\\\\\n1:03](https://www.youtube.com/watch?v=BXjuKIXfFiA) [The College Tour EP 07 - Location &amp; Opportunities\\\\\n\\\\\nSaint Peter's University • 211 views\\\\\n\\\\\n2:13](https://www.youtube.com/watch?v=Lfuum9tZtik) [Peacocks Rise - </w:t>
      </w:r>
      <w:r>
        <w:lastRenderedPageBreak/>
        <w:t>2022 March Madness Reflections\\\\\n\\\\\nSaint Peter's University • 96 views\\\\\n\\\\\n0:31](https://www.youtube.com/watch?v=hZhsSUGisgw) [The College Tour EP 07 - Residence Life\\\\\n\\\\\nSaint Peter's University • 683 views\\\\\n\\\\\n2:03](https://www.youtube.com/watch?v=j-lnqFXrms4) [Welcome to Saint Peter's University, Jersey City, NJ\\\\\n\\\\\nSaint Peter's University • 8.1K views\\\\\n\\\\\n2:21](https://www.youtube.com/watch?v=53TUSYixkhc) [The College Tour EP 07 - Campus Life\\\\\n\\\\\nSaint Peter's University • 165 views\\\\\n\\\\\n2:17](https://www.youtube.com/watch?v=jIMj2YalocM)\n\nUp NextCancelAutoplay is paused\n\nShare\n\nInclude playlist\n\nAn error occurred while retrieving sharing information. Please try again later.\n\n[Watch on www.youtube.com](https://www.youtube.com/watch?v=ECfi1qeojn8)\n\nWatch on\n\n# Visit Us\n\nWant to experience the Saint Peter's University campus for yourself? Schedule an individual or group visit &amp; campus tour today!\n\n[Learn More](https://www.saintpeters.edu/undergraduate-admission/visit-saint-peters/)\n\n## EXPERIENTIAL LEARNING\n\nField experiences, practicums, paid internships, faculty-mentored research, study abroad and community\nengagement. These aren’t “extras”—they’re woven into classwork.\n\n[Learn More](https://www.saintpeters.edu/ceel)\n\n## Financial Affordability\n\nAt Saint Peter’s University, we are firmly dedicated to working with you and your family so that cost will not prevent you from attending and getting an education.\n\n[Financial Aid](https://www.saintpeters.edu/admissions/tuition-and-aid/)\n\n## Meet our faculty\n\nOur\nfaculty’s high expectations for their students, and the pride they take in helping them,\nbecomes the foundation for a lifelong sense of accomplishment and impact.\n\n[Our Faculty](https://www.saintpeters.edu/academics/faculty/)\n\neducate\n\nthe whole person\n\nOur Jesuit identity keeps us grounded and\nfocused on each individual—and that's why there are so many opportunities here for students to share their talents, collaborate, and grow as the kind of leader who has a\nstrong moral and ethical compass.\n\n[Start Here](https://www.saintpeters.edu/academics/)\n\nnews &amp; events\n\n[Saint Peter’s University Announces Master of Arts in Criminal Justice\\\\\n\\\\\nFebruary 6, 2025](https://www.saintpeters.edu/news/2025/02/06/saint-peters-university-announces-master-of-arts-in-criminal-justice/)\n\n[Leading the Way on Mission Integration: A Conversation with Rev. James Miracky, S.J., Ph.D.\\\\\n\\\\\nJanuary 28, 2025](https://www.saintpeters.edu/news/2025/01/28/leading-the-way-on-mission-integration-a-conversation-with-rev-james-miracky-s-j-ph-d/)\n\n[Saint Peter’s University Launches Groundbreaking APEX Initiative: Four Credentials, Real-World Experience and Unmatched Affordability in Four Years\\\\\n\\\\\nJanuary 16, 2025](https://www.saintpeters.edu/news/2025/01/16/saint-peters-university-launches-groundbreaking-apex-initiative-four-credentials-real-world-experience-and-unmatched-</w:t>
      </w:r>
      <w:r>
        <w:lastRenderedPageBreak/>
        <w:t xml:space="preserve">affordability-in-four-years/)\n\n[Saint Peter’s University Hosts 10th Phenomenology of Life and Art Forum and 2024 Art and Life International Art Exhibition\\\\\n\\\\\nNovember 25, 2024](https://www.saintpeters.edu/news/2024/11/25/saint-peters-university-hosts-10th-phenomenology-of-life-and-art-forum-and-2024-art-and-life-international-art-exhibition/)\n\n[Associate Professor of Accounting Philip Sookram Receives New Jersey Society of CPAs 2024 Innovation Ovation Award\\\\\n\\\\\nNovember 21, 2024](https://www.saintpeters.edu/news/2024/11/21/associate-professor-of-accounting-philip-sookram-receives-new-jersey-society-of-cpas-2024-innovation-ovation-award/)\n\n[Saint Peter’s University and YPIE Partner to Ensure Jersey City Students are on the Path to College Success\\\\\n\\\\\nNovember 19, 2024](https://www.saintpeters.edu/news/2024/11/19/saint-peters-university-and-ypie-partner-to-ensure-jersey-city-students-are-on-the-path-to-college-success/)\n\n[SEE ALL NEWS](https://www.saintpeters.edu/news/)\n\nExciting news! Saint Peter’s University is launching a Master of Arts in Criminal Justice (MACJ), which is designed to prepare ethical leaders in law enforcement, cybersecurity and global justice. With specialized tracks, hands-on experience and strong mentorship, this program equips professionals to drive meaningful change in the field. Learn more with the link in bio.\n\nShow more…(enlarge visible text above – no impact for screenreader users)\n\n[![Profile picture of Saint Peter's University](https://media-api.flockler.com/instagram/profile_image/saintpetersuniversity)\\\\\nSaint Peter's UniversitySee profile page of @saintpetersuniversity (instagram)@saintpetersuniversity](https://www.instagram.com/saintpetersuniversity)[See original post on Instagram (Opens in a new window)](https://www.instagram.com/p/DGOG9IvzpI6/ \"See original post on Instagram (Opens in a new window)\")\n\n3 days ago\n\n2222\n\nExciting news! Saint Peter’s University is launching a Master of Arts in Criminal Justice (MACJ), which is designed to prepare ethical leaders in law enforcement, cybersecurity and global justice. With specialized tracks, hands-on experience and strong mentorship, this program equips professionals to drive meaningful change in the field. Learn more: [bit.ly/3ENW3eM](https://bit.ly/3ENW3eM)\n\nShow more…(enlarge visible text above – no impact for screenreader users)\n\n[![Profile picture of Saint Peter's University](https://media-api.flockler.com/facebook/profile_image/92907729722)\\\\\nSaint Peter's University](https://www.facebook.com/92907729722)[See original post on Facebook (Opens in a new window)](https://www.facebook.com/92907729722_1056637016502076 \"See original post on Facebook (Opens in a new window)\")\n\n3 days ago\n\n361\n\nHappy Valentine’s Day! Check out this year’s cheesy Valentines courtesy of our Peacock community. Let’s hear your ideas for next year </w:t>
      </w:r>
      <w:r>
        <w:rPr>
          <w:rFonts w:ascii="Segoe UI Emoji" w:hAnsi="Segoe UI Emoji" w:cs="Segoe UI Emoji"/>
        </w:rPr>
        <w:t>💘🦚</w:t>
      </w:r>
      <w:r>
        <w:t xml:space="preserve">\n\nShow more…(enlarge </w:t>
      </w:r>
      <w:r>
        <w:lastRenderedPageBreak/>
        <w:t>visible text above – no impact for screenreader users)\n\n[![Profile picture of Saint Peter's University](https://media-api.flockler.com/instagram/profile_image/saintpetersuniversity)\\\\\nSaint Peter's UniversitySee profile page of @saintpetersuniversity (instagram)@saintpetersuniversity](https://www.instagram.com/saintpetersuniversity)[See original post on Instagram (Opens in a new window)](https://www.instagram.com/p/DGDuMoAxdaf/ \"See original post on Instagram (Opens in a new window)\")\n\n1 wk. ago\n\n2682\n\n![No photo description available.](https://media-api.flockler.com/instagram/video_cover/2832303932381172328)\n\n[![Profile picture of Saint Peter's University](https://media-api.flockler.com/instagram/profile_image/saintpetersuniversity)\\\\\nSaint Peter's UniversitySee profile page of @saintpetersuniversity (instagram)@saintpetersuniversity](https://www.instagram.com/saintpetersuniversity)[See original post on Instagram (Opens in a new window)](https://www.instagram.com/p/CdOXWuZhZJo/ \"See original post on Instagram (Opens in a new window)\")\n\n2 yr. ago\n\n3964\n\n[Load more posts](https://www.saintpeters.edu/#flockler-embed-17c186e69550b038b6f80d9a728ed21f)\n\n![Logo of U.S. News &amp; World Report Best Colleges 2022-2023: Regional University - North](https://www.saintpeters.edu/wp-content/blogs.dir/1/files/2023/01/BC03-RegionalUniversities-North-2022-2023-768x809-1-564x594.png)\n\nRecognized among the top 10 for best value institutions as 6th in the Regional Universities North category\n\n[View All Awards](https://www.saintpeters.edu/about/awards-designations/)\n\nGet your Saint Peter's Gear!\n\n![Three pieces of merchandise from the Saint Peter's University store.](https://www.saintpeters.edu/wp-content/blogs.dir/1/files/2023/01/SP_Store_01-950x407.png)\n\n[visit the store](https://www.bkstr.com/saintpetersstore)\n\n**NOTICE OF NONDISCRIMINATORY POLICY AS TO STUDENTS** Saint Peter’s University admits students of any race, color, national and ethnic origin to all the rights, privileges, programs, and activities generally accorded or made available to students at the school. It does not discriminate on the basis of race, color, national and ethnic origin in administration of its educational policies, admissions policies, scholarship and loan programs, and athletic and other school-administered programs.\n\nWe use cookies to ensure you get the best experience. By continuing to use this site, you consent to the use of cookies in accordance with our [Privacy Policy](https://www.saintpeters.edu/privacy-policy/).[Continue](https://www.saintpeters.edu/#)",</w:t>
      </w:r>
    </w:p>
    <w:p w14:paraId="3F5AE626" w14:textId="77777777" w:rsidR="00B03202" w:rsidRDefault="00B03202" w:rsidP="00B03202">
      <w:r>
        <w:t xml:space="preserve">    "metadata": {</w:t>
      </w:r>
    </w:p>
    <w:p w14:paraId="1D3C2064" w14:textId="77777777" w:rsidR="00B03202" w:rsidRDefault="00B03202" w:rsidP="00B03202">
      <w:r>
        <w:lastRenderedPageBreak/>
        <w:t xml:space="preserve">      "url": "https://www.saintpeters.edu/",</w:t>
      </w:r>
    </w:p>
    <w:p w14:paraId="26B354FA" w14:textId="77777777" w:rsidR="00B03202" w:rsidRDefault="00B03202" w:rsidP="00B03202">
      <w:r>
        <w:t xml:space="preserve">      "ogUrl": "https://www.saintpeters.edu/",</w:t>
      </w:r>
    </w:p>
    <w:p w14:paraId="48CFBA96" w14:textId="77777777" w:rsidR="00B03202" w:rsidRDefault="00B03202" w:rsidP="00B03202">
      <w:r>
        <w:t xml:space="preserve">      "title": "Saint Peter's University",</w:t>
      </w:r>
    </w:p>
    <w:p w14:paraId="6435D612" w14:textId="77777777" w:rsidR="00B03202" w:rsidRDefault="00B03202" w:rsidP="00B03202">
      <w:r>
        <w:t xml:space="preserve">      "og:url": "https://www.saintpeters.edu/",</w:t>
      </w:r>
    </w:p>
    <w:p w14:paraId="0062589E" w14:textId="77777777" w:rsidR="00B03202" w:rsidRDefault="00B03202" w:rsidP="00B03202">
      <w:r>
        <w:t xml:space="preserve">      "robots": [</w:t>
      </w:r>
    </w:p>
    <w:p w14:paraId="57EE6456" w14:textId="77777777" w:rsidR="00B03202" w:rsidRDefault="00B03202" w:rsidP="00B03202">
      <w:r>
        <w:t xml:space="preserve">        "index, follow, max-image-preview:large, max-snippet:-1, max-video-preview:-1",</w:t>
      </w:r>
    </w:p>
    <w:p w14:paraId="6F8C2742" w14:textId="77777777" w:rsidR="00B03202" w:rsidRDefault="00B03202" w:rsidP="00B03202">
      <w:r>
        <w:t xml:space="preserve">        "noindex"</w:t>
      </w:r>
    </w:p>
    <w:p w14:paraId="6ECB0C67" w14:textId="77777777" w:rsidR="00B03202" w:rsidRDefault="00B03202" w:rsidP="00B03202">
      <w:r>
        <w:t xml:space="preserve">      ],</w:t>
      </w:r>
    </w:p>
    <w:p w14:paraId="7EA7CE50" w14:textId="77777777" w:rsidR="00B03202" w:rsidRDefault="00B03202" w:rsidP="00B03202">
      <w:r>
        <w:t xml:space="preserve">      "favicon": {},</w:t>
      </w:r>
    </w:p>
    <w:p w14:paraId="06A2DFDB" w14:textId="77777777" w:rsidR="00B03202" w:rsidRDefault="00B03202" w:rsidP="00B03202">
      <w:r>
        <w:t xml:space="preserve">      "og:type": "website",</w:t>
      </w:r>
    </w:p>
    <w:p w14:paraId="317293B9" w14:textId="77777777" w:rsidR="00B03202" w:rsidRDefault="00B03202" w:rsidP="00B03202">
      <w:r>
        <w:t xml:space="preserve">      "ogTitle": "Home - Saint Peter's University - Home",</w:t>
      </w:r>
    </w:p>
    <w:p w14:paraId="1399FEC5" w14:textId="77777777" w:rsidR="00B03202" w:rsidRDefault="00B03202" w:rsidP="00B03202">
      <w:r>
        <w:t xml:space="preserve">      "language": "en-US",</w:t>
      </w:r>
    </w:p>
    <w:p w14:paraId="15CF87E3" w14:textId="77777777" w:rsidR="00B03202" w:rsidRDefault="00B03202" w:rsidP="00B03202">
      <w:r>
        <w:t xml:space="preserve">      "og:title": "Home - Saint Peter's University - Home",</w:t>
      </w:r>
    </w:p>
    <w:p w14:paraId="559CCB68" w14:textId="77777777" w:rsidR="00B03202" w:rsidRDefault="00B03202" w:rsidP="00B03202">
      <w:r>
        <w:t xml:space="preserve">      "ogLocale": "en_US",</w:t>
      </w:r>
    </w:p>
    <w:p w14:paraId="7B343A9B" w14:textId="77777777" w:rsidR="00B03202" w:rsidRDefault="00B03202" w:rsidP="00B03202">
      <w:r>
        <w:t xml:space="preserve">      "scrapeId": "5a0075fe-c6b0-476d-a2d7-9c836e3a1433",</w:t>
      </w:r>
    </w:p>
    <w:p w14:paraId="1DB946BE" w14:textId="77777777" w:rsidR="00B03202" w:rsidRDefault="00B03202" w:rsidP="00B03202">
      <w:r>
        <w:t xml:space="preserve">      "viewport": [</w:t>
      </w:r>
    </w:p>
    <w:p w14:paraId="67DBB95E" w14:textId="77777777" w:rsidR="00B03202" w:rsidRDefault="00B03202" w:rsidP="00B03202">
      <w:r>
        <w:t xml:space="preserve">        "width=device-width, initial-scale=1",</w:t>
      </w:r>
    </w:p>
    <w:p w14:paraId="73633CE3" w14:textId="77777777" w:rsidR="00B03202" w:rsidRDefault="00B03202" w:rsidP="00B03202">
      <w:r>
        <w:t xml:space="preserve">        "width=device-width, initial-scale=1",</w:t>
      </w:r>
    </w:p>
    <w:p w14:paraId="4123C654" w14:textId="77777777" w:rsidR="00B03202" w:rsidRDefault="00B03202" w:rsidP="00B03202">
      <w:r>
        <w:t xml:space="preserve">        "width=device-width, initial-scale=1"</w:t>
      </w:r>
    </w:p>
    <w:p w14:paraId="147C53B8" w14:textId="77777777" w:rsidR="00B03202" w:rsidRDefault="00B03202" w:rsidP="00B03202">
      <w:r>
        <w:t xml:space="preserve">      ],</w:t>
      </w:r>
    </w:p>
    <w:p w14:paraId="00A46D19" w14:textId="77777777" w:rsidR="00B03202" w:rsidRDefault="00B03202" w:rsidP="00B03202">
      <w:r>
        <w:t xml:space="preserve">      "generator": [</w:t>
      </w:r>
    </w:p>
    <w:p w14:paraId="3EFA14D9" w14:textId="77777777" w:rsidR="00B03202" w:rsidRDefault="00B03202" w:rsidP="00B03202">
      <w:r>
        <w:t xml:space="preserve">        "WordPress 6.6.2",</w:t>
      </w:r>
    </w:p>
    <w:p w14:paraId="1AFEAE97" w14:textId="77777777" w:rsidR="00B03202" w:rsidRDefault="00B03202" w:rsidP="00B03202">
      <w:r>
        <w:t xml:space="preserve">        "Elementor 3.25.4; features: additional_custom_breakpoints, e_optimized_control_loading; settings: css_print_method-external, google_font-enabled, font_display-auto"</w:t>
      </w:r>
    </w:p>
    <w:p w14:paraId="377C890F" w14:textId="77777777" w:rsidR="00B03202" w:rsidRDefault="00B03202" w:rsidP="00B03202">
      <w:r>
        <w:t xml:space="preserve">      ],</w:t>
      </w:r>
    </w:p>
    <w:p w14:paraId="3FA2D2C0" w14:textId="77777777" w:rsidR="00B03202" w:rsidRDefault="00B03202" w:rsidP="00B03202">
      <w:r>
        <w:t xml:space="preserve">      "og:locale": "en_US",</w:t>
      </w:r>
    </w:p>
    <w:p w14:paraId="647BE278" w14:textId="77777777" w:rsidR="00B03202" w:rsidRDefault="00B03202" w:rsidP="00B03202">
      <w:r>
        <w:lastRenderedPageBreak/>
        <w:t xml:space="preserve">      "sourceURL": "https://www.saintpeters.edu/",</w:t>
      </w:r>
    </w:p>
    <w:p w14:paraId="7FAC03CF" w14:textId="77777777" w:rsidR="00B03202" w:rsidRDefault="00B03202" w:rsidP="00B03202">
      <w:r>
        <w:t xml:space="preserve">      "ogSiteName": "Saint Peter's University - Home",</w:t>
      </w:r>
    </w:p>
    <w:p w14:paraId="051B23D3" w14:textId="77777777" w:rsidR="00B03202" w:rsidRDefault="00B03202" w:rsidP="00B03202">
      <w:r>
        <w:t xml:space="preserve">      "statusCode": 200,</w:t>
      </w:r>
    </w:p>
    <w:p w14:paraId="7D3A006F" w14:textId="77777777" w:rsidR="00B03202" w:rsidRDefault="00B03202" w:rsidP="00B03202">
      <w:r>
        <w:t xml:space="preserve">      "description": [</w:t>
      </w:r>
    </w:p>
    <w:p w14:paraId="352F97AA" w14:textId="77777777" w:rsidR="00B03202" w:rsidRDefault="00B03202" w:rsidP="00B03202">
      <w:r>
        <w:t xml:space="preserve">        "Saint Peter's University – Institute of STEM Experiential Learning",</w:t>
      </w:r>
    </w:p>
    <w:p w14:paraId="7DDA199D" w14:textId="77777777" w:rsidR="00B03202" w:rsidRDefault="00B03202" w:rsidP="00B03202">
      <w:r>
        <w:t xml:space="preserve">        "Discover a transformative education at Saint Peter's University! Achieve your goals &amp; become a leader in today's world. Apply today!"</w:t>
      </w:r>
    </w:p>
    <w:p w14:paraId="33159977" w14:textId="77777777" w:rsidR="00B03202" w:rsidRDefault="00B03202" w:rsidP="00B03202">
      <w:r>
        <w:t xml:space="preserve">      ],</w:t>
      </w:r>
    </w:p>
    <w:p w14:paraId="5EAD46C4" w14:textId="77777777" w:rsidR="00B03202" w:rsidRDefault="00B03202" w:rsidP="00B03202">
      <w:r>
        <w:t xml:space="preserve">      "theme-color": [</w:t>
      </w:r>
    </w:p>
    <w:p w14:paraId="3880B38E" w14:textId="77777777" w:rsidR="00B03202" w:rsidRDefault="00B03202" w:rsidP="00B03202">
      <w:r>
        <w:t xml:space="preserve">        "#0071cb",</w:t>
      </w:r>
    </w:p>
    <w:p w14:paraId="3C752D12" w14:textId="77777777" w:rsidR="00B03202" w:rsidRDefault="00B03202" w:rsidP="00B03202">
      <w:r>
        <w:t xml:space="preserve">        "#FFFFFF"</w:t>
      </w:r>
    </w:p>
    <w:p w14:paraId="764EE740" w14:textId="77777777" w:rsidR="00B03202" w:rsidRDefault="00B03202" w:rsidP="00B03202">
      <w:r>
        <w:t xml:space="preserve">      ],</w:t>
      </w:r>
    </w:p>
    <w:p w14:paraId="4C0A68AD" w14:textId="77777777" w:rsidR="00B03202" w:rsidRDefault="00B03202" w:rsidP="00B03202">
      <w:r>
        <w:t xml:space="preserve">      "modifiedTime": "2025-02-07T04:18:08+00:00",</w:t>
      </w:r>
    </w:p>
    <w:p w14:paraId="465E9A60" w14:textId="77777777" w:rsidR="00B03202" w:rsidRDefault="00B03202" w:rsidP="00B03202">
      <w:r>
        <w:t xml:space="preserve">      "og:site_name": "Saint Peter's University - Home",</w:t>
      </w:r>
    </w:p>
    <w:p w14:paraId="3655336F" w14:textId="77777777" w:rsidR="00B03202" w:rsidRDefault="00B03202" w:rsidP="00B03202">
      <w:r>
        <w:t xml:space="preserve">      "twitter:card": "summary_large_image",</w:t>
      </w:r>
    </w:p>
    <w:p w14:paraId="7DA30C00" w14:textId="77777777" w:rsidR="00B03202" w:rsidRDefault="00B03202" w:rsidP="00B03202">
      <w:r>
        <w:t xml:space="preserve">      "twitter:site": "@saintpetersuniv",</w:t>
      </w:r>
    </w:p>
    <w:p w14:paraId="731064AB" w14:textId="77777777" w:rsidR="00B03202" w:rsidRDefault="00B03202" w:rsidP="00B03202">
      <w:r>
        <w:t xml:space="preserve">      "ogDescription": "Discover a transformative education at Saint Peter's University! Achieve your goals &amp; become a leader in today's world. Apply today!",</w:t>
      </w:r>
    </w:p>
    <w:p w14:paraId="56F2D9F3" w14:textId="77777777" w:rsidR="00B03202" w:rsidRDefault="00B03202" w:rsidP="00B03202">
      <w:r>
        <w:t xml:space="preserve">      "og:description": "Discover a transformative education at Saint Peter's University! Achieve your goals &amp; become a leader in today's world. Apply today!",</w:t>
      </w:r>
    </w:p>
    <w:p w14:paraId="3DA0136C" w14:textId="77777777" w:rsidR="00B03202" w:rsidRDefault="00B03202" w:rsidP="00B03202">
      <w:r>
        <w:t xml:space="preserve">      "article:publisher": "https://www.facebook.com/saintpetersuniversity",</w:t>
      </w:r>
    </w:p>
    <w:p w14:paraId="4115EF66" w14:textId="77777777" w:rsidR="00B03202" w:rsidRDefault="00B03202" w:rsidP="00B03202">
      <w:r>
        <w:t xml:space="preserve">      "msapplication-config": "https://www.saintpeters.edu/wp-content/themes/spc-base-theme/images/favicon/browserconfig.xml",</w:t>
      </w:r>
    </w:p>
    <w:p w14:paraId="018DFBBE" w14:textId="77777777" w:rsidR="00B03202" w:rsidRDefault="00B03202" w:rsidP="00B03202">
      <w:r>
        <w:t xml:space="preserve">      "article:modified_time": "2025-02-07T04:18:08+00:00",</w:t>
      </w:r>
    </w:p>
    <w:p w14:paraId="3EFF59C7" w14:textId="77777777" w:rsidR="00B03202" w:rsidRDefault="00B03202" w:rsidP="00B03202">
      <w:r>
        <w:t xml:space="preserve">      "msapplication-TileColor": "#0071cb",</w:t>
      </w:r>
    </w:p>
    <w:p w14:paraId="6523F225" w14:textId="77777777" w:rsidR="00B03202" w:rsidRDefault="00B03202" w:rsidP="00B03202">
      <w:r>
        <w:t xml:space="preserve">      "msapplication-TileImage": "https://www.saintpeters.edu/wp-content/themes/spc-base-theme/images/favicon/mstile-144x144.png",</w:t>
      </w:r>
    </w:p>
    <w:p w14:paraId="2F0D6C5B" w14:textId="77777777" w:rsidR="00B03202" w:rsidRDefault="00B03202" w:rsidP="00B03202">
      <w:r>
        <w:lastRenderedPageBreak/>
        <w:t xml:space="preserve">      "google-site-verification": [</w:t>
      </w:r>
    </w:p>
    <w:p w14:paraId="31029CA7" w14:textId="77777777" w:rsidR="00B03202" w:rsidRDefault="00B03202" w:rsidP="00B03202">
      <w:r>
        <w:t xml:space="preserve">        "eTfI2rm563J5zBQeKfv0j4h9FfA6IPtdo6Di5zllcTY",</w:t>
      </w:r>
    </w:p>
    <w:p w14:paraId="4C4071FB" w14:textId="77777777" w:rsidR="00B03202" w:rsidRDefault="00B03202" w:rsidP="00B03202">
      <w:r>
        <w:t xml:space="preserve">        "atB09bryZ929DfRD7pwTEzPrtUrtWYxXhp_4bSJze6o"</w:t>
      </w:r>
    </w:p>
    <w:p w14:paraId="5F6196AE" w14:textId="77777777" w:rsidR="00B03202" w:rsidRDefault="00B03202" w:rsidP="00B03202">
      <w:r>
        <w:t xml:space="preserve">      ],</w:t>
      </w:r>
    </w:p>
    <w:p w14:paraId="3DDE6BA6" w14:textId="77777777" w:rsidR="00B03202" w:rsidRDefault="00B03202" w:rsidP="00B03202">
      <w:r>
        <w:t xml:space="preserve">      "google-translate-customization": "260bb346d803c46f-dbbadcf9bd3bfa86-g7111767e841b219b-17"</w:t>
      </w:r>
    </w:p>
    <w:p w14:paraId="18D4A25D" w14:textId="77777777" w:rsidR="00B03202" w:rsidRDefault="00B03202" w:rsidP="00B03202">
      <w:r>
        <w:t xml:space="preserve">    }</w:t>
      </w:r>
    </w:p>
    <w:p w14:paraId="30658235" w14:textId="77777777" w:rsidR="00B03202" w:rsidRDefault="00B03202" w:rsidP="00B03202">
      <w:r>
        <w:t xml:space="preserve">  },</w:t>
      </w:r>
    </w:p>
    <w:p w14:paraId="4140FC7A" w14:textId="77777777" w:rsidR="00B03202" w:rsidRDefault="00B03202" w:rsidP="00B03202">
      <w:r>
        <w:t xml:space="preserve">  {</w:t>
      </w:r>
    </w:p>
    <w:p w14:paraId="7522AA43" w14:textId="77777777" w:rsidR="00B03202" w:rsidRDefault="00B03202" w:rsidP="00B03202">
      <w:r>
        <w:t xml:space="preserve">    "markdown": "[Skip to primary content](https://www.saintpeters.edu/president/university-leadership/#main-content \"Skip to primary content\") [Additional Site Navigation](https://www.saintpeters.edu/president/university-leadership/#footer \"Additional Site Navigation\")\n\nAccepted for Fall 2025? _\\|_\n\n**Secure your spot by submitting your enrollment deposit and learn more about our vibrant community.**\n\n[Learn more](https://www.saintpeters.edu/admitted-students/)\n\nClose alert\n\n## Office of the President\n\nFrom the president to administrators to faculty and staff, we are all privileged to be stewards of the Jesuit mission of Saint Peter’s University. Please feel welcome to call on us at any time.\n\n### Board of Trustees\n\n[See the membership of the Board of Trustees](https://www.saintpeters.edu/board-of-trustees)\n\n### The President and His Cabinet\n\n|     |     |\n| --- | --- |\n| Hubert Benitez, D.D.S., Ph.D. | [President](https://www.saintpeters.edu/president/) |\n| Katie Arcuri, M.S.S. | [Director of Athletics](https://saintpeterspeacocks.com/) |\n| Virginia Bender, Ph.D. ’78\\* | [Special Assistant to the President for Institutional Planning/Chief of Staff](https://www.saintpeters.edu/institutional-planning/) |\n| Angeline Boyer, M.B.A. | [Executive Director of Communications](https://www.saintpeters.edu/university-communications/) |\n| Paul L. Ciraulo, M.A. | [Vice President for Finance and Chief Business Officer](https://www.saintpeters.edu/finance-and-business/) |\n| Jeffrey Gant, M.A. | Vice President for Enrollment Management |\n| Leah Leto, M.Ed. ’05\\* | [Vice President for Advancement and External Affairs](https://www.saintpeters.edu/advancement/) |\n| Rev. James J. Miracky, S.J. | Vice President for Mission Integration and Ministry |\n| Travis Whistler, M.Ed. | Interim Vice President for Student Life and Development |\n| Wei Dong Zhu, Ph.D. | Interim Vice </w:t>
      </w:r>
      <w:r>
        <w:lastRenderedPageBreak/>
        <w:t>President for Academic Affairs |\n\n### All Administrators\n\nFor a full listing of the University’s administrators, faculty and staff please refer to the [directory](https://www.saintpeters.edu/directory/).\n\n\\*Recipient of the Bene Merenti award for more than 20 years of service to Saint Peter’s University\n\nWe use cookies to ensure that we give you the best experience on our website. If you continue to use this site we will assume that you are happy with it.[Ok](https://www.saintpeters.edu/president/university-leadership/#)",</w:t>
      </w:r>
    </w:p>
    <w:p w14:paraId="4DEAB34A" w14:textId="77777777" w:rsidR="00B03202" w:rsidRDefault="00B03202" w:rsidP="00B03202">
      <w:r>
        <w:t xml:space="preserve">    "metadata": {</w:t>
      </w:r>
    </w:p>
    <w:p w14:paraId="3FED0DE7" w14:textId="77777777" w:rsidR="00B03202" w:rsidRDefault="00B03202" w:rsidP="00B03202">
      <w:r>
        <w:t xml:space="preserve">      "url": "https://www.saintpeters.edu/president/university-leadership/",</w:t>
      </w:r>
    </w:p>
    <w:p w14:paraId="043B1F9A" w14:textId="77777777" w:rsidR="00B03202" w:rsidRDefault="00B03202" w:rsidP="00B03202">
      <w:r>
        <w:t xml:space="preserve">      "title": "Saint Peter's University - Office of the President - University Leadership",</w:t>
      </w:r>
    </w:p>
    <w:p w14:paraId="6B3811C3" w14:textId="77777777" w:rsidR="00B03202" w:rsidRDefault="00B03202" w:rsidP="00B03202">
      <w:r>
        <w:t xml:space="preserve">      "robots": "max-image-preview:large",</w:t>
      </w:r>
    </w:p>
    <w:p w14:paraId="610E563B" w14:textId="77777777" w:rsidR="00B03202" w:rsidRDefault="00B03202" w:rsidP="00B03202">
      <w:r>
        <w:t xml:space="preserve">      "favicon": {},</w:t>
      </w:r>
    </w:p>
    <w:p w14:paraId="7E0F00F4" w14:textId="77777777" w:rsidR="00B03202" w:rsidRDefault="00B03202" w:rsidP="00B03202">
      <w:r>
        <w:t xml:space="preserve">      "language": "en-US",</w:t>
      </w:r>
    </w:p>
    <w:p w14:paraId="20A48395" w14:textId="77777777" w:rsidR="00B03202" w:rsidRDefault="00B03202" w:rsidP="00B03202">
      <w:r>
        <w:t xml:space="preserve">      "scrapeId": "13f9c78e-8b3c-4b8f-8970-3c5c1e7a0db7",</w:t>
      </w:r>
    </w:p>
    <w:p w14:paraId="6258B72E" w14:textId="77777777" w:rsidR="00B03202" w:rsidRDefault="00B03202" w:rsidP="00B03202">
      <w:r>
        <w:t xml:space="preserve">      "viewport": "width=device-width, initial-scale=1",</w:t>
      </w:r>
    </w:p>
    <w:p w14:paraId="00784791" w14:textId="77777777" w:rsidR="00B03202" w:rsidRDefault="00B03202" w:rsidP="00B03202">
      <w:r>
        <w:t xml:space="preserve">      "generator": "WordPress 6.6.2",</w:t>
      </w:r>
    </w:p>
    <w:p w14:paraId="215E2FB6" w14:textId="77777777" w:rsidR="00B03202" w:rsidRDefault="00B03202" w:rsidP="00B03202">
      <w:r>
        <w:t xml:space="preserve">      "sourceURL": "https://www.saintpeters.edu/about/leadership/",</w:t>
      </w:r>
    </w:p>
    <w:p w14:paraId="35592F23" w14:textId="77777777" w:rsidR="00B03202" w:rsidRDefault="00B03202" w:rsidP="00B03202">
      <w:r>
        <w:t xml:space="preserve">      "statusCode": 200,</w:t>
      </w:r>
    </w:p>
    <w:p w14:paraId="397224C6" w14:textId="77777777" w:rsidR="00B03202" w:rsidRDefault="00B03202" w:rsidP="00B03202">
      <w:r>
        <w:t xml:space="preserve">      "description": "Just another Saint Peters University Sites site",</w:t>
      </w:r>
    </w:p>
    <w:p w14:paraId="6AF993F6" w14:textId="77777777" w:rsidR="00B03202" w:rsidRDefault="00B03202" w:rsidP="00B03202">
      <w:r>
        <w:t xml:space="preserve">      "theme-color": "#0071cb",</w:t>
      </w:r>
    </w:p>
    <w:p w14:paraId="03AE263A" w14:textId="77777777" w:rsidR="00B03202" w:rsidRDefault="00B03202" w:rsidP="00B03202">
      <w:r>
        <w:t xml:space="preserve">      "msapplication-config": "https://www.saintpeters.edu/president/wp-content/themes/spc-base-theme/images/favicon/browserconfig.xml",</w:t>
      </w:r>
    </w:p>
    <w:p w14:paraId="4AFD3B3D" w14:textId="77777777" w:rsidR="00B03202" w:rsidRDefault="00B03202" w:rsidP="00B03202">
      <w:r>
        <w:t xml:space="preserve">      "msapplication-TileColor": "#0071cb",</w:t>
      </w:r>
    </w:p>
    <w:p w14:paraId="6FD66787" w14:textId="77777777" w:rsidR="00B03202" w:rsidRDefault="00B03202" w:rsidP="00B03202">
      <w:r>
        <w:t xml:space="preserve">      "msapplication-TileImage": "https://www.saintpeters.edu/president/wp-content/themes/spc-base-theme/images/favicon/mstile-144x144.png",</w:t>
      </w:r>
    </w:p>
    <w:p w14:paraId="0F4E941E" w14:textId="77777777" w:rsidR="00B03202" w:rsidRDefault="00B03202" w:rsidP="00B03202">
      <w:r>
        <w:t xml:space="preserve">      "google-site-verification": "eTfI2rm563J5zBQeKfv0j4h9FfA6IPtdo6Di5zllcTY",</w:t>
      </w:r>
    </w:p>
    <w:p w14:paraId="5494EFEE" w14:textId="77777777" w:rsidR="00B03202" w:rsidRDefault="00B03202" w:rsidP="00B03202">
      <w:r>
        <w:t xml:space="preserve">      "google-translate-customization": "260bb346d803c46f-dbbadcf9bd3bfa86-g7111767e841b219b-17"</w:t>
      </w:r>
    </w:p>
    <w:p w14:paraId="70C55DAB" w14:textId="77777777" w:rsidR="00B03202" w:rsidRDefault="00B03202" w:rsidP="00B03202">
      <w:r>
        <w:t xml:space="preserve">    }</w:t>
      </w:r>
    </w:p>
    <w:p w14:paraId="5EA74BA6" w14:textId="77777777" w:rsidR="00B03202" w:rsidRDefault="00B03202" w:rsidP="00B03202">
      <w:r>
        <w:lastRenderedPageBreak/>
        <w:t xml:space="preserve">  },</w:t>
      </w:r>
    </w:p>
    <w:p w14:paraId="530E1A1C" w14:textId="77777777" w:rsidR="00B03202" w:rsidRDefault="00B03202" w:rsidP="00B03202">
      <w:r>
        <w:t xml:space="preserve">  {</w:t>
      </w:r>
    </w:p>
    <w:p w14:paraId="5F0C9935" w14:textId="77777777" w:rsidR="00B03202" w:rsidRDefault="00B03202" w:rsidP="00B03202">
      <w:r>
        <w:t xml:space="preserve">    "markdown": "[Skip to primary content](https://www.saintpeters.edu/blog/success/james-hall-18/#main-content \"Skip to primary content\") [Additional Site Navigation](https://www.saintpeters.edu/blog/success/james-hall-18/#footer \"Additional Site Navigation\")\n\nAccepted for Fall 2025? _\\|_\n\n**Secure your spot by submitting your enrollment deposit and learn more about our vibrant community.**\n\n[Learn more](https://www.saintpeters.edu/admitted-students/)\n\nClose alert\n\n# James Hall, ’18\n\n![man in front of CEEL logo wall](https://www.saintpeters.edu/wp-content/blogs.dir/1/files/2022/10/James-CEEL-Website-Photo.jpg)\n\nThe deciding factor for why I chose to attend Saint Peter’s University was the conversation I had with representatives from the Center for Career Engagement and Experiential Learning (CEEL) at Accepted Students Day 2014. Our conversation revolved around the student placement rate for accounting majors, the relationships the office cultivated with different financial firms, and how Saint Peter’s proximity to New York City gives students an advantage in the recruiting process. I knew immediately I was in good hands and enrolled as a student the next day.\n\nThroughout my freshman and sophomore year, I attended several of the CEEL- sponsored employer information events, resume workshops, and career seminars. However, my direct relationship with the office began at the start of my junior year when I was selected to be one of the first ten students to participate in the Goldman Sachs Local College Collaborative Program, which was coordinated and supported by CEEL. The GSLCC is a special professional development program, which consisted of a series of professional sessions to enhance career skills, provide insight to career options, and foster meaningful dialogue between students and experienced professionals using a case study project and workshops. The success of our team would not have been possible without the support of CEEL.\n\nIn August 2017, Mr. Enzo Fonzo, CEEL’s Director for Senior Career Engagement and Success, hired me as his assistant for the 2017-2018 academic year. My role evolved into being named the first Senior Year Experience Peer Advisor. In this role, I supported Mr. Fonzo in the career advisement of students and served as a peer resource and mentor, which included planning/conducting innovative programming initiatives, assisting students in writing cover letters, critiquing resumes and editing LinkedIn Profiles. In the fall of 2017, I participated in On-Campus Recruiting interviews. CEEL gave me the skills, training, and alumni contacts to get me prepared for these full- time opportunities. I was offered a full-time position as a Management Associate in the nationally prestigious Con Edison GOLD Program, which I started in June 2018.\n\nI can say with complete confidence that CEEL is the hardest working office at the university, hands down. Working </w:t>
      </w:r>
      <w:r>
        <w:lastRenderedPageBreak/>
        <w:t>in the office was the highlight of my college career. CEEL did not only help me land my first job—they also gave me the tools and guidance to build a successful career. I encourage all students to get involved with CEEL as early as possible. Everyone in the office wants to see you succeed—so get started!\n\nWe use cookies to ensure you get the best experience. By continuing to use this site, you consent to the use of cookies in accordance with our [Privacy Policy](https://www.saintpeters.edu/privacy-policy/).[Continue](https://www.saintpeters.edu/blog/success/james-hall-18/#)",</w:t>
      </w:r>
    </w:p>
    <w:p w14:paraId="015E7BD2" w14:textId="77777777" w:rsidR="00B03202" w:rsidRDefault="00B03202" w:rsidP="00B03202">
      <w:r>
        <w:t xml:space="preserve">    "metadata": {</w:t>
      </w:r>
    </w:p>
    <w:p w14:paraId="20C0DA8B" w14:textId="77777777" w:rsidR="00B03202" w:rsidRDefault="00B03202" w:rsidP="00B03202">
      <w:r>
        <w:t xml:space="preserve">      "url": "https://www.saintpeters.edu/blog/success/james-hall-18/",</w:t>
      </w:r>
    </w:p>
    <w:p w14:paraId="218CC344" w14:textId="77777777" w:rsidR="00B03202" w:rsidRDefault="00B03202" w:rsidP="00B03202">
      <w:r>
        <w:t xml:space="preserve">      "ogUrl": "https://www.saintpeters.edu/blog/success/james-hall-18/",</w:t>
      </w:r>
    </w:p>
    <w:p w14:paraId="302BD298" w14:textId="77777777" w:rsidR="00B03202" w:rsidRDefault="00B03202" w:rsidP="00B03202">
      <w:r>
        <w:t xml:space="preserve">      "title": "James Hall, ’18 - Saint Peter's University - Home",</w:t>
      </w:r>
    </w:p>
    <w:p w14:paraId="1C3AECF9" w14:textId="77777777" w:rsidR="00B03202" w:rsidRDefault="00B03202" w:rsidP="00B03202">
      <w:r>
        <w:t xml:space="preserve">      "author": "Janey Lee",</w:t>
      </w:r>
    </w:p>
    <w:p w14:paraId="1BA1BCD3" w14:textId="77777777" w:rsidR="00B03202" w:rsidRDefault="00B03202" w:rsidP="00B03202">
      <w:r>
        <w:t xml:space="preserve">      "og:url": "https://www.saintpeters.edu/blog/success/james-hall-18/",</w:t>
      </w:r>
    </w:p>
    <w:p w14:paraId="26D5BADD" w14:textId="77777777" w:rsidR="00B03202" w:rsidRDefault="00B03202" w:rsidP="00B03202">
      <w:r>
        <w:t xml:space="preserve">      "robots": "index, follow, max-image-preview:large, max-snippet:-1, max-video-preview:-1",</w:t>
      </w:r>
    </w:p>
    <w:p w14:paraId="706E8810" w14:textId="77777777" w:rsidR="00B03202" w:rsidRDefault="00B03202" w:rsidP="00B03202">
      <w:r>
        <w:t xml:space="preserve">      "favicon": {},</w:t>
      </w:r>
    </w:p>
    <w:p w14:paraId="5B66B2DA" w14:textId="77777777" w:rsidR="00B03202" w:rsidRDefault="00B03202" w:rsidP="00B03202">
      <w:r>
        <w:t xml:space="preserve">      "og:type": "article",</w:t>
      </w:r>
    </w:p>
    <w:p w14:paraId="0DE8401F" w14:textId="77777777" w:rsidR="00B03202" w:rsidRDefault="00B03202" w:rsidP="00B03202">
      <w:r>
        <w:t xml:space="preserve">      "ogImage": "https://www.saintpeters.edu/wp-content/blogs.dir/1/files/2022/10/James-CEEL-Website-Photo.jpg",</w:t>
      </w:r>
    </w:p>
    <w:p w14:paraId="21F0A075" w14:textId="77777777" w:rsidR="00B03202" w:rsidRDefault="00B03202" w:rsidP="00B03202">
      <w:r>
        <w:t xml:space="preserve">      "ogTitle": "James Hall, ’18 - Saint Peter's University - Home",</w:t>
      </w:r>
    </w:p>
    <w:p w14:paraId="27486F03" w14:textId="77777777" w:rsidR="00B03202" w:rsidRDefault="00B03202" w:rsidP="00B03202">
      <w:r>
        <w:t xml:space="preserve">      "language": "en-US",</w:t>
      </w:r>
    </w:p>
    <w:p w14:paraId="20D79D02" w14:textId="77777777" w:rsidR="00B03202" w:rsidRDefault="00B03202" w:rsidP="00B03202">
      <w:r>
        <w:t xml:space="preserve">      "og:image": "https://www.saintpeters.edu/wp-content/blogs.dir/1/files/2022/10/James-CEEL-Website-Photo.jpg",</w:t>
      </w:r>
    </w:p>
    <w:p w14:paraId="0AAF242E" w14:textId="77777777" w:rsidR="00B03202" w:rsidRDefault="00B03202" w:rsidP="00B03202">
      <w:r>
        <w:t xml:space="preserve">      "og:title": "James Hall, ’18 - Saint Peter's University - Home",</w:t>
      </w:r>
    </w:p>
    <w:p w14:paraId="7C0BB300" w14:textId="77777777" w:rsidR="00B03202" w:rsidRDefault="00B03202" w:rsidP="00B03202">
      <w:r>
        <w:t xml:space="preserve">      "ogLocale": "en_US",</w:t>
      </w:r>
    </w:p>
    <w:p w14:paraId="67DF1357" w14:textId="77777777" w:rsidR="00B03202" w:rsidRDefault="00B03202" w:rsidP="00B03202">
      <w:r>
        <w:t xml:space="preserve">      "scrapeId": "15339005-87b5-4c8d-a422-69a082c0cb16",</w:t>
      </w:r>
    </w:p>
    <w:p w14:paraId="73F5D2AF" w14:textId="77777777" w:rsidR="00B03202" w:rsidRDefault="00B03202" w:rsidP="00B03202">
      <w:r>
        <w:t xml:space="preserve">      "viewport": "width=device-width, initial-scale=1",</w:t>
      </w:r>
    </w:p>
    <w:p w14:paraId="38A07ADC" w14:textId="77777777" w:rsidR="00B03202" w:rsidRDefault="00B03202" w:rsidP="00B03202">
      <w:r>
        <w:t xml:space="preserve">      "generator": [</w:t>
      </w:r>
    </w:p>
    <w:p w14:paraId="7F962A5A" w14:textId="77777777" w:rsidR="00B03202" w:rsidRDefault="00B03202" w:rsidP="00B03202">
      <w:r>
        <w:t xml:space="preserve">        "WordPress 6.6.2",</w:t>
      </w:r>
    </w:p>
    <w:p w14:paraId="3EE3B622" w14:textId="77777777" w:rsidR="00B03202" w:rsidRDefault="00B03202" w:rsidP="00B03202">
      <w:r>
        <w:lastRenderedPageBreak/>
        <w:t xml:space="preserve">        "Elementor 3.25.4; features: additional_custom_breakpoints, e_optimized_control_loading; settings: css_print_method-external, google_font-enabled, font_display-auto"</w:t>
      </w:r>
    </w:p>
    <w:p w14:paraId="40CEFE82" w14:textId="77777777" w:rsidR="00B03202" w:rsidRDefault="00B03202" w:rsidP="00B03202">
      <w:r>
        <w:t xml:space="preserve">      ],</w:t>
      </w:r>
    </w:p>
    <w:p w14:paraId="600697FE" w14:textId="77777777" w:rsidR="00B03202" w:rsidRDefault="00B03202" w:rsidP="00B03202">
      <w:r>
        <w:t xml:space="preserve">      "og:locale": "en_US",</w:t>
      </w:r>
    </w:p>
    <w:p w14:paraId="7801D226" w14:textId="77777777" w:rsidR="00B03202" w:rsidRDefault="00B03202" w:rsidP="00B03202">
      <w:r>
        <w:t xml:space="preserve">      "sourceURL": "https://www.saintpeters.edu/blog/success/james-hall-18/",</w:t>
      </w:r>
    </w:p>
    <w:p w14:paraId="78E7E4B3" w14:textId="77777777" w:rsidR="00B03202" w:rsidRDefault="00B03202" w:rsidP="00B03202">
      <w:r>
        <w:t xml:space="preserve">      "ogSiteName": "Saint Peter's University - Home",</w:t>
      </w:r>
    </w:p>
    <w:p w14:paraId="733DB29E" w14:textId="77777777" w:rsidR="00B03202" w:rsidRDefault="00B03202" w:rsidP="00B03202">
      <w:r>
        <w:t xml:space="preserve">      "statusCode": 200,</w:t>
      </w:r>
    </w:p>
    <w:p w14:paraId="20FA4086" w14:textId="77777777" w:rsidR="00B03202" w:rsidRDefault="00B03202" w:rsidP="00B03202">
      <w:r>
        <w:t xml:space="preserve">      "description": "Saint Peter's University – Institute of STEM Experiential Learning",</w:t>
      </w:r>
    </w:p>
    <w:p w14:paraId="3B8A2886" w14:textId="77777777" w:rsidR="00B03202" w:rsidRDefault="00B03202" w:rsidP="00B03202">
      <w:r>
        <w:t xml:space="preserve">      "theme-color": [</w:t>
      </w:r>
    </w:p>
    <w:p w14:paraId="3E418056" w14:textId="77777777" w:rsidR="00B03202" w:rsidRDefault="00B03202" w:rsidP="00B03202">
      <w:r>
        <w:t xml:space="preserve">        "#0071cb",</w:t>
      </w:r>
    </w:p>
    <w:p w14:paraId="71E52D0B" w14:textId="77777777" w:rsidR="00B03202" w:rsidRDefault="00B03202" w:rsidP="00B03202">
      <w:r>
        <w:t xml:space="preserve">        "#FFFFFF"</w:t>
      </w:r>
    </w:p>
    <w:p w14:paraId="7FFDFBF9" w14:textId="77777777" w:rsidR="00B03202" w:rsidRDefault="00B03202" w:rsidP="00B03202">
      <w:r>
        <w:t xml:space="preserve">      ],</w:t>
      </w:r>
    </w:p>
    <w:p w14:paraId="4DB87EC2" w14:textId="77777777" w:rsidR="00B03202" w:rsidRDefault="00B03202" w:rsidP="00B03202">
      <w:r>
        <w:t xml:space="preserve">      "modifiedTime": "2022-10-27T16:50:45+00:00",</w:t>
      </w:r>
    </w:p>
    <w:p w14:paraId="39E3C9B2" w14:textId="77777777" w:rsidR="00B03202" w:rsidRDefault="00B03202" w:rsidP="00B03202">
      <w:r>
        <w:t xml:space="preserve">      "og:site_name": "Saint Peter's University - Home",</w:t>
      </w:r>
    </w:p>
    <w:p w14:paraId="72BD76BF" w14:textId="77777777" w:rsidR="00B03202" w:rsidRDefault="00B03202" w:rsidP="00B03202">
      <w:r>
        <w:t xml:space="preserve">      "twitter:card": "summary_large_image",</w:t>
      </w:r>
    </w:p>
    <w:p w14:paraId="6981695B" w14:textId="77777777" w:rsidR="00B03202" w:rsidRDefault="00B03202" w:rsidP="00B03202">
      <w:r>
        <w:t xml:space="preserve">      "twitter:site": "@saintpetersuniv",</w:t>
      </w:r>
    </w:p>
    <w:p w14:paraId="24B3BE86" w14:textId="77777777" w:rsidR="00B03202" w:rsidRDefault="00B03202" w:rsidP="00B03202">
      <w:r>
        <w:t xml:space="preserve">      "og:image:type": "image/jpeg",</w:t>
      </w:r>
    </w:p>
    <w:p w14:paraId="1EA0D4D4" w14:textId="77777777" w:rsidR="00B03202" w:rsidRDefault="00B03202" w:rsidP="00B03202">
      <w:r>
        <w:t xml:space="preserve">      "ogDescription": "Accounting, Management Associate GOLD Program, Con Edison",</w:t>
      </w:r>
    </w:p>
    <w:p w14:paraId="1B117AB2" w14:textId="77777777" w:rsidR="00B03202" w:rsidRDefault="00B03202" w:rsidP="00B03202">
      <w:r>
        <w:t xml:space="preserve">      "publishedTime": "2018-10-27T16:48:18+00:00",</w:t>
      </w:r>
    </w:p>
    <w:p w14:paraId="089CC28E" w14:textId="77777777" w:rsidR="00B03202" w:rsidRDefault="00B03202" w:rsidP="00B03202">
      <w:r>
        <w:t xml:space="preserve">      "twitter:data1": "Janey Lee",</w:t>
      </w:r>
    </w:p>
    <w:p w14:paraId="00E0646F" w14:textId="77777777" w:rsidR="00B03202" w:rsidRDefault="00B03202" w:rsidP="00B03202">
      <w:r>
        <w:t xml:space="preserve">      "twitter:data2": "2 minutes",</w:t>
      </w:r>
    </w:p>
    <w:p w14:paraId="3B799532" w14:textId="77777777" w:rsidR="00B03202" w:rsidRDefault="00B03202" w:rsidP="00B03202">
      <w:r>
        <w:t xml:space="preserve">      "og:description": "Accounting, Management Associate GOLD Program, Con Edison",</w:t>
      </w:r>
    </w:p>
    <w:p w14:paraId="425D72B6" w14:textId="77777777" w:rsidR="00B03202" w:rsidRDefault="00B03202" w:rsidP="00B03202">
      <w:r>
        <w:t xml:space="preserve">      "og:image:width": "1600",</w:t>
      </w:r>
    </w:p>
    <w:p w14:paraId="1606835E" w14:textId="77777777" w:rsidR="00B03202" w:rsidRDefault="00B03202" w:rsidP="00B03202">
      <w:r>
        <w:t xml:space="preserve">      "twitter:label1": "Written by",</w:t>
      </w:r>
    </w:p>
    <w:p w14:paraId="12EA590F" w14:textId="77777777" w:rsidR="00B03202" w:rsidRDefault="00B03202" w:rsidP="00B03202">
      <w:r>
        <w:t xml:space="preserve">      "twitter:label2": "Est. reading time",</w:t>
      </w:r>
    </w:p>
    <w:p w14:paraId="436758DC" w14:textId="77777777" w:rsidR="00B03202" w:rsidRDefault="00B03202" w:rsidP="00B03202">
      <w:r>
        <w:t xml:space="preserve">      "og:image:height": "1200",</w:t>
      </w:r>
    </w:p>
    <w:p w14:paraId="6EC8C38A" w14:textId="77777777" w:rsidR="00B03202" w:rsidRDefault="00B03202" w:rsidP="00B03202">
      <w:r>
        <w:lastRenderedPageBreak/>
        <w:t xml:space="preserve">      "twitter:creator": "@saintpetersuniv",</w:t>
      </w:r>
    </w:p>
    <w:p w14:paraId="27027A3F" w14:textId="77777777" w:rsidR="00B03202" w:rsidRDefault="00B03202" w:rsidP="00B03202">
      <w:r>
        <w:t xml:space="preserve">      "article:publisher": "https://www.facebook.com/saintpetersuniversity",</w:t>
      </w:r>
    </w:p>
    <w:p w14:paraId="25189922" w14:textId="77777777" w:rsidR="00B03202" w:rsidRDefault="00B03202" w:rsidP="00B03202">
      <w:r>
        <w:t xml:space="preserve">      "msapplication-config": "https://www.saintpeters.edu/wp-content/themes/spc-base-theme/images/favicon/browserconfig.xml",</w:t>
      </w:r>
    </w:p>
    <w:p w14:paraId="3BB76373" w14:textId="77777777" w:rsidR="00B03202" w:rsidRDefault="00B03202" w:rsidP="00B03202">
      <w:r>
        <w:t xml:space="preserve">      "article:modified_time": "2022-10-27T16:50:45+00:00",</w:t>
      </w:r>
    </w:p>
    <w:p w14:paraId="056F122A" w14:textId="77777777" w:rsidR="00B03202" w:rsidRDefault="00B03202" w:rsidP="00B03202">
      <w:r>
        <w:t xml:space="preserve">      "article:published_time": "2018-10-27T16:48:18+00:00",</w:t>
      </w:r>
    </w:p>
    <w:p w14:paraId="11189181" w14:textId="77777777" w:rsidR="00B03202" w:rsidRDefault="00B03202" w:rsidP="00B03202">
      <w:r>
        <w:t xml:space="preserve">      "msapplication-TileColor": "#0071cb",</w:t>
      </w:r>
    </w:p>
    <w:p w14:paraId="7692B6D6" w14:textId="77777777" w:rsidR="00B03202" w:rsidRDefault="00B03202" w:rsidP="00B03202">
      <w:r>
        <w:t xml:space="preserve">      "msapplication-TileImage": "https://www.saintpeters.edu/wp-content/themes/spc-base-theme/images/favicon/mstile-144x144.png",</w:t>
      </w:r>
    </w:p>
    <w:p w14:paraId="757D19B0" w14:textId="77777777" w:rsidR="00B03202" w:rsidRDefault="00B03202" w:rsidP="00B03202">
      <w:r>
        <w:t xml:space="preserve">      "google-site-verification": "eTfI2rm563J5zBQeKfv0j4h9FfA6IPtdo6Di5zllcTY",</w:t>
      </w:r>
    </w:p>
    <w:p w14:paraId="5B4F6F25" w14:textId="77777777" w:rsidR="00B03202" w:rsidRDefault="00B03202" w:rsidP="00B03202">
      <w:r>
        <w:t xml:space="preserve">      "google-translate-customization": "260bb346d803c46f-dbbadcf9bd3bfa86-g7111767e841b219b-17"</w:t>
      </w:r>
    </w:p>
    <w:p w14:paraId="1167C22D" w14:textId="77777777" w:rsidR="00B03202" w:rsidRDefault="00B03202" w:rsidP="00B03202">
      <w:r>
        <w:t xml:space="preserve">    }</w:t>
      </w:r>
    </w:p>
    <w:p w14:paraId="5490E2C2" w14:textId="77777777" w:rsidR="00B03202" w:rsidRDefault="00B03202" w:rsidP="00B03202">
      <w:r>
        <w:t xml:space="preserve">  },</w:t>
      </w:r>
    </w:p>
    <w:p w14:paraId="5557FEF9" w14:textId="77777777" w:rsidR="00B03202" w:rsidRDefault="00B03202" w:rsidP="00B03202">
      <w:r>
        <w:t xml:space="preserve">  {</w:t>
      </w:r>
    </w:p>
    <w:p w14:paraId="2BDD6FC6" w14:textId="77777777" w:rsidR="00B03202" w:rsidRDefault="00B03202" w:rsidP="00B03202">
      <w:r>
        <w:t xml:space="preserve">    "markdown": "[Skip to primary content](https://www.saintpeters.edu/blog/success/samana-bhatta-1213/#main-content \"Skip to primary content\") [Additional Site Navigation](https://www.saintpeters.edu/blog/success/samana-bhatta-1213/#footer \"Additional Site Navigation\")\n\nAccepted for Fall 2025? _\\|_\n\n**Secure your spot by submitting your enrollment deposit and learn more about our vibrant community.**\n\n[Learn more](https://www.saintpeters.edu/admitted-students/)\n\nClose alert\n\n# Samana Bhatta ’12,’13\n\n![Samantha Bhatta](https://www.saintpeters.edu/wp-content/blogs.dir/1/files/2022/10/SamanaBhattaLinkedIn-Photo.jpg)\n\nI have called Saint Peter’s my second home since I moved here from Kathmandu, Nepal in August 2008 as an international student. I completed my undergraduate degree in Accounting and Economics in 2012 and decided to stay one moreyear to complete my Master’s in Accounting.\n\nI remember coming here as a freshman who was unaware not only about the school, but also about the culture and surroundings. My friends, professors, and other professionals at Saint Peter’s have been phenomenal in helping me adjust. I went to see Dr. Peter Gotlieb as per the suggestion of my professors in my freshman year. Since then, not only has he </w:t>
      </w:r>
      <w:r>
        <w:lastRenderedPageBreak/>
        <w:t>helped me connect with professionals in my field, but also given various advice for my career that have made major differences. With his help, I was able to get an internship in the Tax department at Lehman Brothers Holdings Inc. in May 2009. I learned so much in my three years there and met people who are my friends and mentors to this day. I was also heavily involved on campus with the school newspaper, Resident Assistant position, and other activities. Every single one of these experiences has helped me grow on some level.\n\nSaint Peter’s also has a very strong alumni base. Sharon Morissey and Jenny Campbell in the Advancement Office have been ever so helpful in helping me connect with alumni. After completing my undergraduate studies, I started another Accounting internship at Public Service Enterprise Group (PSE&amp;G) while going to school for my Master’s. Mr. Mark Kahrer, Director of Business Performance and Improvement at PSE&amp;G and also the Chair of the Board of Regents at Saint Peter’s, is an alumni who has been the greatest mentor for my career. He is one of the biggest well wishers of Saint Peter’s and its students.\n\nWhile I was doing my Graduate studies, I was also a Graduate Assistant at the Office of Residence Life. This office is really where I learned to be a true leader. I cannot thank them enough for their overall support for my educational, professional, and personal development. Today, I have graduated with my MS in Accounting and I have accepted an offer to start a full time position in the Tax Department at Ernst &amp; Young. I am very excited to be taking this big step towards bigger things in my career. This was possible with the continued guidance and support of Mr. Crescenzo Fonzo, Director of Career Services, and Mr. Mark Kahrer, as well as my co-worker Denise Martinetti.\n\nThere are many names that come to my mind when I think of people that I must thank for who I am today and they include my friends, family, professors, co-workers, mentors, etc. I consider myself very fortunate for that and every single student at Saint Peter’s is just as fortunate. I highly encourage them to meet Mr. Fonzo and Dr. Gotlieb for career advice and to not hesitate to meet new people and build new relationships. Your hard work will always lead to success if you are willing to make it happen.\n\nWe use cookies to ensure you get the best experience. By continuing to use this site, you consent to the use of cookies in accordance with our [Privacy Policy](https://www.saintpeters.edu/privacy-policy/).[Continue](https://www.saintpeters.edu/blog/success/samana-bhatta-1213/#)",</w:t>
      </w:r>
    </w:p>
    <w:p w14:paraId="6915C62F" w14:textId="77777777" w:rsidR="00B03202" w:rsidRDefault="00B03202" w:rsidP="00B03202">
      <w:r>
        <w:t xml:space="preserve">    "metadata": {</w:t>
      </w:r>
    </w:p>
    <w:p w14:paraId="0360EF51" w14:textId="77777777" w:rsidR="00B03202" w:rsidRDefault="00B03202" w:rsidP="00B03202">
      <w:r>
        <w:t xml:space="preserve">      "url": "https://www.saintpeters.edu/blog/success/samana-bhatta-1213/",</w:t>
      </w:r>
    </w:p>
    <w:p w14:paraId="38C99BAA" w14:textId="77777777" w:rsidR="00B03202" w:rsidRDefault="00B03202" w:rsidP="00B03202">
      <w:r>
        <w:t xml:space="preserve">      "ogUrl": "https://www.saintpeters.edu/blog/success/samana-bhatta-1213/",</w:t>
      </w:r>
    </w:p>
    <w:p w14:paraId="2965AD2A" w14:textId="77777777" w:rsidR="00B03202" w:rsidRDefault="00B03202" w:rsidP="00B03202">
      <w:r>
        <w:t xml:space="preserve">      "title": "Samana Bhatta ’12,’13 - Saint Peter's University - Home",</w:t>
      </w:r>
    </w:p>
    <w:p w14:paraId="3CB0E705" w14:textId="77777777" w:rsidR="00B03202" w:rsidRDefault="00B03202" w:rsidP="00B03202">
      <w:r>
        <w:t xml:space="preserve">      "author": "Janey Lee",</w:t>
      </w:r>
    </w:p>
    <w:p w14:paraId="699B7E96" w14:textId="77777777" w:rsidR="00B03202" w:rsidRDefault="00B03202" w:rsidP="00B03202">
      <w:r>
        <w:lastRenderedPageBreak/>
        <w:t xml:space="preserve">      "og:url": "https://www.saintpeters.edu/blog/success/samana-bhatta-1213/",</w:t>
      </w:r>
    </w:p>
    <w:p w14:paraId="0D541D2F" w14:textId="77777777" w:rsidR="00B03202" w:rsidRDefault="00B03202" w:rsidP="00B03202">
      <w:r>
        <w:t xml:space="preserve">      "robots": "index, follow, max-image-preview:large, max-snippet:-1, max-video-preview:-1",</w:t>
      </w:r>
    </w:p>
    <w:p w14:paraId="6EF03BA2" w14:textId="77777777" w:rsidR="00B03202" w:rsidRDefault="00B03202" w:rsidP="00B03202">
      <w:r>
        <w:t xml:space="preserve">      "favicon": {},</w:t>
      </w:r>
    </w:p>
    <w:p w14:paraId="112CB276" w14:textId="77777777" w:rsidR="00B03202" w:rsidRDefault="00B03202" w:rsidP="00B03202">
      <w:r>
        <w:t xml:space="preserve">      "og:type": "article",</w:t>
      </w:r>
    </w:p>
    <w:p w14:paraId="7AC70F09" w14:textId="77777777" w:rsidR="00B03202" w:rsidRDefault="00B03202" w:rsidP="00B03202">
      <w:r>
        <w:t xml:space="preserve">      "ogImage": "https://www.saintpeters.edu/wp-content/blogs.dir/1/files/2022/10/SamanaBhattaLinkedIn-Photo.jpg",</w:t>
      </w:r>
    </w:p>
    <w:p w14:paraId="4198D8FC" w14:textId="77777777" w:rsidR="00B03202" w:rsidRDefault="00B03202" w:rsidP="00B03202">
      <w:r>
        <w:t xml:space="preserve">      "ogTitle": "Samana Bhatta ’12,’13 - Saint Peter's University - Home",</w:t>
      </w:r>
    </w:p>
    <w:p w14:paraId="1FC91A2F" w14:textId="77777777" w:rsidR="00B03202" w:rsidRDefault="00B03202" w:rsidP="00B03202">
      <w:r>
        <w:t xml:space="preserve">      "language": "en-US",</w:t>
      </w:r>
    </w:p>
    <w:p w14:paraId="00FE405D" w14:textId="77777777" w:rsidR="00B03202" w:rsidRDefault="00B03202" w:rsidP="00B03202">
      <w:r>
        <w:t xml:space="preserve">      "og:image": "https://www.saintpeters.edu/wp-content/blogs.dir/1/files/2022/10/SamanaBhattaLinkedIn-Photo.jpg",</w:t>
      </w:r>
    </w:p>
    <w:p w14:paraId="34F7E79C" w14:textId="77777777" w:rsidR="00B03202" w:rsidRDefault="00B03202" w:rsidP="00B03202">
      <w:r>
        <w:t xml:space="preserve">      "og:title": "Samana Bhatta ’12,’13 - Saint Peter's University - Home",</w:t>
      </w:r>
    </w:p>
    <w:p w14:paraId="257D0B84" w14:textId="77777777" w:rsidR="00B03202" w:rsidRDefault="00B03202" w:rsidP="00B03202">
      <w:r>
        <w:t xml:space="preserve">      "ogLocale": "en_US",</w:t>
      </w:r>
    </w:p>
    <w:p w14:paraId="492F7CA4" w14:textId="77777777" w:rsidR="00B03202" w:rsidRDefault="00B03202" w:rsidP="00B03202">
      <w:r>
        <w:t xml:space="preserve">      "scrapeId": "094d4687-5cbe-43cf-909a-6597fab6f835",</w:t>
      </w:r>
    </w:p>
    <w:p w14:paraId="3DCD6BD1" w14:textId="77777777" w:rsidR="00B03202" w:rsidRDefault="00B03202" w:rsidP="00B03202">
      <w:r>
        <w:t xml:space="preserve">      "viewport": "width=device-width, initial-scale=1",</w:t>
      </w:r>
    </w:p>
    <w:p w14:paraId="0CAE16FB" w14:textId="77777777" w:rsidR="00B03202" w:rsidRDefault="00B03202" w:rsidP="00B03202">
      <w:r>
        <w:t xml:space="preserve">      "generator": [</w:t>
      </w:r>
    </w:p>
    <w:p w14:paraId="0DB45DCC" w14:textId="77777777" w:rsidR="00B03202" w:rsidRDefault="00B03202" w:rsidP="00B03202">
      <w:r>
        <w:t xml:space="preserve">        "WordPress 6.6.2",</w:t>
      </w:r>
    </w:p>
    <w:p w14:paraId="5B7F20F1" w14:textId="77777777" w:rsidR="00B03202" w:rsidRDefault="00B03202" w:rsidP="00B03202">
      <w:r>
        <w:t xml:space="preserve">        "Elementor 3.25.4; features: additional_custom_breakpoints, e_optimized_control_loading; settings: css_print_method-external, google_font-enabled, font_display-auto"</w:t>
      </w:r>
    </w:p>
    <w:p w14:paraId="371FA27B" w14:textId="77777777" w:rsidR="00B03202" w:rsidRDefault="00B03202" w:rsidP="00B03202">
      <w:r>
        <w:t xml:space="preserve">      ],</w:t>
      </w:r>
    </w:p>
    <w:p w14:paraId="53A915DC" w14:textId="77777777" w:rsidR="00B03202" w:rsidRDefault="00B03202" w:rsidP="00B03202">
      <w:r>
        <w:t xml:space="preserve">      "og:locale": "en_US",</w:t>
      </w:r>
    </w:p>
    <w:p w14:paraId="18B87636" w14:textId="77777777" w:rsidR="00B03202" w:rsidRDefault="00B03202" w:rsidP="00B03202">
      <w:r>
        <w:t xml:space="preserve">      "sourceURL": "https://www.saintpeters.edu/blog/success/samana-bhatta-1213/",</w:t>
      </w:r>
    </w:p>
    <w:p w14:paraId="779BAE8F" w14:textId="77777777" w:rsidR="00B03202" w:rsidRDefault="00B03202" w:rsidP="00B03202">
      <w:r>
        <w:t xml:space="preserve">      "ogSiteName": "Saint Peter's University - Home",</w:t>
      </w:r>
    </w:p>
    <w:p w14:paraId="2A84A5F4" w14:textId="77777777" w:rsidR="00B03202" w:rsidRDefault="00B03202" w:rsidP="00B03202">
      <w:r>
        <w:t xml:space="preserve">      "statusCode": 200,</w:t>
      </w:r>
    </w:p>
    <w:p w14:paraId="3DDF3AD0" w14:textId="77777777" w:rsidR="00B03202" w:rsidRDefault="00B03202" w:rsidP="00B03202">
      <w:r>
        <w:t xml:space="preserve">      "description": "Saint Peter's University – Institute of STEM Experiential Learning",</w:t>
      </w:r>
    </w:p>
    <w:p w14:paraId="37E007BE" w14:textId="77777777" w:rsidR="00B03202" w:rsidRDefault="00B03202" w:rsidP="00B03202">
      <w:r>
        <w:t xml:space="preserve">      "theme-color": [</w:t>
      </w:r>
    </w:p>
    <w:p w14:paraId="2895D71F" w14:textId="77777777" w:rsidR="00B03202" w:rsidRDefault="00B03202" w:rsidP="00B03202">
      <w:r>
        <w:lastRenderedPageBreak/>
        <w:t xml:space="preserve">        "#0071cb",</w:t>
      </w:r>
    </w:p>
    <w:p w14:paraId="176A8499" w14:textId="77777777" w:rsidR="00B03202" w:rsidRDefault="00B03202" w:rsidP="00B03202">
      <w:r>
        <w:t xml:space="preserve">        "#FFFFFF"</w:t>
      </w:r>
    </w:p>
    <w:p w14:paraId="6C6DAE3B" w14:textId="77777777" w:rsidR="00B03202" w:rsidRDefault="00B03202" w:rsidP="00B03202">
      <w:r>
        <w:t xml:space="preserve">      ],</w:t>
      </w:r>
    </w:p>
    <w:p w14:paraId="46C206AB" w14:textId="77777777" w:rsidR="00B03202" w:rsidRDefault="00B03202" w:rsidP="00B03202">
      <w:r>
        <w:t xml:space="preserve">      "modifiedTime": "2022-10-27T17:10:58+00:00",</w:t>
      </w:r>
    </w:p>
    <w:p w14:paraId="1C86A411" w14:textId="77777777" w:rsidR="00B03202" w:rsidRDefault="00B03202" w:rsidP="00B03202">
      <w:r>
        <w:t xml:space="preserve">      "og:site_name": "Saint Peter's University - Home",</w:t>
      </w:r>
    </w:p>
    <w:p w14:paraId="7450E0C3" w14:textId="77777777" w:rsidR="00B03202" w:rsidRDefault="00B03202" w:rsidP="00B03202">
      <w:r>
        <w:t xml:space="preserve">      "twitter:card": "summary_large_image",</w:t>
      </w:r>
    </w:p>
    <w:p w14:paraId="5DCB88B5" w14:textId="77777777" w:rsidR="00B03202" w:rsidRDefault="00B03202" w:rsidP="00B03202">
      <w:r>
        <w:t xml:space="preserve">      "twitter:site": "@saintpetersuniv",</w:t>
      </w:r>
    </w:p>
    <w:p w14:paraId="644868EF" w14:textId="77777777" w:rsidR="00B03202" w:rsidRDefault="00B03202" w:rsidP="00B03202">
      <w:r>
        <w:t xml:space="preserve">      "og:image:type": "image/jpeg",</w:t>
      </w:r>
    </w:p>
    <w:p w14:paraId="48EE8937" w14:textId="77777777" w:rsidR="00B03202" w:rsidRDefault="00B03202" w:rsidP="00B03202">
      <w:r>
        <w:t xml:space="preserve">      "ogDescription": "Accounting and Economics, M.S. Accounting Tax Dept. – Ernst &amp; Young",</w:t>
      </w:r>
    </w:p>
    <w:p w14:paraId="0212EE82" w14:textId="77777777" w:rsidR="00B03202" w:rsidRDefault="00B03202" w:rsidP="00B03202">
      <w:r>
        <w:t xml:space="preserve">      "publishedTime": "2013-10-27T17:04:30+00:00",</w:t>
      </w:r>
    </w:p>
    <w:p w14:paraId="2B549771" w14:textId="77777777" w:rsidR="00B03202" w:rsidRDefault="00B03202" w:rsidP="00B03202">
      <w:r>
        <w:t xml:space="preserve">      "twitter:data1": "Janey Lee",</w:t>
      </w:r>
    </w:p>
    <w:p w14:paraId="674295F4" w14:textId="77777777" w:rsidR="00B03202" w:rsidRDefault="00B03202" w:rsidP="00B03202">
      <w:r>
        <w:t xml:space="preserve">      "twitter:data2": "3 minutes",</w:t>
      </w:r>
    </w:p>
    <w:p w14:paraId="007FA290" w14:textId="77777777" w:rsidR="00B03202" w:rsidRDefault="00B03202" w:rsidP="00B03202">
      <w:r>
        <w:t xml:space="preserve">      "og:description": "Accounting and Economics, M.S. Accounting Tax Dept. – Ernst &amp; Young",</w:t>
      </w:r>
    </w:p>
    <w:p w14:paraId="3B8C1786" w14:textId="77777777" w:rsidR="00B03202" w:rsidRDefault="00B03202" w:rsidP="00B03202">
      <w:r>
        <w:t xml:space="preserve">      "og:image:width": "200",</w:t>
      </w:r>
    </w:p>
    <w:p w14:paraId="086F45C7" w14:textId="77777777" w:rsidR="00B03202" w:rsidRDefault="00B03202" w:rsidP="00B03202">
      <w:r>
        <w:t xml:space="preserve">      "twitter:label1": "Written by",</w:t>
      </w:r>
    </w:p>
    <w:p w14:paraId="2FD496EB" w14:textId="77777777" w:rsidR="00B03202" w:rsidRDefault="00B03202" w:rsidP="00B03202">
      <w:r>
        <w:t xml:space="preserve">      "twitter:label2": "Est. reading time",</w:t>
      </w:r>
    </w:p>
    <w:p w14:paraId="09AE94FC" w14:textId="77777777" w:rsidR="00B03202" w:rsidRDefault="00B03202" w:rsidP="00B03202">
      <w:r>
        <w:t xml:space="preserve">      "og:image:height": "200",</w:t>
      </w:r>
    </w:p>
    <w:p w14:paraId="09963256" w14:textId="77777777" w:rsidR="00B03202" w:rsidRDefault="00B03202" w:rsidP="00B03202">
      <w:r>
        <w:t xml:space="preserve">      "twitter:creator": "@saintpetersuniv",</w:t>
      </w:r>
    </w:p>
    <w:p w14:paraId="6215B5DA" w14:textId="77777777" w:rsidR="00B03202" w:rsidRDefault="00B03202" w:rsidP="00B03202">
      <w:r>
        <w:t xml:space="preserve">      "article:publisher": "https://www.facebook.com/saintpetersuniversity",</w:t>
      </w:r>
    </w:p>
    <w:p w14:paraId="75EE5744" w14:textId="77777777" w:rsidR="00B03202" w:rsidRDefault="00B03202" w:rsidP="00B03202">
      <w:r>
        <w:t xml:space="preserve">      "msapplication-config": "https://www.saintpeters.edu/wp-content/themes/spc-base-theme/images/favicon/browserconfig.xml",</w:t>
      </w:r>
    </w:p>
    <w:p w14:paraId="5396BB32" w14:textId="77777777" w:rsidR="00B03202" w:rsidRDefault="00B03202" w:rsidP="00B03202">
      <w:r>
        <w:t xml:space="preserve">      "article:modified_time": "2022-10-27T17:10:58+00:00",</w:t>
      </w:r>
    </w:p>
    <w:p w14:paraId="589851CB" w14:textId="77777777" w:rsidR="00B03202" w:rsidRDefault="00B03202" w:rsidP="00B03202">
      <w:r>
        <w:t xml:space="preserve">      "article:published_time": "2013-10-27T17:04:30+00:00",</w:t>
      </w:r>
    </w:p>
    <w:p w14:paraId="6686B069" w14:textId="77777777" w:rsidR="00B03202" w:rsidRDefault="00B03202" w:rsidP="00B03202">
      <w:r>
        <w:t xml:space="preserve">      "msapplication-TileColor": "#0071cb",</w:t>
      </w:r>
    </w:p>
    <w:p w14:paraId="582A99EA" w14:textId="77777777" w:rsidR="00B03202" w:rsidRDefault="00B03202" w:rsidP="00B03202">
      <w:r>
        <w:lastRenderedPageBreak/>
        <w:t xml:space="preserve">      "msapplication-TileImage": "https://www.saintpeters.edu/wp-content/themes/spc-base-theme/images/favicon/mstile-144x144.png",</w:t>
      </w:r>
    </w:p>
    <w:p w14:paraId="755F83D1" w14:textId="77777777" w:rsidR="00B03202" w:rsidRDefault="00B03202" w:rsidP="00B03202">
      <w:r>
        <w:t xml:space="preserve">      "google-site-verification": "eTfI2rm563J5zBQeKfv0j4h9FfA6IPtdo6Di5zllcTY",</w:t>
      </w:r>
    </w:p>
    <w:p w14:paraId="6C50D2A6" w14:textId="77777777" w:rsidR="00B03202" w:rsidRDefault="00B03202" w:rsidP="00B03202">
      <w:r>
        <w:t xml:space="preserve">      "google-translate-customization": "260bb346d803c46f-dbbadcf9bd3bfa86-g7111767e841b219b-17"</w:t>
      </w:r>
    </w:p>
    <w:p w14:paraId="73AE0F88" w14:textId="77777777" w:rsidR="00B03202" w:rsidRDefault="00B03202" w:rsidP="00B03202">
      <w:r>
        <w:t xml:space="preserve">    }</w:t>
      </w:r>
    </w:p>
    <w:p w14:paraId="7796BD87" w14:textId="77777777" w:rsidR="00B03202" w:rsidRDefault="00B03202" w:rsidP="00B03202">
      <w:r>
        <w:t xml:space="preserve">  },</w:t>
      </w:r>
    </w:p>
    <w:p w14:paraId="6CF1DE40" w14:textId="77777777" w:rsidR="00B03202" w:rsidRDefault="00B03202" w:rsidP="00B03202">
      <w:r>
        <w:t xml:space="preserve">  {</w:t>
      </w:r>
    </w:p>
    <w:p w14:paraId="15E820FC" w14:textId="77777777" w:rsidR="00B03202" w:rsidRDefault="00B03202" w:rsidP="00B03202">
      <w:r>
        <w:t xml:space="preserve">    "markdown": "[Skip to primary content](https://www.saintpeters.edu/enrollment-services/student-financial-aid/cost-of-attendance/adult-programs-cost-of-attendance/#main-content \"Skip to primary content\") [Additional Site Navigation](https://www.saintpeters.edu/enrollment-services/student-financial-aid/cost-of-attendance/adult-programs-cost-of-attendance/#footer \"Additional Site Navigation\")\n\nAccepted for Fall 2025? _\\|_\n\n**Secure your spot by submitting your enrollment deposit and learn more about our vibrant community.**\n\n[Learn more](https://www.saintpeters.edu/admitted-students/)\n\nClose alert\n\n## Enrollment Services\n\n## Adult Programs Cost of Attendance\n\n### Graduate/Doctorate and SPS\n\nCost of Attendance:  An annual estimate of direct and indirect expenses.  This budget includes direct costs which are reflected on your bill such as tuition, mandatory fees, room and board, as well as indirect costs not reflected on your bill such as books, transportation and miscellaneous expenses for the academic year.  Estimates of indirect cost are derived from the Department of Education.  Your financial aid award package is based on the total Cost of Attendance.\n\n#### Cost of Attendance: Graduate JC (Excluding Education)   2023 – 2024\n\n|     |     |     |     |\n| --- | --- | --- | --- |\n|  | **Full-Time (18 Credits)** | **Part-Time (12 credits)** | **Part-Time (9 credits)** |\n| Tuition | $17,0550 | $11,700 | $8,775 |\n| Technology Fee | 270 | 180 | 135 |\n| Room &amp; Board (Commuter) | 10,400 | 10,400 | 10,400 |\n| Books | 700 | 450 | 350 |\n| **Totals** | **$28,976** | **$22,786** | **$19,716** |\n\n#### Cost of Attendance: Graduate Education/Doctorate JC   2023 – 2024\n\n|     |     |     |     |\n| --- | --- | --- | --- |\n|  | **Full-Time (18 Credits)** | **Part-Time (12 credits)** | **Part-Time (9 credits)** |\n| Tuition | $17,910 | $11,940 | $8,995 |\n| Technology Fee | 270 | 180 | 135 |\n| Room &amp; Board (Commuter) | 10,400 | 10,400 | 10,400 |\n| Books | 700 | 450 | 350 |\n| Estimated Avg Loan Fee | 56 | 56 | 56 |\n| **Totals** | **$29,336** | **$23,026** | **$19,896** |\n\n#### Cost of Attendance: SPS (JC On-ground)   2023 – 2024\n\n**Independent**\n\n|     |     |     |     |\n| --- | --- | --- | --- |\n|  | **Full-Time (24 Credits)** | **18 Credits** | **Part-Time (12 Credits)** |\n| Tuition | $14,280 | </w:t>
      </w:r>
      <w:r>
        <w:lastRenderedPageBreak/>
        <w:t>$10,710 | $7,140 |\n| Technology Fee | 360 | 270 | 180 |\n| Room &amp; Board (Commuter) | 10,400 | 10,400 | 10,400 |\n| Estimated Avg Loan Fee | 56 | 56 | 56 |\n| **Totals** | **$25,096** | **$21,436** | **$17,776** |\n\n**Dependent**\n\n|     |     |     |     |\n| --- | --- | --- | --- |\n|  | **Full-Time (24 Credits)** | **18 Credits** | **Part-Time (15 Credits)** |\n| Tuition | $14,280 | $10,710 | $7,140 |\n| Technology Fee | 360 | 270 | 180 |\n| Room &amp; Board (Commuter) | 1,700 | 1,700 | 1,700 |\n| Transportation | 900 | 900 | 900 |\n| Miscellaneous | 600 | 600 | 600 |\n| Transportation | 1,050 | 1,050 | 1,050 |\n| Estimated Avg Loan Fee | 56 | 56 | 56 |\n| **Totals** | **$18,946** | **$15,286** | **$11,626** |\n\nWe use cookies to ensure that we give you the best experience on our website. If you continue to use this site we will assume that you are happy with it.[Ok](https://www.saintpeters.edu/enrollment-services/student-financial-aid/cost-of-attendance/adult-programs-cost-of-attendance/#)",</w:t>
      </w:r>
    </w:p>
    <w:p w14:paraId="05460E09" w14:textId="77777777" w:rsidR="00B03202" w:rsidRDefault="00B03202" w:rsidP="00B03202">
      <w:r>
        <w:t xml:space="preserve">    "metadata": {</w:t>
      </w:r>
    </w:p>
    <w:p w14:paraId="6B95225E" w14:textId="77777777" w:rsidR="00B03202" w:rsidRDefault="00B03202" w:rsidP="00B03202">
      <w:r>
        <w:t xml:space="preserve">      "url": "https://www.saintpeters.edu/enrollment-services/student-financial-aid/cost-of-attendance/adult-programs-cost-of-attendance/",</w:t>
      </w:r>
    </w:p>
    <w:p w14:paraId="53546BB4" w14:textId="77777777" w:rsidR="00B03202" w:rsidRDefault="00B03202" w:rsidP="00B03202">
      <w:r>
        <w:t xml:space="preserve">      "title": "Saint Peter's University - Enrollment Services - Adult Programs Cost of Attendance",</w:t>
      </w:r>
    </w:p>
    <w:p w14:paraId="68B4C675" w14:textId="77777777" w:rsidR="00B03202" w:rsidRDefault="00B03202" w:rsidP="00B03202">
      <w:r>
        <w:t xml:space="preserve">      "robots": "max-image-preview:large",</w:t>
      </w:r>
    </w:p>
    <w:p w14:paraId="7A2E702F" w14:textId="77777777" w:rsidR="00B03202" w:rsidRDefault="00B03202" w:rsidP="00B03202">
      <w:r>
        <w:t xml:space="preserve">      "favicon": {},</w:t>
      </w:r>
    </w:p>
    <w:p w14:paraId="6292BAAD" w14:textId="77777777" w:rsidR="00B03202" w:rsidRDefault="00B03202" w:rsidP="00B03202">
      <w:r>
        <w:t xml:space="preserve">      "language": "en-US",</w:t>
      </w:r>
    </w:p>
    <w:p w14:paraId="32106593" w14:textId="77777777" w:rsidR="00B03202" w:rsidRDefault="00B03202" w:rsidP="00B03202">
      <w:r>
        <w:t xml:space="preserve">      "scrapeId": "1b91f4d9-307a-45ec-9a2b-463f0693e31b",</w:t>
      </w:r>
    </w:p>
    <w:p w14:paraId="3A15935E" w14:textId="77777777" w:rsidR="00B03202" w:rsidRDefault="00B03202" w:rsidP="00B03202">
      <w:r>
        <w:t xml:space="preserve">      "viewport": "width=device-width, initial-scale=1",</w:t>
      </w:r>
    </w:p>
    <w:p w14:paraId="68C34441" w14:textId="77777777" w:rsidR="00B03202" w:rsidRDefault="00B03202" w:rsidP="00B03202">
      <w:r>
        <w:t xml:space="preserve">      "generator": [</w:t>
      </w:r>
    </w:p>
    <w:p w14:paraId="261E59EA" w14:textId="77777777" w:rsidR="00B03202" w:rsidRDefault="00B03202" w:rsidP="00B03202">
      <w:r>
        <w:t xml:space="preserve">        "WordPress 6.6.2",</w:t>
      </w:r>
    </w:p>
    <w:p w14:paraId="756C39DA" w14:textId="77777777" w:rsidR="00B03202" w:rsidRDefault="00B03202" w:rsidP="00B03202">
      <w:r>
        <w:t xml:space="preserve">        "Elementor 3.25.4; features: additional_custom_breakpoints, e_optimized_control_loading; settings: css_print_method-external, google_font-enabled, font_display-auto"</w:t>
      </w:r>
    </w:p>
    <w:p w14:paraId="53F443D9" w14:textId="77777777" w:rsidR="00B03202" w:rsidRDefault="00B03202" w:rsidP="00B03202">
      <w:r>
        <w:t xml:space="preserve">      ],</w:t>
      </w:r>
    </w:p>
    <w:p w14:paraId="5CDBCC26" w14:textId="77777777" w:rsidR="00B03202" w:rsidRDefault="00B03202" w:rsidP="00B03202">
      <w:r>
        <w:t xml:space="preserve">      "sourceURL": "https://www.saintpeters.edu/enrollment-services/student-financial-aid/cost-of-attendance/adult-programs-cost-of-attendance/",</w:t>
      </w:r>
    </w:p>
    <w:p w14:paraId="7733B25B" w14:textId="77777777" w:rsidR="00B03202" w:rsidRDefault="00B03202" w:rsidP="00B03202">
      <w:r>
        <w:t xml:space="preserve">      "statusCode": 200,</w:t>
      </w:r>
    </w:p>
    <w:p w14:paraId="154E441F" w14:textId="77777777" w:rsidR="00B03202" w:rsidRDefault="00B03202" w:rsidP="00B03202">
      <w:r>
        <w:t xml:space="preserve">      "description": "Just another Saint Peters University ( Development ) Sites site",</w:t>
      </w:r>
    </w:p>
    <w:p w14:paraId="769824DD" w14:textId="77777777" w:rsidR="00B03202" w:rsidRDefault="00B03202" w:rsidP="00B03202">
      <w:r>
        <w:lastRenderedPageBreak/>
        <w:t xml:space="preserve">      "theme-color": "#0071cb",</w:t>
      </w:r>
    </w:p>
    <w:p w14:paraId="45CB16B0" w14:textId="77777777" w:rsidR="00B03202" w:rsidRDefault="00B03202" w:rsidP="00B03202">
      <w:r>
        <w:t xml:space="preserve">      "msapplication-config": "https://www.saintpeters.edu/enrollment-services/wp-content/themes/spc-base-theme/images/favicon/browserconfig.xml",</w:t>
      </w:r>
    </w:p>
    <w:p w14:paraId="1B324711" w14:textId="77777777" w:rsidR="00B03202" w:rsidRDefault="00B03202" w:rsidP="00B03202">
      <w:r>
        <w:t xml:space="preserve">      "msapplication-TileColor": "#0071cb",</w:t>
      </w:r>
    </w:p>
    <w:p w14:paraId="72DD0494" w14:textId="77777777" w:rsidR="00B03202" w:rsidRDefault="00B03202" w:rsidP="00B03202">
      <w:r>
        <w:t xml:space="preserve">      "msapplication-TileImage": "https://www.saintpeters.edu/enrollment-services/wp-content/themes/spc-base-theme/images/favicon/mstile-144x144.png",</w:t>
      </w:r>
    </w:p>
    <w:p w14:paraId="2405A4D1" w14:textId="77777777" w:rsidR="00B03202" w:rsidRDefault="00B03202" w:rsidP="00B03202">
      <w:r>
        <w:t xml:space="preserve">      "google-site-verification": "eTfI2rm563J5zBQeKfv0j4h9FfA6IPtdo6Di5zllcTY",</w:t>
      </w:r>
    </w:p>
    <w:p w14:paraId="0790B3EE" w14:textId="77777777" w:rsidR="00B03202" w:rsidRDefault="00B03202" w:rsidP="00B03202">
      <w:r>
        <w:t xml:space="preserve">      "google-translate-customization": "260bb346d803c46f-dbbadcf9bd3bfa86-g7111767e841b219b-17"</w:t>
      </w:r>
    </w:p>
    <w:p w14:paraId="5553684F" w14:textId="77777777" w:rsidR="00B03202" w:rsidRDefault="00B03202" w:rsidP="00B03202">
      <w:r>
        <w:t xml:space="preserve">    }</w:t>
      </w:r>
    </w:p>
    <w:p w14:paraId="7BD57709" w14:textId="77777777" w:rsidR="00B03202" w:rsidRDefault="00B03202" w:rsidP="00B03202">
      <w:r>
        <w:t xml:space="preserve">  },</w:t>
      </w:r>
    </w:p>
    <w:p w14:paraId="47449A64" w14:textId="77777777" w:rsidR="00B03202" w:rsidRDefault="00B03202" w:rsidP="00B03202">
      <w:r>
        <w:t xml:space="preserve">  {</w:t>
      </w:r>
    </w:p>
    <w:p w14:paraId="2DE3CD90" w14:textId="77777777" w:rsidR="00B03202" w:rsidRDefault="00B03202" w:rsidP="00B03202">
      <w:r>
        <w:t xml:space="preserve">    "markdown": "[Skip to primary content](https://www.saintpeters.edu/enrollment-services/satisfactory-academic-progress/#main-content \"Skip to primary content\") [Additional Site Navigation](https://www.saintpeters.edu/enrollment-services/satisfactory-academic-progress/#footer \"Additional Site Navigation\")\n\nAccepted for Fall 2025? _\\|_\n\n**Secure your spot by submitting your enrollment deposit and learn more about our vibrant community.**\n\n[Learn more](https://www.saintpeters.edu/admitted-students/)\n\nClose alert\n\n## Enrollment Services\n\n## Satisfactory Academic Progress\n\n### Undergraduate Satisfactory Academic Progress (For Graduate S.A.P. see bottom of page)\n\nIn order to retain eligibility for federal, state, and most institutional financial aid, students must maintain satisfactory progress (referring to the completion rate and GPA) in their academic program. The definition of satisfactory progress was formulated to meet the minimum standards mandated by both the Federal Government and the State of New Jersey.\n\n### Financial Aid Probation\n\nStudents who are placed on Academic Probation (see “Academic Standing” ) will also be placed on Financial Aid Probation. Students will be informed in writing that their eligibility for federal, state, and most institutional aid is in jeopardy. This probationary status will remain in effect until either the student meets the requirements for good academic standing or the student’s cumulative GPA or percentage of credits completed places the student into Financial Aid Suspension (see below).\n\n### Financial Aid Suspension\n\nStudents will be ineligible for federal, state, and most institutional aid when their academic progress fails to meet either the Attempted Credits and GPA Assessment or the Attempted Credits and Completion Rate Assessment.\n\n### Attempted Credits and GPA Assessment\n\n| Attempted Credits | </w:t>
      </w:r>
      <w:r>
        <w:lastRenderedPageBreak/>
        <w:t xml:space="preserve">Minimum Cumulative GPA Needed |\n| --- | --- |\n| 24-47 | 1.5 |\n| 48-71 | 1.8 |\n| 72-95 | 1.9 |\n| 96+ | 2.0 |\n| Attempted Credits and Completion Rate Assessment |  |\n\n### Attempted Credits and Completion Rate Assessment\n\n| Attempted Credits | Completion Rate |\n| --- | --- |\n| 24-47 | 50% |\n| 48-71 | 54% |\n| 72-95 | 58% |\n| 96-119 | 62% |\n| 1120-180 | 67% |\n| Attempted Credits and Completion Rate Assessment |  |\n\nThe completion rate is calculated as the number of passed credits (remedial and college-level credits for which a student earned a passing grade) divided by the number of attempted credits (the total of earned credits, remedial credits, and credits for which a student has received a grade of WD, F, FA, IC, IT, or IP). Courses dropped during the published 100% refund period and audited courses are not treated as attempted or earned credits. For courses that have been repeated, attempted and earned credits for all occurrences are included. For transferred courses, credits accepted will be included in attempted credits only for the purpose of determining placement in the chart above.\n\nRegardless of cumulative GPA and completion rate attained at any time, students will be ineligible for federal, state, and most institutional financial aid when their total credits attempted exceed 150% of the credits required for their program.\n\nProgress will be monitored at the end of the spring term by the appropriate academic dean. Students not meeting satisfactory academic progress may regain their satisfactory status during subsequent academic terms without the benefit of student financial aid. Prior to reinstatement of financial aid, the academic dean will determine if the completion rate and GPA are sufficient to consider the student as once again making satisfactory progress. Students who have been judged not to be making satisfactory progress may appeal that judgment to the Director of Financial Aid and the dean. Appeals may be granted due to serious illness, severe injury, or the death of a relative and must be submitted in writing no later than one month after notification of the deficiency. Appeals may be granted one time under these circumstances only if it is possible for a student to mathematically meet the qualitative and quantitative program requirements within 150% of the published length of the program.\n\nA degree audit is performed for any student who changes programs or pursues an additional major. If a student has exceeded the maximum time frame based on total attempted credits, including transfer credits, additional time to attempt the remaining credits required for completion may be granted if courses already taken are not applicable to the new programs or if additional courses are needed to earn an additional major.\n\n### Graduate Satisfactory Academic Progress and Continuing Enrollment\n\nStudents must maintain Satisfactory Academic Progress (SAP) to remain in good standing for financial aid and academic purposes. In order to maintain SAP, a student must maintain a grade point average of at least 3.0, and must successfully complete 66% of all coursework attempted. The University will evaluate SAP annually at the conclusion of each spring term for all students who have attempted more than 12 credits. Students who do not maintain SAP will </w:t>
      </w:r>
      <w:r>
        <w:lastRenderedPageBreak/>
        <w:t>be unable to receive financial aid and are subject to probation or dismissal. Failing a course or a GPA below 3.0 may lead to an academic probation, suspension, or dismissal from a program. If a student does not improve his or her academic performance, the University may suspend the student from classes for a period of time. If a student comes off suspension and still does not improve performance, the University may dismiss the student. Dismissal is final and precludes any possibility of readmission.\n\nWe use cookies to ensure that we give you the best experience on our website. If you continue to use this site we will assume that you are happy with it.[Ok](https://www.saintpeters.edu/enrollment-services/satisfactory-academic-progress/#)",</w:t>
      </w:r>
    </w:p>
    <w:p w14:paraId="1751E1FC" w14:textId="77777777" w:rsidR="00B03202" w:rsidRDefault="00B03202" w:rsidP="00B03202">
      <w:r>
        <w:t xml:space="preserve">    "metadata": {</w:t>
      </w:r>
    </w:p>
    <w:p w14:paraId="3B573DC4" w14:textId="77777777" w:rsidR="00B03202" w:rsidRDefault="00B03202" w:rsidP="00B03202">
      <w:r>
        <w:t xml:space="preserve">      "url": "https://www.saintpeters.edu/enrollment-services/satisfactory-academic-progress/",</w:t>
      </w:r>
    </w:p>
    <w:p w14:paraId="1CE94B0B" w14:textId="77777777" w:rsidR="00B03202" w:rsidRDefault="00B03202" w:rsidP="00B03202">
      <w:r>
        <w:t xml:space="preserve">      "title": "Saint Peter's University - Enrollment Services - Satisfactory Academic Progress",</w:t>
      </w:r>
    </w:p>
    <w:p w14:paraId="3CF0995F" w14:textId="77777777" w:rsidR="00B03202" w:rsidRDefault="00B03202" w:rsidP="00B03202">
      <w:r>
        <w:t xml:space="preserve">      "robots": "max-image-preview:large",</w:t>
      </w:r>
    </w:p>
    <w:p w14:paraId="7538AA13" w14:textId="77777777" w:rsidR="00B03202" w:rsidRDefault="00B03202" w:rsidP="00B03202">
      <w:r>
        <w:t xml:space="preserve">      "favicon": {},</w:t>
      </w:r>
    </w:p>
    <w:p w14:paraId="19E18F91" w14:textId="77777777" w:rsidR="00B03202" w:rsidRDefault="00B03202" w:rsidP="00B03202">
      <w:r>
        <w:t xml:space="preserve">      "language": "en-US",</w:t>
      </w:r>
    </w:p>
    <w:p w14:paraId="7D4D8078" w14:textId="77777777" w:rsidR="00B03202" w:rsidRDefault="00B03202" w:rsidP="00B03202">
      <w:r>
        <w:t xml:space="preserve">      "scrapeId": "02a292d6-148b-4a65-89ce-66c7eb4965f0",</w:t>
      </w:r>
    </w:p>
    <w:p w14:paraId="214670C9" w14:textId="77777777" w:rsidR="00B03202" w:rsidRDefault="00B03202" w:rsidP="00B03202">
      <w:r>
        <w:t xml:space="preserve">      "viewport": "width=device-width, initial-scale=1",</w:t>
      </w:r>
    </w:p>
    <w:p w14:paraId="266185CB" w14:textId="77777777" w:rsidR="00B03202" w:rsidRDefault="00B03202" w:rsidP="00B03202">
      <w:r>
        <w:t xml:space="preserve">      "generator": [</w:t>
      </w:r>
    </w:p>
    <w:p w14:paraId="06568E1F" w14:textId="77777777" w:rsidR="00B03202" w:rsidRDefault="00B03202" w:rsidP="00B03202">
      <w:r>
        <w:t xml:space="preserve">        "WordPress 6.6.2",</w:t>
      </w:r>
    </w:p>
    <w:p w14:paraId="4196F8C7" w14:textId="77777777" w:rsidR="00B03202" w:rsidRDefault="00B03202" w:rsidP="00B03202">
      <w:r>
        <w:t xml:space="preserve">        "Elementor 3.25.4; features: additional_custom_breakpoints, e_optimized_control_loading; settings: css_print_method-external, google_font-enabled, font_display-auto"</w:t>
      </w:r>
    </w:p>
    <w:p w14:paraId="57D2C900" w14:textId="77777777" w:rsidR="00B03202" w:rsidRDefault="00B03202" w:rsidP="00B03202">
      <w:r>
        <w:t xml:space="preserve">      ],</w:t>
      </w:r>
    </w:p>
    <w:p w14:paraId="4C75F59E" w14:textId="77777777" w:rsidR="00B03202" w:rsidRDefault="00B03202" w:rsidP="00B03202">
      <w:r>
        <w:t xml:space="preserve">      "sourceURL": "https://www.saintpeters.edu/enrollment-services/satisfactory-academic-progress/",</w:t>
      </w:r>
    </w:p>
    <w:p w14:paraId="645C8876" w14:textId="77777777" w:rsidR="00B03202" w:rsidRDefault="00B03202" w:rsidP="00B03202">
      <w:r>
        <w:t xml:space="preserve">      "statusCode": 200,</w:t>
      </w:r>
    </w:p>
    <w:p w14:paraId="4CEBFD72" w14:textId="77777777" w:rsidR="00B03202" w:rsidRDefault="00B03202" w:rsidP="00B03202">
      <w:r>
        <w:t xml:space="preserve">      "description": "Just another Saint Peters University ( Development ) Sites site",</w:t>
      </w:r>
    </w:p>
    <w:p w14:paraId="1466CB71" w14:textId="77777777" w:rsidR="00B03202" w:rsidRDefault="00B03202" w:rsidP="00B03202">
      <w:r>
        <w:t xml:space="preserve">      "theme-color": "#0071cb",</w:t>
      </w:r>
    </w:p>
    <w:p w14:paraId="46977D66" w14:textId="77777777" w:rsidR="00B03202" w:rsidRDefault="00B03202" w:rsidP="00B03202">
      <w:r>
        <w:lastRenderedPageBreak/>
        <w:t xml:space="preserve">      "msapplication-config": "https://www.saintpeters.edu/enrollment-services/wp-content/themes/spc-base-theme/images/favicon/browserconfig.xml",</w:t>
      </w:r>
    </w:p>
    <w:p w14:paraId="3CB2999B" w14:textId="77777777" w:rsidR="00B03202" w:rsidRDefault="00B03202" w:rsidP="00B03202">
      <w:r>
        <w:t xml:space="preserve">      "msapplication-TileColor": "#0071cb",</w:t>
      </w:r>
    </w:p>
    <w:p w14:paraId="2ABBAA33" w14:textId="77777777" w:rsidR="00B03202" w:rsidRDefault="00B03202" w:rsidP="00B03202">
      <w:r>
        <w:t xml:space="preserve">      "msapplication-TileImage": "https://www.saintpeters.edu/enrollment-services/wp-content/themes/spc-base-theme/images/favicon/mstile-144x144.png",</w:t>
      </w:r>
    </w:p>
    <w:p w14:paraId="7C7D26AA" w14:textId="77777777" w:rsidR="00B03202" w:rsidRDefault="00B03202" w:rsidP="00B03202">
      <w:r>
        <w:t xml:space="preserve">      "google-site-verification": "eTfI2rm563J5zBQeKfv0j4h9FfA6IPtdo6Di5zllcTY",</w:t>
      </w:r>
    </w:p>
    <w:p w14:paraId="6841342D" w14:textId="77777777" w:rsidR="00B03202" w:rsidRDefault="00B03202" w:rsidP="00B03202">
      <w:r>
        <w:t xml:space="preserve">      "google-translate-customization": "260bb346d803c46f-dbbadcf9bd3bfa86-g7111767e841b219b-17"</w:t>
      </w:r>
    </w:p>
    <w:p w14:paraId="287B9C42" w14:textId="77777777" w:rsidR="00B03202" w:rsidRDefault="00B03202" w:rsidP="00B03202">
      <w:r>
        <w:t xml:space="preserve">    }</w:t>
      </w:r>
    </w:p>
    <w:p w14:paraId="292657C2" w14:textId="77777777" w:rsidR="00B03202" w:rsidRDefault="00B03202" w:rsidP="00B03202">
      <w:r>
        <w:t xml:space="preserve">  },</w:t>
      </w:r>
    </w:p>
    <w:p w14:paraId="3F0187C4" w14:textId="77777777" w:rsidR="00B03202" w:rsidRDefault="00B03202" w:rsidP="00B03202">
      <w:r>
        <w:t xml:space="preserve">  {</w:t>
      </w:r>
    </w:p>
    <w:p w14:paraId="38C23F53" w14:textId="77777777" w:rsidR="00B03202" w:rsidRDefault="00B03202" w:rsidP="00B03202">
      <w:r>
        <w:t xml:space="preserve">    "markdown": "[Skip to primary content](https://www.saintpeters.edu/blog/success/christina-cardenas-14-and-12/#main-content \"Skip to primary content\") [Additional Site Navigation](https://www.saintpeters.edu/blog/success/christina-cardenas-14-and-12/#footer \"Additional Site Navigation\")\n\nAccepted for Fall 2025? _\\|_\n\n**Secure your spot by submitting your enrollment deposit and learn more about our vibrant community.**\n\n[Learn more](https://www.saintpeters.edu/admitted-students/)\n\nClose alert\n\n# Christina Cardenas ’14 and ’12\n\n![Christina Cardenas](https://www.saintpeters.edu/wp-content/blogs.dir/1/files/2022/10/Christina-Cardenas-Oct-2014.jpg)\n\nSaint Peter’s has been my home for the past 7 years. Career Services gave me the opportunity to earn experience and learn the importance of planning ahead. I was certain that I would study mathematics, until facing many struggles, my first supervisor, the late Mrs. Evelyn Herbert, encouraged me to utilize the Discover program (now Kuder Journey program) to see what major would better suit my interests. Accountancy and Business were the results and this spurred my change in major and career path. As I continued working, my career path became clearer. In the Summer 2010, Dr. Peter Gotlieb assisted me in obtaining an internship at Housing Authority of the City of Bayonne, which lasted four years. I started in the inspections department and was transferred as the intern within the accountancy department. Through this internship I was able to gain hands on experience alongside a CPA certified accountant. I would have not had the opportunity to achieve this mile stone had it not been for the confidence and training I had from Career Services and Cooperative Education &amp; Internships. In May of 2012 I earned my Bachelors’ Degree in Accountancy. In the Fall of 2013 I was able to </w:t>
      </w:r>
      <w:r>
        <w:lastRenderedPageBreak/>
        <w:t>participate with On-Campus Recruiting for accounting. The Career Services office gave me the training and skills to excel in the On-Campus Recruiting interviews. I was fortunate to be offered a full-time position with CohnReznick, which I will be starting in November 2014.\n\nCareer Services is the reason I have been able to reach and accomplish many goals. If it was not for the Director, Enzo Fonzo, to believe in me to be his Office Assistant and Graduate Assistant, I would have not accomplished as much as I have. These opportunities helped me gain experience and build my confidence as a student and employee. I truly encourage students to start as early as their freshman year in speaking with the Cooperative Education &amp; internships Program and the Office of Career Services. Starting early to plan for your future is important! Companies seek for students to hold internships within their fields of study. The early you start this, the sooner you will know if you are in the right career path. Career Services helped me figure out where I really should be. Without their help, I would still be trying to figure out what to do. Both these offices are there to provide you with guidance, but you have to do your part too. You have to be willing to help yourself before someone else can. Ask questions, be persistent, and never give up. Although, life will throw you obstacles; it is how you get through them that will determine your strength. Work hard and seeking the right help will guide you to your career path.\n\nWe use cookies to ensure you get the best experience. By continuing to use this site, you consent to the use of cookies in accordance with our [Privacy Policy](https://www.saintpeters.edu/privacy-policy/).[Continue](https://www.saintpeters.edu/blog/success/christina-cardenas-14-and-12/#)",</w:t>
      </w:r>
    </w:p>
    <w:p w14:paraId="0F0413D2" w14:textId="77777777" w:rsidR="00B03202" w:rsidRDefault="00B03202" w:rsidP="00B03202">
      <w:r>
        <w:t xml:space="preserve">    "metadata": {</w:t>
      </w:r>
    </w:p>
    <w:p w14:paraId="2A790967" w14:textId="77777777" w:rsidR="00B03202" w:rsidRDefault="00B03202" w:rsidP="00B03202">
      <w:r>
        <w:t xml:space="preserve">      "url": "https://www.saintpeters.edu/blog/success/christina-cardenas-14-and-12/",</w:t>
      </w:r>
    </w:p>
    <w:p w14:paraId="006A6B0B" w14:textId="77777777" w:rsidR="00B03202" w:rsidRDefault="00B03202" w:rsidP="00B03202">
      <w:r>
        <w:t xml:space="preserve">      "ogUrl": "https://www.saintpeters.edu/blog/success/christina-cardenas-14-and-12/",</w:t>
      </w:r>
    </w:p>
    <w:p w14:paraId="0D99486F" w14:textId="77777777" w:rsidR="00B03202" w:rsidRDefault="00B03202" w:rsidP="00B03202">
      <w:r>
        <w:t xml:space="preserve">      "title": "Christina Cardenas '14 and '12 - Saint Peter's University - Home",</w:t>
      </w:r>
    </w:p>
    <w:p w14:paraId="4C7C9015" w14:textId="77777777" w:rsidR="00B03202" w:rsidRDefault="00B03202" w:rsidP="00B03202">
      <w:r>
        <w:t xml:space="preserve">      "author": "Janey Lee",</w:t>
      </w:r>
    </w:p>
    <w:p w14:paraId="61B05F17" w14:textId="77777777" w:rsidR="00B03202" w:rsidRDefault="00B03202" w:rsidP="00B03202">
      <w:r>
        <w:t xml:space="preserve">      "og:url": "https://www.saintpeters.edu/blog/success/christina-cardenas-14-and-12/",</w:t>
      </w:r>
    </w:p>
    <w:p w14:paraId="463CD543" w14:textId="77777777" w:rsidR="00B03202" w:rsidRDefault="00B03202" w:rsidP="00B03202">
      <w:r>
        <w:t xml:space="preserve">      "robots": "index, follow, max-image-preview:large, max-snippet:-1, max-video-preview:-1",</w:t>
      </w:r>
    </w:p>
    <w:p w14:paraId="26CE585D" w14:textId="77777777" w:rsidR="00B03202" w:rsidRDefault="00B03202" w:rsidP="00B03202">
      <w:r>
        <w:t xml:space="preserve">      "favicon": {},</w:t>
      </w:r>
    </w:p>
    <w:p w14:paraId="5520A646" w14:textId="77777777" w:rsidR="00B03202" w:rsidRDefault="00B03202" w:rsidP="00B03202">
      <w:r>
        <w:t xml:space="preserve">      "og:type": "article",</w:t>
      </w:r>
    </w:p>
    <w:p w14:paraId="6097B800" w14:textId="77777777" w:rsidR="00B03202" w:rsidRDefault="00B03202" w:rsidP="00B03202">
      <w:r>
        <w:lastRenderedPageBreak/>
        <w:t xml:space="preserve">      "ogImage": "https://www.saintpeters.edu/wp-content/blogs.dir/1/files/2022/10/Christina-Cardenas-Oct-2014.jpg",</w:t>
      </w:r>
    </w:p>
    <w:p w14:paraId="377AB968" w14:textId="77777777" w:rsidR="00B03202" w:rsidRDefault="00B03202" w:rsidP="00B03202">
      <w:r>
        <w:t xml:space="preserve">      "ogTitle": "Christina Cardenas '14 and '12 - Saint Peter's University - Home",</w:t>
      </w:r>
    </w:p>
    <w:p w14:paraId="7A27A9B6" w14:textId="77777777" w:rsidR="00B03202" w:rsidRDefault="00B03202" w:rsidP="00B03202">
      <w:r>
        <w:t xml:space="preserve">      "language": "en-US",</w:t>
      </w:r>
    </w:p>
    <w:p w14:paraId="5EA6B0A3" w14:textId="77777777" w:rsidR="00B03202" w:rsidRDefault="00B03202" w:rsidP="00B03202">
      <w:r>
        <w:t xml:space="preserve">      "og:image": "https://www.saintpeters.edu/wp-content/blogs.dir/1/files/2022/10/Christina-Cardenas-Oct-2014.jpg",</w:t>
      </w:r>
    </w:p>
    <w:p w14:paraId="3BD3516E" w14:textId="77777777" w:rsidR="00B03202" w:rsidRDefault="00B03202" w:rsidP="00B03202">
      <w:r>
        <w:t xml:space="preserve">      "og:title": "Christina Cardenas '14 and '12 - Saint Peter's University - Home",</w:t>
      </w:r>
    </w:p>
    <w:p w14:paraId="34E7B83C" w14:textId="77777777" w:rsidR="00B03202" w:rsidRDefault="00B03202" w:rsidP="00B03202">
      <w:r>
        <w:t xml:space="preserve">      "ogLocale": "en_US",</w:t>
      </w:r>
    </w:p>
    <w:p w14:paraId="3893B661" w14:textId="77777777" w:rsidR="00B03202" w:rsidRDefault="00B03202" w:rsidP="00B03202">
      <w:r>
        <w:t xml:space="preserve">      "scrapeId": "10101f38-9a8c-4b65-84c2-e7f7926cd201",</w:t>
      </w:r>
    </w:p>
    <w:p w14:paraId="15C88640" w14:textId="77777777" w:rsidR="00B03202" w:rsidRDefault="00B03202" w:rsidP="00B03202">
      <w:r>
        <w:t xml:space="preserve">      "viewport": "width=device-width, initial-scale=1",</w:t>
      </w:r>
    </w:p>
    <w:p w14:paraId="48D30504" w14:textId="77777777" w:rsidR="00B03202" w:rsidRDefault="00B03202" w:rsidP="00B03202">
      <w:r>
        <w:t xml:space="preserve">      "generator": [</w:t>
      </w:r>
    </w:p>
    <w:p w14:paraId="62743408" w14:textId="77777777" w:rsidR="00B03202" w:rsidRDefault="00B03202" w:rsidP="00B03202">
      <w:r>
        <w:t xml:space="preserve">        "WordPress 6.6.2",</w:t>
      </w:r>
    </w:p>
    <w:p w14:paraId="1EFCFEFC" w14:textId="77777777" w:rsidR="00B03202" w:rsidRDefault="00B03202" w:rsidP="00B03202">
      <w:r>
        <w:t xml:space="preserve">        "Elementor 3.25.4; features: additional_custom_breakpoints, e_optimized_control_loading; settings: css_print_method-external, google_font-enabled, font_display-auto"</w:t>
      </w:r>
    </w:p>
    <w:p w14:paraId="6ACEC87C" w14:textId="77777777" w:rsidR="00B03202" w:rsidRDefault="00B03202" w:rsidP="00B03202">
      <w:r>
        <w:t xml:space="preserve">      ],</w:t>
      </w:r>
    </w:p>
    <w:p w14:paraId="19EE2D11" w14:textId="77777777" w:rsidR="00B03202" w:rsidRDefault="00B03202" w:rsidP="00B03202">
      <w:r>
        <w:t xml:space="preserve">      "og:locale": "en_US",</w:t>
      </w:r>
    </w:p>
    <w:p w14:paraId="6143ADEE" w14:textId="77777777" w:rsidR="00B03202" w:rsidRDefault="00B03202" w:rsidP="00B03202">
      <w:r>
        <w:t xml:space="preserve">      "sourceURL": "https://www.saintpeters.edu/blog/success/christina-cardenas-14-and-12/",</w:t>
      </w:r>
    </w:p>
    <w:p w14:paraId="7C746B9C" w14:textId="77777777" w:rsidR="00B03202" w:rsidRDefault="00B03202" w:rsidP="00B03202">
      <w:r>
        <w:t xml:space="preserve">      "ogSiteName": "Saint Peter's University - Home",</w:t>
      </w:r>
    </w:p>
    <w:p w14:paraId="19512BF2" w14:textId="77777777" w:rsidR="00B03202" w:rsidRDefault="00B03202" w:rsidP="00B03202">
      <w:r>
        <w:t xml:space="preserve">      "statusCode": 200,</w:t>
      </w:r>
    </w:p>
    <w:p w14:paraId="5A0FA885" w14:textId="77777777" w:rsidR="00B03202" w:rsidRDefault="00B03202" w:rsidP="00B03202">
      <w:r>
        <w:t xml:space="preserve">      "description": "Saint Peter's University – Institute of STEM Experiential Learning",</w:t>
      </w:r>
    </w:p>
    <w:p w14:paraId="25C0ECB4" w14:textId="77777777" w:rsidR="00B03202" w:rsidRDefault="00B03202" w:rsidP="00B03202">
      <w:r>
        <w:t xml:space="preserve">      "theme-color": [</w:t>
      </w:r>
    </w:p>
    <w:p w14:paraId="75458EED" w14:textId="77777777" w:rsidR="00B03202" w:rsidRDefault="00B03202" w:rsidP="00B03202">
      <w:r>
        <w:t xml:space="preserve">        "#0071cb",</w:t>
      </w:r>
    </w:p>
    <w:p w14:paraId="08891CA0" w14:textId="77777777" w:rsidR="00B03202" w:rsidRDefault="00B03202" w:rsidP="00B03202">
      <w:r>
        <w:t xml:space="preserve">        "#FFFFFF"</w:t>
      </w:r>
    </w:p>
    <w:p w14:paraId="0F1BE9CA" w14:textId="77777777" w:rsidR="00B03202" w:rsidRDefault="00B03202" w:rsidP="00B03202">
      <w:r>
        <w:t xml:space="preserve">      ],</w:t>
      </w:r>
    </w:p>
    <w:p w14:paraId="3CE49EAF" w14:textId="77777777" w:rsidR="00B03202" w:rsidRDefault="00B03202" w:rsidP="00B03202">
      <w:r>
        <w:t xml:space="preserve">      "modifiedTime": "2022-10-27T16:52:33+00:00",</w:t>
      </w:r>
    </w:p>
    <w:p w14:paraId="29A8712C" w14:textId="77777777" w:rsidR="00B03202" w:rsidRDefault="00B03202" w:rsidP="00B03202">
      <w:r>
        <w:lastRenderedPageBreak/>
        <w:t xml:space="preserve">      "og:site_name": "Saint Peter's University - Home",</w:t>
      </w:r>
    </w:p>
    <w:p w14:paraId="3E0A7768" w14:textId="77777777" w:rsidR="00B03202" w:rsidRDefault="00B03202" w:rsidP="00B03202">
      <w:r>
        <w:t xml:space="preserve">      "twitter:card": "summary_large_image",</w:t>
      </w:r>
    </w:p>
    <w:p w14:paraId="3293A321" w14:textId="77777777" w:rsidR="00B03202" w:rsidRDefault="00B03202" w:rsidP="00B03202">
      <w:r>
        <w:t xml:space="preserve">      "twitter:site": "@saintpetersuniv",</w:t>
      </w:r>
    </w:p>
    <w:p w14:paraId="64E5F45D" w14:textId="77777777" w:rsidR="00B03202" w:rsidRDefault="00B03202" w:rsidP="00B03202">
      <w:r>
        <w:t xml:space="preserve">      "og:image:type": "image/jpeg",</w:t>
      </w:r>
    </w:p>
    <w:p w14:paraId="64DC89A5" w14:textId="77777777" w:rsidR="00B03202" w:rsidRDefault="00B03202" w:rsidP="00B03202">
      <w:r>
        <w:t xml:space="preserve">      "ogDescription": "MBA Human Resources/MSA Accounting 2014, BS Accounting 2012 Audit Associate- CohnReznick",</w:t>
      </w:r>
    </w:p>
    <w:p w14:paraId="7B99746D" w14:textId="77777777" w:rsidR="00B03202" w:rsidRDefault="00B03202" w:rsidP="00B03202">
      <w:r>
        <w:t xml:space="preserve">      "publishedTime": "2014-10-27T16:50:58+00:00",</w:t>
      </w:r>
    </w:p>
    <w:p w14:paraId="4914729B" w14:textId="77777777" w:rsidR="00B03202" w:rsidRDefault="00B03202" w:rsidP="00B03202">
      <w:r>
        <w:t xml:space="preserve">      "twitter:data1": "Janey Lee",</w:t>
      </w:r>
    </w:p>
    <w:p w14:paraId="307D8BA3" w14:textId="77777777" w:rsidR="00B03202" w:rsidRDefault="00B03202" w:rsidP="00B03202">
      <w:r>
        <w:t xml:space="preserve">      "twitter:data2": "2 minutes",</w:t>
      </w:r>
    </w:p>
    <w:p w14:paraId="5B62B232" w14:textId="77777777" w:rsidR="00B03202" w:rsidRDefault="00B03202" w:rsidP="00B03202">
      <w:r>
        <w:t xml:space="preserve">      "og:description": "MBA Human Resources/MSA Accounting 2014, BS Accounting 2012 Audit Associate- CohnReznick",</w:t>
      </w:r>
    </w:p>
    <w:p w14:paraId="745B1B07" w14:textId="77777777" w:rsidR="00B03202" w:rsidRDefault="00B03202" w:rsidP="00B03202">
      <w:r>
        <w:t xml:space="preserve">      "og:image:width": "1080",</w:t>
      </w:r>
    </w:p>
    <w:p w14:paraId="6628C6D7" w14:textId="77777777" w:rsidR="00B03202" w:rsidRDefault="00B03202" w:rsidP="00B03202">
      <w:r>
        <w:t xml:space="preserve">      "twitter:label1": "Written by",</w:t>
      </w:r>
    </w:p>
    <w:p w14:paraId="45610424" w14:textId="77777777" w:rsidR="00B03202" w:rsidRDefault="00B03202" w:rsidP="00B03202">
      <w:r>
        <w:t xml:space="preserve">      "twitter:label2": "Est. reading time",</w:t>
      </w:r>
    </w:p>
    <w:p w14:paraId="35E8B158" w14:textId="77777777" w:rsidR="00B03202" w:rsidRDefault="00B03202" w:rsidP="00B03202">
      <w:r>
        <w:t xml:space="preserve">      "og:image:height": "1080",</w:t>
      </w:r>
    </w:p>
    <w:p w14:paraId="3AE855C2" w14:textId="77777777" w:rsidR="00B03202" w:rsidRDefault="00B03202" w:rsidP="00B03202">
      <w:r>
        <w:t xml:space="preserve">      "twitter:creator": "@saintpetersuniv",</w:t>
      </w:r>
    </w:p>
    <w:p w14:paraId="7E2ED6AE" w14:textId="77777777" w:rsidR="00B03202" w:rsidRDefault="00B03202" w:rsidP="00B03202">
      <w:r>
        <w:t xml:space="preserve">      "article:publisher": "https://www.facebook.com/saintpetersuniversity",</w:t>
      </w:r>
    </w:p>
    <w:p w14:paraId="65EEBDEE" w14:textId="77777777" w:rsidR="00B03202" w:rsidRDefault="00B03202" w:rsidP="00B03202">
      <w:r>
        <w:t xml:space="preserve">      "msapplication-config": "https://www.saintpeters.edu/wp-content/themes/spc-base-theme/images/favicon/browserconfig.xml",</w:t>
      </w:r>
    </w:p>
    <w:p w14:paraId="12F942E2" w14:textId="77777777" w:rsidR="00B03202" w:rsidRDefault="00B03202" w:rsidP="00B03202">
      <w:r>
        <w:t xml:space="preserve">      "article:modified_time": "2022-10-27T16:52:33+00:00",</w:t>
      </w:r>
    </w:p>
    <w:p w14:paraId="7F878F65" w14:textId="77777777" w:rsidR="00B03202" w:rsidRDefault="00B03202" w:rsidP="00B03202">
      <w:r>
        <w:t xml:space="preserve">      "article:published_time": "2014-10-27T16:50:58+00:00",</w:t>
      </w:r>
    </w:p>
    <w:p w14:paraId="0E9517D8" w14:textId="77777777" w:rsidR="00B03202" w:rsidRDefault="00B03202" w:rsidP="00B03202">
      <w:r>
        <w:t xml:space="preserve">      "msapplication-TileColor": "#0071cb",</w:t>
      </w:r>
    </w:p>
    <w:p w14:paraId="08C08094" w14:textId="77777777" w:rsidR="00B03202" w:rsidRDefault="00B03202" w:rsidP="00B03202">
      <w:r>
        <w:t xml:space="preserve">      "msapplication-TileImage": "https://www.saintpeters.edu/wp-content/themes/spc-base-theme/images/favicon/mstile-144x144.png",</w:t>
      </w:r>
    </w:p>
    <w:p w14:paraId="5C116FB3" w14:textId="77777777" w:rsidR="00B03202" w:rsidRDefault="00B03202" w:rsidP="00B03202">
      <w:r>
        <w:t xml:space="preserve">      "google-site-verification": "eTfI2rm563J5zBQeKfv0j4h9FfA6IPtdo6Di5zllcTY",</w:t>
      </w:r>
    </w:p>
    <w:p w14:paraId="23F7203D" w14:textId="77777777" w:rsidR="00B03202" w:rsidRDefault="00B03202" w:rsidP="00B03202">
      <w:r>
        <w:t xml:space="preserve">      "google-translate-customization": "260bb346d803c46f-dbbadcf9bd3bfa86-g7111767e841b219b-17"</w:t>
      </w:r>
    </w:p>
    <w:p w14:paraId="5A9C8173" w14:textId="77777777" w:rsidR="00B03202" w:rsidRDefault="00B03202" w:rsidP="00B03202">
      <w:r>
        <w:lastRenderedPageBreak/>
        <w:t xml:space="preserve">    }</w:t>
      </w:r>
    </w:p>
    <w:p w14:paraId="411F08F2" w14:textId="77777777" w:rsidR="00B03202" w:rsidRDefault="00B03202" w:rsidP="00B03202">
      <w:r>
        <w:t xml:space="preserve">  },</w:t>
      </w:r>
    </w:p>
    <w:p w14:paraId="5EA70288" w14:textId="77777777" w:rsidR="00B03202" w:rsidRDefault="00B03202" w:rsidP="00B03202">
      <w:r>
        <w:t xml:space="preserve">  {</w:t>
      </w:r>
    </w:p>
    <w:p w14:paraId="4818F459" w14:textId="77777777" w:rsidR="00B03202" w:rsidRDefault="00B03202" w:rsidP="00B03202">
      <w:r>
        <w:t xml:space="preserve">    "markdown": "[Skip to primary content](https://www.saintpeters.edu/enrollment-services/student-financial-aid/cost-of-attendance/#main-content \"Skip to primary content\") [Additional Site Navigation](https://www.saintpeters.edu/enrollment-services/student-financial-aid/cost-of-attendance/#footer \"Additional Site Navigation\")\n\nAccepted for Fall 2025? _\\|_\n\n**Secure your spot by submitting your enrollment deposit and learn more about our vibrant community.**\n\n[Learn more](https://www.saintpeters.edu/admitted-students/)\n\nClose alert\n\n## Enrollment Services\n\n## Cost of Attendance\n\n* * *\n\n### **Undergraduate Day Session (CAS/SBA)**\n\nThe [Undergraduate Cost of Attendance](https://www.saintpeters.edu/enrollment-services/student-financial-aid/cost-of-attendance/undergraduate-cost-of-attendance/) is an estimate of the costs to attend Saint Peter’s University for an academic year. This budget includes direct costs that are reflected on your bill such as tuition and mandatory fees, as well as indirect costs not reflected on your bill such as books and transportation.  Financial Aid award packages are based on the total direct and indirect costs as they appear on the Cost of Attendance.\n\n### **Adult Programs (SPS and Graduate)**\n\nThe [Adult Programs Cost of Attendance](https://www.saintpeters.edu/enrollment-services/student-financial-aid/cost-of-attendance/adult-programs-cost-of-attendance/) is an estimate of the costs to attend Saint Peter’s University for an academic year. This budget includes direct costs that are reflected on your bill such as tuition and mandatory fees, as well as indirect costs not reflected on your bill such as books and transportation.  Financial Aid award packages are based on the total direct and indirect costs as they appear on the Cost of Attendance.\n\n### **Tuition and Fees**\n\nWe have found that the [tuition and fees](https://www.saintpeters.edu/enrollment-services/student-accounts/tuition-and-fees/) information published by the Office of the Bursar is helpful specially those in the School of Professional and Continuing Studies and Graduate Studies programs.\n\nWe use cookies to ensure that we give you the best experience on our website. If you continue to use this site we will assume that you are happy with it.[Ok](https://www.saintpeters.edu/enrollment-services/student-financial-aid/cost-of-attendance/#)",</w:t>
      </w:r>
    </w:p>
    <w:p w14:paraId="0062C51D" w14:textId="77777777" w:rsidR="00B03202" w:rsidRDefault="00B03202" w:rsidP="00B03202">
      <w:r>
        <w:t xml:space="preserve">    "metadata": {</w:t>
      </w:r>
    </w:p>
    <w:p w14:paraId="6830A7A6" w14:textId="77777777" w:rsidR="00B03202" w:rsidRDefault="00B03202" w:rsidP="00B03202">
      <w:r>
        <w:lastRenderedPageBreak/>
        <w:t xml:space="preserve">      "url": "https://www.saintpeters.edu/enrollment-services/student-financial-aid/cost-of-attendance/",</w:t>
      </w:r>
    </w:p>
    <w:p w14:paraId="2D9C7B66" w14:textId="77777777" w:rsidR="00B03202" w:rsidRDefault="00B03202" w:rsidP="00B03202">
      <w:r>
        <w:t xml:space="preserve">      "title": "Saint Peter's University - Enrollment Services - Cost of Attendance",</w:t>
      </w:r>
    </w:p>
    <w:p w14:paraId="6736D616" w14:textId="77777777" w:rsidR="00B03202" w:rsidRDefault="00B03202" w:rsidP="00B03202">
      <w:r>
        <w:t xml:space="preserve">      "robots": "max-image-preview:large",</w:t>
      </w:r>
    </w:p>
    <w:p w14:paraId="3DC0089F" w14:textId="77777777" w:rsidR="00B03202" w:rsidRDefault="00B03202" w:rsidP="00B03202">
      <w:r>
        <w:t xml:space="preserve">      "favicon": {},</w:t>
      </w:r>
    </w:p>
    <w:p w14:paraId="0B17948E" w14:textId="77777777" w:rsidR="00B03202" w:rsidRDefault="00B03202" w:rsidP="00B03202">
      <w:r>
        <w:t xml:space="preserve">      "language": "en-US",</w:t>
      </w:r>
    </w:p>
    <w:p w14:paraId="22AAC86E" w14:textId="77777777" w:rsidR="00B03202" w:rsidRDefault="00B03202" w:rsidP="00B03202">
      <w:r>
        <w:t xml:space="preserve">      "scrapeId": "1b9f742c-ec2e-4a0d-9196-79c2abe2ecd9",</w:t>
      </w:r>
    </w:p>
    <w:p w14:paraId="0CD7EA52" w14:textId="77777777" w:rsidR="00B03202" w:rsidRDefault="00B03202" w:rsidP="00B03202">
      <w:r>
        <w:t xml:space="preserve">      "viewport": "width=device-width, initial-scale=1",</w:t>
      </w:r>
    </w:p>
    <w:p w14:paraId="524514C5" w14:textId="77777777" w:rsidR="00B03202" w:rsidRDefault="00B03202" w:rsidP="00B03202">
      <w:r>
        <w:t xml:space="preserve">      "generator": [</w:t>
      </w:r>
    </w:p>
    <w:p w14:paraId="3F3AA042" w14:textId="77777777" w:rsidR="00B03202" w:rsidRDefault="00B03202" w:rsidP="00B03202">
      <w:r>
        <w:t xml:space="preserve">        "WordPress 6.6.2",</w:t>
      </w:r>
    </w:p>
    <w:p w14:paraId="4722E3E2" w14:textId="77777777" w:rsidR="00B03202" w:rsidRDefault="00B03202" w:rsidP="00B03202">
      <w:r>
        <w:t xml:space="preserve">        "Elementor 3.25.4; features: additional_custom_breakpoints, e_optimized_control_loading; settings: css_print_method-external, google_font-enabled, font_display-auto"</w:t>
      </w:r>
    </w:p>
    <w:p w14:paraId="208D4220" w14:textId="77777777" w:rsidR="00B03202" w:rsidRDefault="00B03202" w:rsidP="00B03202">
      <w:r>
        <w:t xml:space="preserve">      ],</w:t>
      </w:r>
    </w:p>
    <w:p w14:paraId="662E841D" w14:textId="77777777" w:rsidR="00B03202" w:rsidRDefault="00B03202" w:rsidP="00B03202">
      <w:r>
        <w:t xml:space="preserve">      "sourceURL": "https://www.saintpeters.edu/enrollment-services/student-financial-aid/cost-of-attendance/",</w:t>
      </w:r>
    </w:p>
    <w:p w14:paraId="218F391C" w14:textId="77777777" w:rsidR="00B03202" w:rsidRDefault="00B03202" w:rsidP="00B03202">
      <w:r>
        <w:t xml:space="preserve">      "statusCode": 200,</w:t>
      </w:r>
    </w:p>
    <w:p w14:paraId="0E8EA238" w14:textId="77777777" w:rsidR="00B03202" w:rsidRDefault="00B03202" w:rsidP="00B03202">
      <w:r>
        <w:t xml:space="preserve">      "description": "Just another Saint Peters University ( Development ) Sites site",</w:t>
      </w:r>
    </w:p>
    <w:p w14:paraId="10F1F6EB" w14:textId="77777777" w:rsidR="00B03202" w:rsidRDefault="00B03202" w:rsidP="00B03202">
      <w:r>
        <w:t xml:space="preserve">      "theme-color": "#0071cb",</w:t>
      </w:r>
    </w:p>
    <w:p w14:paraId="2D9A4E2B" w14:textId="77777777" w:rsidR="00B03202" w:rsidRDefault="00B03202" w:rsidP="00B03202">
      <w:r>
        <w:t xml:space="preserve">      "msapplication-config": "https://www.saintpeters.edu/enrollment-services/wp-content/themes/spc-base-theme/images/favicon/browserconfig.xml",</w:t>
      </w:r>
    </w:p>
    <w:p w14:paraId="13B59553" w14:textId="77777777" w:rsidR="00B03202" w:rsidRDefault="00B03202" w:rsidP="00B03202">
      <w:r>
        <w:t xml:space="preserve">      "msapplication-TileColor": "#0071cb",</w:t>
      </w:r>
    </w:p>
    <w:p w14:paraId="382E527E" w14:textId="77777777" w:rsidR="00B03202" w:rsidRDefault="00B03202" w:rsidP="00B03202">
      <w:r>
        <w:t xml:space="preserve">      "msapplication-TileImage": "https://www.saintpeters.edu/enrollment-services/wp-content/themes/spc-base-theme/images/favicon/mstile-144x144.png",</w:t>
      </w:r>
    </w:p>
    <w:p w14:paraId="641F6E3C" w14:textId="77777777" w:rsidR="00B03202" w:rsidRDefault="00B03202" w:rsidP="00B03202">
      <w:r>
        <w:t xml:space="preserve">      "google-site-verification": "eTfI2rm563J5zBQeKfv0j4h9FfA6IPtdo6Di5zllcTY",</w:t>
      </w:r>
    </w:p>
    <w:p w14:paraId="24D4D20F" w14:textId="77777777" w:rsidR="00B03202" w:rsidRDefault="00B03202" w:rsidP="00B03202">
      <w:r>
        <w:t xml:space="preserve">      "google-translate-customization": "260bb346d803c46f-dbbadcf9bd3bfa86-g7111767e841b219b-17"</w:t>
      </w:r>
    </w:p>
    <w:p w14:paraId="138B5042" w14:textId="77777777" w:rsidR="00B03202" w:rsidRDefault="00B03202" w:rsidP="00B03202">
      <w:r>
        <w:t xml:space="preserve">    }</w:t>
      </w:r>
    </w:p>
    <w:p w14:paraId="6292C067" w14:textId="77777777" w:rsidR="00B03202" w:rsidRDefault="00B03202" w:rsidP="00B03202">
      <w:r>
        <w:lastRenderedPageBreak/>
        <w:t xml:space="preserve">  },</w:t>
      </w:r>
    </w:p>
    <w:p w14:paraId="32EC13C0" w14:textId="77777777" w:rsidR="00B03202" w:rsidRDefault="00B03202" w:rsidP="00B03202">
      <w:r>
        <w:t xml:space="preserve">  {</w:t>
      </w:r>
    </w:p>
    <w:p w14:paraId="25BE688B" w14:textId="77777777" w:rsidR="00B03202" w:rsidRDefault="00B03202" w:rsidP="00B03202">
      <w:r>
        <w:t xml:space="preserve">    "markdown": "[Skip to primary content](https://www.saintpeters.edu/admissions/tuition-and-aid/#main-content \"Skip to primary content\") [Additional Site Navigation](https://www.saintpeters.edu/admissions/tuition-and-aid/#footer \"Additional Site Navigation\")\n\nAccepted for Fall 2025? _\\|_\n\n**Secure your spot by submitting your enrollment deposit and learn more about our vibrant community.**\n\n[Learn more](https://www.saintpeters.edu/admitted-students/)\n\nClose alert\n\n# Tuition and Aid\n\nFinancial Affordability\n\nAt Saint Peter’s, we are committed to providing you with an exceptional and affordable college experience.\n\nAwarded Annually\n\n$10M\n\nAverage Undergraduate Package\n\n$21K\n\nFull-time Undergraduate Students Receive Aid\n\n98%\n\n## 2025-2026 FAFSA updates\n\n### **Newly Admitted Students**\n\nThe 2025-2026 Free Application for Federal Student Aid (FAFSA) is now available! Newly admitted students should [submit the FREE 2025-2026 FAFSA](https://studentaid.gov/h/apply-for-aid/fafsa) **by March 1, 2025** so they have sufficient time to review their financial aid award prior to the **May 1, 2025** deposit deadline.\n\nWhile we will continue reviewing students for financial aid throughout the summer, we encourage you to file the FAFSA today, so you can make an informed decision about your academic future.\n\nFinancial Aid awards can be accessed through [your Peacock Portal](https://admissions.saintpeters.edu/portal/applicantportal) as soon as they are posted. You will receive an email and text notification letting you know when you’re able to view the award online. A copy of your award will be mailed to your house at a later date as well.\n\nTo begin the FAFSA process, students and their families will need the following:\n\n- **An FSA ID:** Each student must [create an FSA ID](https://studentaid.gov/fsa-id/create-account/launch), and if applicable, a contributor (such as a parent for dependent students or a spouse for independent students) must also create one.\n- **Social Security Number:** Required for both the student and contributor (if applicable).\n- **Alien Registration Number:** Required if you are not a U.S. citizen.\n- **2023 Federal Income Tax Returns, W-2s, and other income records:** These can be brought over electronically through the IRS data retrieval tool when you’re filling out the FAFSA.\n- **Bank Statements and Investment Records:** Include these if applicable.\n- **Records of Untaxed Income:** Gather documents for any untaxed income received, if applicable.\n\n* * *\n\n### **Financial Aid for NJ Dreamers**\n\nSaint Peter’s University is committed to supporting all students in accessing financial aid. If you are not eligible to file the FAFSA due to your citizenship status, you may qualify for state financial aid by completing the **New Jersey Alternative Financial Aid Application (NJAFAA)**.\n\nTo qualify, you must meet the following criteria:\n\n- Reside in New Jersey.\n- Be ineligible for </w:t>
      </w:r>
      <w:r>
        <w:lastRenderedPageBreak/>
        <w:t xml:space="preserve">the FAFSA due to citizenship status.\n- Have attended a New Jersey high school for at least three years.\n- Have graduated from a New Jersey high school or earned the equivalent of a high school diploma in New Jersey.\n- Be able to file an affidavit stating that you have applied to legalize your immigration status or will do so as soon as you are eligible.\n\n[Read detailed instructions on how to complete the NJAFAA.](https://www.hesaa.org/pages/njalternativeapplication.aspx)\n\nIf you have any questions or need assistance, the Saint Peter’s University Financial Aid Office is here to help!\n\n* * *\n\n### **Current Students**\n\nCurrent Saint Peter’s students who previously received state and federal financial aid (i.e. [Pell](https://studentaid.gov/understand-aid/types/grants/pell#award-amounts) and [TAG](https://www.hesaa.org/Pages/TAG.aspx)) must [submit their 2025-2026 FAFSA](https://studentaid.gov/h/apply-for-aid/fafsa) by the **April 15, 2025** state deadline. Students who do not file a FAFSA by this deadline will lose their TAG eligibility for the 2025-2026 award year. You will use the same FSA ID that you utilized last year when you completed the new 2024-2025 FAFSA.\n\nAdditionally, you can schedule an appointment with your financial aid counselor in your [EAB Navigate app](https://www.saintpeters.edu/navigate/spu-navigate-for-students/).\n\n* * *\n\n### **FAFSA Corrections**\n\nNewly admitted and current students who made a mistake on their FAFSA or received an error on their FAFSA submission summary (i.e., missing student or parent signatures, missing consent for IRS tax transcript retrieval, or accidentally filing as an independent student, etc.) can now make corrections by [logging into their Studentaid.gov account](https://studentaid.gov/h/apply-for-aid/fafsa) and going to “My Activity.”\n\n[Tuition and Fees](https://www.saintpeters.edu/enrollment-services/student-accounts/tuition-and-fees/)\n\n[Undergraduate Cost of Attendance](https://www.saintpeters.edu/enrollment-services/student-financial-aid/cost-of-attendance/undergraduate-cost-of-attendance/)\n\n[Adult Programs Cost of Attendance](https://www.saintpeters.edu/enrollment-services/student-financial-aid/cost-of-attendance/adult-programs-cost-of-attendance/)\n\n[Frequently Asked Questions](https://www.saintpeters.edu/enrollment-services/student-financial-aid/faq/)\n\n[Net Price Calculator](https://saintpeters.studentaidcalculator.com/)\n\n[Direct Loan Payment Calculator](https://studentaid.gov/loan-simulator/)\n\n[New Jersey TAG Estimator](https://www.hesaa.org/tagestimator/current/studentstatus.asp)\n\n[Scholarships](https://www.saintpeters.edu/enrollment-services/student-financial-aid/scholarships/)\n\n## TYPES OF FINANCIAL AID\n\nFinancial aid comes in a variety of forms including institutional awards, government grants, external scholarships, loans, and work-study:\n\n**Institutional Awards:** Saint Peter’s University offers generous academic, incentive and need-based grants to incoming freshmen and transfer students </w:t>
      </w:r>
      <w:r>
        <w:lastRenderedPageBreak/>
        <w:t xml:space="preserve">based on previous scholastic achievement, potential for success, and demonstrated family need.\n\n**Government Grants:** These are awards that do not need to be repaid. [Federal grant](https://www.saintpeters.edu/enrollment-services/student-financial-aid/federal-and-state-grant-programs/) programs include PELL and SEOG. A variety of New Jersey State grant programs include the Tuition Aid Grant, Distinguished/Urban Scholar Program and EOF Grants.\n\n**External Scholarships:** The Financial Aid website provides link to a variety of [outside scholarships](https://www.saintpeters.edu/enrollment-services/student-financial-aid/scholarships/) funded by private foundations and agencies. We encourage students to explore these and other external sources of aid, including funding from organizations in your local community.\n\n**Loans:** Investing in your college education through educational [loans](https://www.saintpeters.edu/enrollment-services/student-financial-aid/loan-information-apply-for-loans/) is an excellent way to afford a college education. Students and parents are encouraged to explore the wide variety of federal, state, and private loan programs that can be used to supplement grant programs and make a private education an affordable choice.\n\n**Work-study:** Part-time campus employment allows students to earn money to help with college expenses. Both institutional and federal [work-study](https://www.saintpeters.edu/enrollment-services/student-financial-aid/student-employment/) are available.\n\n**Payment Arrangements:** In addition to the variety of financial aid programs, Saint Peter’s University Bursar’s Office provides special [Payment Arrangements](https://www.saintpeters.edu/enrollment-services/student-accounts/) for families, including installment and credit card plans.\n\n## HOW MUCH WILL COLLEGE REALLY COST?\n\nIt is important to review the estimated cost of attendance to better understand the expenses you can expect to encounter throughout your studies. Then you’re going to want to use the very popular Net Price Calculator to factor in scholarships and aid. We are pleased to provide these tools to assist you in your college search.\n\n### Cost of Attendance\n\n[College expenses](https://www.saintpeters.edu/enrollment-services/student-financial-aid/cost-of-attendance/ \"Cost of Attendance\") can be categorized into direct costs (charged directly by the institution such as tuition, fees, room and board) and indirect costs (travel, books, personal expenses, etc.). Both types of expenses are used to calculate student eligibility for financial aid. The amount of money needed to attend college is the college budget. If the college budget is greater than a student’s family contribution, the difference is that student’s financial need.\n\n[Calculate Cost of Attendance](https://www.saintpeters.edu/enrollment-services/student-financial-aid/cost-of-attendance/)\n\n### Net Price Calculator\n\nLet’s [calculate scholarships and aid](https://saintpeters.studentaidcalculator.com/ \"Net Price Calculator\") to determine the amount you are likely to pay if you were to attend Saint Peter’s University. It will be helpful to have your parents’ financial records in hand when you complete the calculator, </w:t>
      </w:r>
      <w:r>
        <w:lastRenderedPageBreak/>
        <w:t>and to know your GPA and test scores. It generally takes about 10 minutes to answer all of the questions.\n\n[Net Price Calculator](https://saintpeters.studentaidcalculator.com/)\n\n## File for Financial Aid\n\nTo apply for financial aid, students must file the [Free Application for Federal Student Aid (FAFSA)](https://studentaid.gov/h/apply-for-aid/fafsa \"FAFSA\"). By filing the FAFSA you will be considered for federal, state and Saint Peter’s financial aid including scholarships, loans, need-based grants, and work-study funds. Students should write in “Title IV **Code 002638** Saint Peter’s University, 2641 Kennedy Blvd., Jersey City, NJ” in the appropriate section of the FAFSA. The FAFSA should be completed online at [www.fafsa.ed.gov](https://studentaid.gov/h/apply-for-aid/fafsa \"FAFSA\").\n\nIncoming freshmen and transfers are urged to complete it as soon as possible, but **no later than March 15th** in order to receive a complete financial aid package in early April. For renewal Tuition Aid Grant students, the FAFSA needs to be processed by June 1 prior to the beginning of the Fall term.\n\nOur financial aid staff is available to assist you with the application. Feel free to reach out to us at (201) 761-6060 or [FinancialAid@saintpeters.edu](mailto:FinancialAid@saintpeters.edu \"email Financial Aid\").\n\n[Get Started](https://studentaid.gov/h/apply-for-aid/fafsa)\n\n## GATEWAY TUITION PROGRAM\n\nYou may qualify for free tuition\n\nOur Gateway Tuition Program is designed to provide students with a ZERO tuition experience (tuition, comprehensive fees, and new student orientation fee). If your family’s adjusted gross income is $65,000 or less (as calculated from the FAFSA) you could qualify for the program.\n\n[Learn More](https://www.saintpeters.edu/gateway/)\n\n## helpful Links\n\n- [Documents and Forms](https://www.saintpeters.edu/enrollment-services/student-financial-aid/documents-and-forms/)\n- [Employee Tuition Exchange Programs](https://www.saintpeters.edu/enrollment-services/student-financial-aid/employee-tuition-exchange-programs/)\n- [Federal and State Grant Programs](https://www.saintpeters.edu/enrollment-services/student-financial-aid/federal-and-state-grant-programs/)\n- [Financial Aid Staff](https://www.saintpeters.edu/enrollment-services/student-financial-aid/financial-aid-staff/)\n- [Gainful Employment](https://www.saintpeters.edu/enrollment-services/student-financial-aid/gainful-employment/)\n- [Loan Information / Apply for Loans](https://www.saintpeters.edu/enrollment-services/student-financial-aid/loan-information-apply-for-loans/)\n- [Preparing for College](https://www.saintpeters.edu/enrollment-services/student-financial-aid/preparing-for-college/)\n- [Student Employment](https://www.saintpeters.edu/enrollment-services/student-financial-aid/student-employment/)\n- [Quarterly Budget and Expenditure Reporting for the Student and Institutional Portions of HEERF I, II, and III](https://www.saintpeters.edu/enrollment-</w:t>
      </w:r>
      <w:r>
        <w:lastRenderedPageBreak/>
        <w:t xml:space="preserve">services/student-financial-aid/quarterly-budget-and-expenditure-reporting/)\n- [Annual Scholarships](https://www.saintpeters.edu/enrollment-services/student-financial-aid/scholarships/annual-scholarships/)\n- [Endowed Scholarships](https://www.saintpeters.edu/enrollment-services/student-financial-aid/scholarships/endowed-scholarships/)\n- [External Scholarships](https://www.saintpeters.edu/enrollment-services/student-financial-aid/scholarships/external-scholarships/)\n- [Institutional Scholarships](https://www.saintpeters.edu/enrollment-services/student-financial-aid/scholarships/)\n- [HEERF Reporting](https://www.saintpeters.edu/enrollment-services/student-financial-aid/cares-act-reporting/)\n- [CARES Act Fund FAQs](https://www.saintpeters.edu/enrollment-services/student-financial-aid/cares-act-fund-faqs/)\n- [Complete the FAFSA/Pin](https://www.saintpeters.edu/enrollment-services/student-financial-aid/complete-the-fafsapin/)\n- [Tuition Freeze and Grants](https://www.saintpeters.edu/enrollment-services/student-financial-aid/tuition-freeze-and-grants/)\n- [Veterans](https://www.saintpeters.edu/admission/veterans/)\n\n## Contact Us\n\nFinancial Aid Office\n\nPlease call or email to make an appointment or to request information about our programs.\n\nEmail [financialaid@saintpeters.edu](mailto:financialaid@saintpeters.edu)\n\nTelephone (201) 761-6060\n\n[Financial Aid Staff](https://www.saintpeters.edu/enrollment-services/student-financial-aid/financial-aid-staff/)\n\n**Visit us on campus**\n\nMcDermott Hall, 1st Floor\n\n2641 John F. Kennedy Boulevard\n\nJersey City, NJ 07306\n\n## ADDITIONAL INFORMATION\n\nIn addition to the information in the academic catalog, several other brochures in the Saint Peter’s University Financial Aid Office contain pertinent financial aid information, including federal, state, and institutional assistance. Students have the right to obtain such information. Students also have the right to appeal financial aid awards by writing to the Scholarship Appeals Committee through the Director of Student Financial Aid. Students receiving financial assistance must be in good standing and must maintain satisfactory progress in their course of study.\n\nStudents who have been awarded academically based scholarships are expected to maintain superior academic standing. Students who do not achieve scholarship-level performance may forfeit their awards.\n\nStudents should contact the [Student Financial Aid Office](https://www.saintpeters.edu/enrollment-services/student-financial-aid/) for additional information regarding the University’s refund and repayment policy, award packaging policy, satisfactory academic progress, rights and responsibilities of student aid recipients, or any terms and conditions regarding financial aid awards.\n\nFor incoming students at time of enrollment: All award packages must conform to current Saint Peter’s University scholarship and [Financial Aid policies](https://www.saintpeters.edu/admissions/tuition-and-aid/). Saint Peter’s </w:t>
      </w:r>
      <w:r>
        <w:lastRenderedPageBreak/>
        <w:t>University scholarships are awarded in partnership with state, federal and private grant programs, and part of any scholarship offer could be funded through other sources. Although the University’s portion of your award may be adjusted to conform to such policies, the total amount of your grant assistance from all sources will be equal to or greater than the amount listed in your original scholarship letter.\n\n![Logo of U.S. News &amp; World Report Best Colleges 2022-2023: Regional University - North](https://www.saintpeters.edu/wp-content/blogs.dir/1/files/2023/01/BC03-RegionalUniversities-North-2022-2023-768x809-1.png)\n\nRecognized among the top 10 for best value institutions as 6th in the Regional Universities North category\n\n[View All Awards](https://www.saintpeters.edu/about/awards-designations/)\n\nGet your Saint Peter's Gear!\n\n![Three pieces of merchandise from the Saint Peter's University store.](https://www.saintpeters.edu/wp-content/blogs.dir/1/files/2023/01/SP_Store_01.png)\n\n[visit the store](https://www.bkstr.com/saintpetersstore)\n\nWe use cookies to ensure you get the best experience. By continuing to use this site, you consent to the use of cookies in accordance with our [Privacy Policy](https://www.saintpeters.edu/privacy-policy/).[Continue](https://www.saintpeters.edu/admissions/tuition-and-aid/#)",</w:t>
      </w:r>
    </w:p>
    <w:p w14:paraId="14BD7464" w14:textId="77777777" w:rsidR="00B03202" w:rsidRDefault="00B03202" w:rsidP="00B03202">
      <w:r>
        <w:t xml:space="preserve">    "metadata": {</w:t>
      </w:r>
    </w:p>
    <w:p w14:paraId="4326D647" w14:textId="77777777" w:rsidR="00B03202" w:rsidRDefault="00B03202" w:rsidP="00B03202">
      <w:r>
        <w:t xml:space="preserve">      "url": "https://www.saintpeters.edu/admissions/tuition-and-aid/",</w:t>
      </w:r>
    </w:p>
    <w:p w14:paraId="43F7333D" w14:textId="77777777" w:rsidR="00B03202" w:rsidRDefault="00B03202" w:rsidP="00B03202">
      <w:r>
        <w:t xml:space="preserve">      "ogUrl": "https://www.saintpeters.edu/admissions/tuition-and-aid/",</w:t>
      </w:r>
    </w:p>
    <w:p w14:paraId="7D759601" w14:textId="77777777" w:rsidR="00B03202" w:rsidRDefault="00B03202" w:rsidP="00B03202">
      <w:r>
        <w:t xml:space="preserve">      "title": "Saint Peter's University - Tuition and Aid",</w:t>
      </w:r>
    </w:p>
    <w:p w14:paraId="2308A551" w14:textId="77777777" w:rsidR="00B03202" w:rsidRDefault="00B03202" w:rsidP="00B03202">
      <w:r>
        <w:t xml:space="preserve">      "og:url": "https://www.saintpeters.edu/admissions/tuition-and-aid/",</w:t>
      </w:r>
    </w:p>
    <w:p w14:paraId="1DBADF22" w14:textId="77777777" w:rsidR="00B03202" w:rsidRDefault="00B03202" w:rsidP="00B03202">
      <w:r>
        <w:t xml:space="preserve">      "robots": "index, follow, max-image-preview:large, max-snippet:-1, max-video-preview:-1",</w:t>
      </w:r>
    </w:p>
    <w:p w14:paraId="250ED280" w14:textId="77777777" w:rsidR="00B03202" w:rsidRDefault="00B03202" w:rsidP="00B03202">
      <w:r>
        <w:t xml:space="preserve">      "favicon": {},</w:t>
      </w:r>
    </w:p>
    <w:p w14:paraId="44AE465A" w14:textId="77777777" w:rsidR="00B03202" w:rsidRDefault="00B03202" w:rsidP="00B03202">
      <w:r>
        <w:t xml:space="preserve">      "og:type": "article",</w:t>
      </w:r>
    </w:p>
    <w:p w14:paraId="6CCDB9F8" w14:textId="77777777" w:rsidR="00B03202" w:rsidRDefault="00B03202" w:rsidP="00B03202">
      <w:r>
        <w:t xml:space="preserve">      "ogTitle": "Tuition and Aid - Saint Peter's University - Home",</w:t>
      </w:r>
    </w:p>
    <w:p w14:paraId="2B643FAE" w14:textId="77777777" w:rsidR="00B03202" w:rsidRDefault="00B03202" w:rsidP="00B03202">
      <w:r>
        <w:t xml:space="preserve">      "language": "en-US",</w:t>
      </w:r>
    </w:p>
    <w:p w14:paraId="3FEBAEEF" w14:textId="77777777" w:rsidR="00B03202" w:rsidRDefault="00B03202" w:rsidP="00B03202">
      <w:r>
        <w:t xml:space="preserve">      "og:title": "Tuition and Aid - Saint Peter's University - Home",</w:t>
      </w:r>
    </w:p>
    <w:p w14:paraId="4FA2CD8E" w14:textId="77777777" w:rsidR="00B03202" w:rsidRDefault="00B03202" w:rsidP="00B03202">
      <w:r>
        <w:t xml:space="preserve">      "ogLocale": "en_US",</w:t>
      </w:r>
    </w:p>
    <w:p w14:paraId="33B4AC69" w14:textId="77777777" w:rsidR="00B03202" w:rsidRDefault="00B03202" w:rsidP="00B03202">
      <w:r>
        <w:t xml:space="preserve">      "scrapeId": "0abe610f-2c98-468c-8bdb-d0698c0723a1",</w:t>
      </w:r>
    </w:p>
    <w:p w14:paraId="3546FA3B" w14:textId="77777777" w:rsidR="00B03202" w:rsidRDefault="00B03202" w:rsidP="00B03202">
      <w:r>
        <w:lastRenderedPageBreak/>
        <w:t xml:space="preserve">      "viewport": "width=device-width, initial-scale=1",</w:t>
      </w:r>
    </w:p>
    <w:p w14:paraId="7EFA8B36" w14:textId="77777777" w:rsidR="00B03202" w:rsidRDefault="00B03202" w:rsidP="00B03202">
      <w:r>
        <w:t xml:space="preserve">      "generator": [</w:t>
      </w:r>
    </w:p>
    <w:p w14:paraId="6CBB9864" w14:textId="77777777" w:rsidR="00B03202" w:rsidRDefault="00B03202" w:rsidP="00B03202">
      <w:r>
        <w:t xml:space="preserve">        "WordPress 6.6.2",</w:t>
      </w:r>
    </w:p>
    <w:p w14:paraId="73D2253E" w14:textId="77777777" w:rsidR="00B03202" w:rsidRDefault="00B03202" w:rsidP="00B03202">
      <w:r>
        <w:t xml:space="preserve">        "Elementor 3.25.4; features: additional_custom_breakpoints, e_optimized_control_loading; settings: css_print_method-external, google_font-enabled, font_display-auto"</w:t>
      </w:r>
    </w:p>
    <w:p w14:paraId="5FEBB189" w14:textId="77777777" w:rsidR="00B03202" w:rsidRDefault="00B03202" w:rsidP="00B03202">
      <w:r>
        <w:t xml:space="preserve">      ],</w:t>
      </w:r>
    </w:p>
    <w:p w14:paraId="7006B1E7" w14:textId="77777777" w:rsidR="00B03202" w:rsidRDefault="00B03202" w:rsidP="00B03202">
      <w:r>
        <w:t xml:space="preserve">      "og:locale": "en_US",</w:t>
      </w:r>
    </w:p>
    <w:p w14:paraId="4BE3E2A7" w14:textId="77777777" w:rsidR="00B03202" w:rsidRDefault="00B03202" w:rsidP="00B03202">
      <w:r>
        <w:t xml:space="preserve">      "sourceURL": "https://www.saintpeters.edu/admissions/tuition-and-aid/",</w:t>
      </w:r>
    </w:p>
    <w:p w14:paraId="007B04B4" w14:textId="77777777" w:rsidR="00B03202" w:rsidRDefault="00B03202" w:rsidP="00B03202">
      <w:r>
        <w:t xml:space="preserve">      "ogSiteName": "Saint Peter's University - Home",</w:t>
      </w:r>
    </w:p>
    <w:p w14:paraId="0A700D50" w14:textId="77777777" w:rsidR="00B03202" w:rsidRDefault="00B03202" w:rsidP="00B03202">
      <w:r>
        <w:t xml:space="preserve">      "statusCode": 200,</w:t>
      </w:r>
    </w:p>
    <w:p w14:paraId="07BB7814" w14:textId="77777777" w:rsidR="00B03202" w:rsidRDefault="00B03202" w:rsidP="00B03202">
      <w:r>
        <w:t xml:space="preserve">      "description": [</w:t>
      </w:r>
    </w:p>
    <w:p w14:paraId="3DFA5738" w14:textId="77777777" w:rsidR="00B03202" w:rsidRDefault="00B03202" w:rsidP="00B03202">
      <w:r>
        <w:t xml:space="preserve">        "Saint Peter's University – Institute of STEM Experiential Learning",</w:t>
      </w:r>
    </w:p>
    <w:p w14:paraId="47F0C72A" w14:textId="77777777" w:rsidR="00B03202" w:rsidRDefault="00B03202" w:rsidP="00B03202">
      <w:r>
        <w:t xml:space="preserve">        "Discover financial aid options, including grants, scholarships, work-study, and private loans. Our financial aid counselors are ready to help."</w:t>
      </w:r>
    </w:p>
    <w:p w14:paraId="7B1560E2" w14:textId="77777777" w:rsidR="00B03202" w:rsidRDefault="00B03202" w:rsidP="00B03202">
      <w:r>
        <w:t xml:space="preserve">      ],</w:t>
      </w:r>
    </w:p>
    <w:p w14:paraId="7E32BB01" w14:textId="77777777" w:rsidR="00B03202" w:rsidRDefault="00B03202" w:rsidP="00B03202">
      <w:r>
        <w:t xml:space="preserve">      "theme-color": [</w:t>
      </w:r>
    </w:p>
    <w:p w14:paraId="7B3D0DC5" w14:textId="77777777" w:rsidR="00B03202" w:rsidRDefault="00B03202" w:rsidP="00B03202">
      <w:r>
        <w:t xml:space="preserve">        "#0071cb",</w:t>
      </w:r>
    </w:p>
    <w:p w14:paraId="70463ADF" w14:textId="77777777" w:rsidR="00B03202" w:rsidRDefault="00B03202" w:rsidP="00B03202">
      <w:r>
        <w:t xml:space="preserve">        "#FFFFFF"</w:t>
      </w:r>
    </w:p>
    <w:p w14:paraId="514D640A" w14:textId="77777777" w:rsidR="00B03202" w:rsidRDefault="00B03202" w:rsidP="00B03202">
      <w:r>
        <w:t xml:space="preserve">      ],</w:t>
      </w:r>
    </w:p>
    <w:p w14:paraId="2103A42F" w14:textId="77777777" w:rsidR="00B03202" w:rsidRDefault="00B03202" w:rsidP="00B03202">
      <w:r>
        <w:t xml:space="preserve">      "modifiedTime": "2024-12-13T16:56:14+00:00",</w:t>
      </w:r>
    </w:p>
    <w:p w14:paraId="23BE5CAB" w14:textId="77777777" w:rsidR="00B03202" w:rsidRDefault="00B03202" w:rsidP="00B03202">
      <w:r>
        <w:t xml:space="preserve">      "og:site_name": "Saint Peter's University - Home",</w:t>
      </w:r>
    </w:p>
    <w:p w14:paraId="58F5CB6F" w14:textId="77777777" w:rsidR="00B03202" w:rsidRDefault="00B03202" w:rsidP="00B03202">
      <w:r>
        <w:t xml:space="preserve">      "twitter:card": "summary_large_image",</w:t>
      </w:r>
    </w:p>
    <w:p w14:paraId="688A4DD1" w14:textId="77777777" w:rsidR="00B03202" w:rsidRDefault="00B03202" w:rsidP="00B03202">
      <w:r>
        <w:t xml:space="preserve">      "twitter:site": "@saintpetersuniv",</w:t>
      </w:r>
    </w:p>
    <w:p w14:paraId="1CD84BBB" w14:textId="77777777" w:rsidR="00B03202" w:rsidRDefault="00B03202" w:rsidP="00B03202">
      <w:r>
        <w:t xml:space="preserve">      "ogDescription": "Discover financial aid options, including grants, scholarships, work-study, and private loans. Our financial aid counselors are ready to help.",</w:t>
      </w:r>
    </w:p>
    <w:p w14:paraId="30DE01A0" w14:textId="77777777" w:rsidR="00B03202" w:rsidRDefault="00B03202" w:rsidP="00B03202">
      <w:r>
        <w:t xml:space="preserve">      "twitter:data1": "8 minutes",</w:t>
      </w:r>
    </w:p>
    <w:p w14:paraId="4FF135E9" w14:textId="77777777" w:rsidR="00B03202" w:rsidRDefault="00B03202" w:rsidP="00B03202">
      <w:r>
        <w:lastRenderedPageBreak/>
        <w:t xml:space="preserve">      "og:description": "Discover financial aid options, including grants, scholarships, work-study, and private loans. Our financial aid counselors are ready to help.",</w:t>
      </w:r>
    </w:p>
    <w:p w14:paraId="73ADFCDD" w14:textId="77777777" w:rsidR="00B03202" w:rsidRDefault="00B03202" w:rsidP="00B03202">
      <w:r>
        <w:t xml:space="preserve">      "twitter:label1": "Est. reading time",</w:t>
      </w:r>
    </w:p>
    <w:p w14:paraId="74CAA697" w14:textId="77777777" w:rsidR="00B03202" w:rsidRDefault="00B03202" w:rsidP="00B03202">
      <w:r>
        <w:t xml:space="preserve">      "article:publisher": "https://www.facebook.com/saintpetersuniversity",</w:t>
      </w:r>
    </w:p>
    <w:p w14:paraId="1D65D5E2" w14:textId="77777777" w:rsidR="00B03202" w:rsidRDefault="00B03202" w:rsidP="00B03202">
      <w:r>
        <w:t xml:space="preserve">      "msapplication-config": "https://www.saintpeters.edu/wp-content/themes/spc-base-theme/images/favicon/browserconfig.xml",</w:t>
      </w:r>
    </w:p>
    <w:p w14:paraId="66CB0FA6" w14:textId="77777777" w:rsidR="00B03202" w:rsidRDefault="00B03202" w:rsidP="00B03202">
      <w:r>
        <w:t xml:space="preserve">      "article:modified_time": "2024-12-13T16:56:14+00:00",</w:t>
      </w:r>
    </w:p>
    <w:p w14:paraId="17243743" w14:textId="77777777" w:rsidR="00B03202" w:rsidRDefault="00B03202" w:rsidP="00B03202">
      <w:r>
        <w:t xml:space="preserve">      "msapplication-TileColor": "#0071cb",</w:t>
      </w:r>
    </w:p>
    <w:p w14:paraId="6368C4A7" w14:textId="77777777" w:rsidR="00B03202" w:rsidRDefault="00B03202" w:rsidP="00B03202">
      <w:r>
        <w:t xml:space="preserve">      "msapplication-TileImage": "https://www.saintpeters.edu/wp-content/themes/spc-base-theme/images/favicon/mstile-144x144.png",</w:t>
      </w:r>
    </w:p>
    <w:p w14:paraId="454D272A" w14:textId="77777777" w:rsidR="00B03202" w:rsidRDefault="00B03202" w:rsidP="00B03202">
      <w:r>
        <w:t xml:space="preserve">      "google-site-verification": "eTfI2rm563J5zBQeKfv0j4h9FfA6IPtdo6Di5zllcTY",</w:t>
      </w:r>
    </w:p>
    <w:p w14:paraId="3BE450B2" w14:textId="77777777" w:rsidR="00B03202" w:rsidRDefault="00B03202" w:rsidP="00B03202">
      <w:r>
        <w:t xml:space="preserve">      "google-translate-customization": "260bb346d803c46f-dbbadcf9bd3bfa86-g7111767e841b219b-17"</w:t>
      </w:r>
    </w:p>
    <w:p w14:paraId="40F89FB8" w14:textId="77777777" w:rsidR="00B03202" w:rsidRDefault="00B03202" w:rsidP="00B03202">
      <w:r>
        <w:t xml:space="preserve">    }</w:t>
      </w:r>
    </w:p>
    <w:p w14:paraId="1D1434A1" w14:textId="77777777" w:rsidR="00B03202" w:rsidRDefault="00B03202" w:rsidP="00B03202">
      <w:r>
        <w:t xml:space="preserve">  },</w:t>
      </w:r>
    </w:p>
    <w:p w14:paraId="2B33D5B6" w14:textId="77777777" w:rsidR="00B03202" w:rsidRDefault="00B03202" w:rsidP="00B03202">
      <w:r>
        <w:t xml:space="preserve">  {</w:t>
      </w:r>
    </w:p>
    <w:p w14:paraId="7E9A7D0E" w14:textId="77777777" w:rsidR="00B03202" w:rsidRDefault="00B03202" w:rsidP="00B03202">
      <w:r>
        <w:t xml:space="preserve">    "markdown": "[Skip to primary content](https://www.saintpeters.edu/blog/success/george-kourmousis-20-21/#main-content \"Skip to primary content\") [Additional Site Navigation](https://www.saintpeters.edu/blog/success/george-kourmousis-20-21/#footer \"Additional Site Navigation\")\n\nAccepted for Fall 2025? _\\|_\n\n**Secure your spot by submitting your enrollment deposit and learn more about our vibrant community.**\n\n[Learn more](https://www.saintpeters.edu/admitted-students/)\n\nClose alert\n\n# George Kourmousis ’20, ’21\n\n![photo of George Kourmousis '20 '21](https://www.saintpeters.edu/wp-content/blogs.dir/1/files/2024/09/George-resized.png)\n\nAs a lifelong resident of Jersey City and a proud member of a family with a legacy at Saint Peter’s, choosing to become a Peacock has always been a natural decision for me.. Growing up, I frequently passed by the campus and heard nothing but praise about the institution, solidifying my belief that it would prove to be a place where I could truly feel at home. During my college search, proximity to home was a significant factor, and Saint Peter’s perfectly fulfilled that criterion. As an undergraduate, I pursued a double major in Economics and Finance, later extending </w:t>
      </w:r>
      <w:r>
        <w:lastRenderedPageBreak/>
        <w:t>my education to earn a Master’s degree in Finance with a concentration in Global Finance. My involvement in the Economics and Finance Association and Delta Sigma Pi provided me with invaluable opportunities to connect with peers, professors, and staff. From my first month on campus, I forged friendships that felt like familial bonds – relationships that challenged and supported me throughout my journey, and shaped my college experience with lasting memories.\n\nDuring my five years at Saint Peter’s, I met individuals from many diverse backgrounds. I traveled, collaborated, and celebrated achievements with these remarkable people, many of whom remain close friends today. Currently, I work at the New York City Economic Development Corporation, overseeing capital project budgets. My education at Saint Peter’s equipped me with the skills and experiences necessary for career success. The internships I secured provided practical experiences, while the curriculum helped me identify my passion for real estate development. Saint Peter’s University has not only shaped my professional aspirations but has also fostered lifelong connections and a profound sense of community. I am grateful for the experiences and lessons that have guided me along this path, and I am proud to be an alumnus of such a remarkable institution.\n\nWe use cookies to ensure you get the best experience. By continuing to use this site, you consent to the use of cookies in accordance with our [Privacy Policy](https://www.saintpeters.edu/privacy-policy/).[Continue](https://www.saintpeters.edu/blog/success/george-kourmousis-20-21/#)",</w:t>
      </w:r>
    </w:p>
    <w:p w14:paraId="07BC8F68" w14:textId="77777777" w:rsidR="00B03202" w:rsidRDefault="00B03202" w:rsidP="00B03202">
      <w:r>
        <w:t xml:space="preserve">    "metadata": {</w:t>
      </w:r>
    </w:p>
    <w:p w14:paraId="67D62C12" w14:textId="77777777" w:rsidR="00B03202" w:rsidRDefault="00B03202" w:rsidP="00B03202">
      <w:r>
        <w:t xml:space="preserve">      "url": "https://www.saintpeters.edu/blog/success/george-kourmousis-20-21/",</w:t>
      </w:r>
    </w:p>
    <w:p w14:paraId="1E659D96" w14:textId="77777777" w:rsidR="00B03202" w:rsidRDefault="00B03202" w:rsidP="00B03202">
      <w:r>
        <w:t xml:space="preserve">      "ogUrl": "https://www.saintpeters.edu/blog/success/george-kourmousis-20-21/",</w:t>
      </w:r>
    </w:p>
    <w:p w14:paraId="3B5B3E50" w14:textId="77777777" w:rsidR="00B03202" w:rsidRDefault="00B03202" w:rsidP="00B03202">
      <w:r>
        <w:t xml:space="preserve">      "title": "George Kourmousis '20, '21 - Saint Peter's University - Home",</w:t>
      </w:r>
    </w:p>
    <w:p w14:paraId="36724D18" w14:textId="77777777" w:rsidR="00B03202" w:rsidRDefault="00B03202" w:rsidP="00B03202">
      <w:r>
        <w:t xml:space="preserve">      "author": "dbocchino",</w:t>
      </w:r>
    </w:p>
    <w:p w14:paraId="5A0456E0" w14:textId="77777777" w:rsidR="00B03202" w:rsidRDefault="00B03202" w:rsidP="00B03202">
      <w:r>
        <w:t xml:space="preserve">      "og:url": "https://www.saintpeters.edu/blog/success/george-kourmousis-20-21/",</w:t>
      </w:r>
    </w:p>
    <w:p w14:paraId="7385C250" w14:textId="77777777" w:rsidR="00B03202" w:rsidRDefault="00B03202" w:rsidP="00B03202">
      <w:r>
        <w:t xml:space="preserve">      "robots": "index, follow, max-image-preview:large, max-snippet:-1, max-video-preview:-1",</w:t>
      </w:r>
    </w:p>
    <w:p w14:paraId="6D7C6953" w14:textId="77777777" w:rsidR="00B03202" w:rsidRDefault="00B03202" w:rsidP="00B03202">
      <w:r>
        <w:t xml:space="preserve">      "favicon": {},</w:t>
      </w:r>
    </w:p>
    <w:p w14:paraId="58E19581" w14:textId="77777777" w:rsidR="00B03202" w:rsidRDefault="00B03202" w:rsidP="00B03202">
      <w:r>
        <w:t xml:space="preserve">      "og:type": "article",</w:t>
      </w:r>
    </w:p>
    <w:p w14:paraId="6131558C" w14:textId="77777777" w:rsidR="00B03202" w:rsidRDefault="00B03202" w:rsidP="00B03202">
      <w:r>
        <w:t xml:space="preserve">      "ogImage": "https://www.saintpeters.edu/wp-content/blogs.dir/1/files/2024/09/George-resized.png",</w:t>
      </w:r>
    </w:p>
    <w:p w14:paraId="3CABB3FA" w14:textId="77777777" w:rsidR="00B03202" w:rsidRDefault="00B03202" w:rsidP="00B03202">
      <w:r>
        <w:t xml:space="preserve">      "ogTitle": "George Kourmousis '20, '21 - Saint Peter's University - Home",</w:t>
      </w:r>
    </w:p>
    <w:p w14:paraId="222448AD" w14:textId="77777777" w:rsidR="00B03202" w:rsidRDefault="00B03202" w:rsidP="00B03202">
      <w:r>
        <w:lastRenderedPageBreak/>
        <w:t xml:space="preserve">      "language": "en-US",</w:t>
      </w:r>
    </w:p>
    <w:p w14:paraId="6504D9EE" w14:textId="77777777" w:rsidR="00B03202" w:rsidRDefault="00B03202" w:rsidP="00B03202">
      <w:r>
        <w:t xml:space="preserve">      "og:image": "https://www.saintpeters.edu/wp-content/blogs.dir/1/files/2024/09/George-resized.png",</w:t>
      </w:r>
    </w:p>
    <w:p w14:paraId="06296B70" w14:textId="77777777" w:rsidR="00B03202" w:rsidRDefault="00B03202" w:rsidP="00B03202">
      <w:r>
        <w:t xml:space="preserve">      "og:title": "George Kourmousis '20, '21 - Saint Peter's University - Home",</w:t>
      </w:r>
    </w:p>
    <w:p w14:paraId="7E0B5158" w14:textId="77777777" w:rsidR="00B03202" w:rsidRDefault="00B03202" w:rsidP="00B03202">
      <w:r>
        <w:t xml:space="preserve">      "ogLocale": "en_US",</w:t>
      </w:r>
    </w:p>
    <w:p w14:paraId="133C9CE0" w14:textId="77777777" w:rsidR="00B03202" w:rsidRDefault="00B03202" w:rsidP="00B03202">
      <w:r>
        <w:t xml:space="preserve">      "scrapeId": "0b314bee-c653-4eea-88cf-534de893d4b3",</w:t>
      </w:r>
    </w:p>
    <w:p w14:paraId="175AF340" w14:textId="77777777" w:rsidR="00B03202" w:rsidRDefault="00B03202" w:rsidP="00B03202">
      <w:r>
        <w:t xml:space="preserve">      "viewport": "width=device-width, initial-scale=1",</w:t>
      </w:r>
    </w:p>
    <w:p w14:paraId="1732A8BB" w14:textId="77777777" w:rsidR="00B03202" w:rsidRDefault="00B03202" w:rsidP="00B03202">
      <w:r>
        <w:t xml:space="preserve">      "generator": [</w:t>
      </w:r>
    </w:p>
    <w:p w14:paraId="0D7FD68B" w14:textId="77777777" w:rsidR="00B03202" w:rsidRDefault="00B03202" w:rsidP="00B03202">
      <w:r>
        <w:t xml:space="preserve">        "WordPress 6.6.2",</w:t>
      </w:r>
    </w:p>
    <w:p w14:paraId="7C564658" w14:textId="77777777" w:rsidR="00B03202" w:rsidRDefault="00B03202" w:rsidP="00B03202">
      <w:r>
        <w:t xml:space="preserve">        "Elementor 3.25.4; features: additional_custom_breakpoints, e_optimized_control_loading; settings: css_print_method-external, google_font-enabled, font_display-auto"</w:t>
      </w:r>
    </w:p>
    <w:p w14:paraId="14D5927C" w14:textId="77777777" w:rsidR="00B03202" w:rsidRDefault="00B03202" w:rsidP="00B03202">
      <w:r>
        <w:t xml:space="preserve">      ],</w:t>
      </w:r>
    </w:p>
    <w:p w14:paraId="606163E8" w14:textId="77777777" w:rsidR="00B03202" w:rsidRDefault="00B03202" w:rsidP="00B03202">
      <w:r>
        <w:t xml:space="preserve">      "og:locale": "en_US",</w:t>
      </w:r>
    </w:p>
    <w:p w14:paraId="1342925A" w14:textId="77777777" w:rsidR="00B03202" w:rsidRDefault="00B03202" w:rsidP="00B03202">
      <w:r>
        <w:t xml:space="preserve">      "sourceURL": "https://www.saintpeters.edu/blog/success/george-kourmousis-20-21/",</w:t>
      </w:r>
    </w:p>
    <w:p w14:paraId="7BF53CB7" w14:textId="77777777" w:rsidR="00B03202" w:rsidRDefault="00B03202" w:rsidP="00B03202">
      <w:r>
        <w:t xml:space="preserve">      "ogSiteName": "Saint Peter's University - Home",</w:t>
      </w:r>
    </w:p>
    <w:p w14:paraId="0A273743" w14:textId="77777777" w:rsidR="00B03202" w:rsidRDefault="00B03202" w:rsidP="00B03202">
      <w:r>
        <w:t xml:space="preserve">      "statusCode": 200,</w:t>
      </w:r>
    </w:p>
    <w:p w14:paraId="1D7FC5B5" w14:textId="77777777" w:rsidR="00B03202" w:rsidRDefault="00B03202" w:rsidP="00B03202">
      <w:r>
        <w:t xml:space="preserve">      "description": "Saint Peter's University – Institute of STEM Experiential Learning",</w:t>
      </w:r>
    </w:p>
    <w:p w14:paraId="49D0655A" w14:textId="77777777" w:rsidR="00B03202" w:rsidRDefault="00B03202" w:rsidP="00B03202">
      <w:r>
        <w:t xml:space="preserve">      "theme-color": [</w:t>
      </w:r>
    </w:p>
    <w:p w14:paraId="5ACD1B2A" w14:textId="77777777" w:rsidR="00B03202" w:rsidRDefault="00B03202" w:rsidP="00B03202">
      <w:r>
        <w:t xml:space="preserve">        "#0071cb",</w:t>
      </w:r>
    </w:p>
    <w:p w14:paraId="09980290" w14:textId="77777777" w:rsidR="00B03202" w:rsidRDefault="00B03202" w:rsidP="00B03202">
      <w:r>
        <w:t xml:space="preserve">        "#FFFFFF"</w:t>
      </w:r>
    </w:p>
    <w:p w14:paraId="27A6FBCC" w14:textId="77777777" w:rsidR="00B03202" w:rsidRDefault="00B03202" w:rsidP="00B03202">
      <w:r>
        <w:t xml:space="preserve">      ],</w:t>
      </w:r>
    </w:p>
    <w:p w14:paraId="4C167E66" w14:textId="77777777" w:rsidR="00B03202" w:rsidRDefault="00B03202" w:rsidP="00B03202">
      <w:r>
        <w:t xml:space="preserve">      "og:site_name": "Saint Peter's University - Home",</w:t>
      </w:r>
    </w:p>
    <w:p w14:paraId="15FBFF3A" w14:textId="77777777" w:rsidR="00B03202" w:rsidRDefault="00B03202" w:rsidP="00B03202">
      <w:r>
        <w:t xml:space="preserve">      "twitter:card": "summary_large_image",</w:t>
      </w:r>
    </w:p>
    <w:p w14:paraId="7F7B0452" w14:textId="77777777" w:rsidR="00B03202" w:rsidRDefault="00B03202" w:rsidP="00B03202">
      <w:r>
        <w:t xml:space="preserve">      "twitter:site": "@saintpetersuniv",</w:t>
      </w:r>
    </w:p>
    <w:p w14:paraId="2D61BD18" w14:textId="77777777" w:rsidR="00B03202" w:rsidRDefault="00B03202" w:rsidP="00B03202">
      <w:r>
        <w:t xml:space="preserve">      "og:image:type": "image/png",</w:t>
      </w:r>
    </w:p>
    <w:p w14:paraId="19A00C93" w14:textId="77777777" w:rsidR="00B03202" w:rsidRDefault="00B03202" w:rsidP="00B03202">
      <w:r>
        <w:t xml:space="preserve">      "ogDescription": "Mathematics major",</w:t>
      </w:r>
    </w:p>
    <w:p w14:paraId="2C0F287D" w14:textId="77777777" w:rsidR="00B03202" w:rsidRDefault="00B03202" w:rsidP="00B03202">
      <w:r>
        <w:lastRenderedPageBreak/>
        <w:t xml:space="preserve">      "publishedTime": "2024-09-26T19:26:44+00:00",</w:t>
      </w:r>
    </w:p>
    <w:p w14:paraId="5C910904" w14:textId="77777777" w:rsidR="00B03202" w:rsidRDefault="00B03202" w:rsidP="00B03202">
      <w:r>
        <w:t xml:space="preserve">      "twitter:data1": "dbocchino",</w:t>
      </w:r>
    </w:p>
    <w:p w14:paraId="4313D4D7" w14:textId="77777777" w:rsidR="00B03202" w:rsidRDefault="00B03202" w:rsidP="00B03202">
      <w:r>
        <w:t xml:space="preserve">      "twitter:data2": "2 minutes",</w:t>
      </w:r>
    </w:p>
    <w:p w14:paraId="6AD915A4" w14:textId="77777777" w:rsidR="00B03202" w:rsidRDefault="00B03202" w:rsidP="00B03202">
      <w:r>
        <w:t xml:space="preserve">      "og:description": "Mathematics major",</w:t>
      </w:r>
    </w:p>
    <w:p w14:paraId="2520371B" w14:textId="77777777" w:rsidR="00B03202" w:rsidRDefault="00B03202" w:rsidP="00B03202">
      <w:r>
        <w:t xml:space="preserve">      "og:image:width": "700",</w:t>
      </w:r>
    </w:p>
    <w:p w14:paraId="5FEECA78" w14:textId="77777777" w:rsidR="00B03202" w:rsidRDefault="00B03202" w:rsidP="00B03202">
      <w:r>
        <w:t xml:space="preserve">      "twitter:label1": "Written by",</w:t>
      </w:r>
    </w:p>
    <w:p w14:paraId="66DA3841" w14:textId="77777777" w:rsidR="00B03202" w:rsidRDefault="00B03202" w:rsidP="00B03202">
      <w:r>
        <w:t xml:space="preserve">      "twitter:label2": "Est. reading time",</w:t>
      </w:r>
    </w:p>
    <w:p w14:paraId="5CAD0D92" w14:textId="77777777" w:rsidR="00B03202" w:rsidRDefault="00B03202" w:rsidP="00B03202">
      <w:r>
        <w:t xml:space="preserve">      "og:image:height": "750",</w:t>
      </w:r>
    </w:p>
    <w:p w14:paraId="75EE92D2" w14:textId="77777777" w:rsidR="00B03202" w:rsidRDefault="00B03202" w:rsidP="00B03202">
      <w:r>
        <w:t xml:space="preserve">      "twitter:creator": "@saintpetersuniv",</w:t>
      </w:r>
    </w:p>
    <w:p w14:paraId="5C837AFF" w14:textId="77777777" w:rsidR="00B03202" w:rsidRDefault="00B03202" w:rsidP="00B03202">
      <w:r>
        <w:t xml:space="preserve">      "article:publisher": "https://www.facebook.com/saintpetersuniversity",</w:t>
      </w:r>
    </w:p>
    <w:p w14:paraId="3B127A74" w14:textId="77777777" w:rsidR="00B03202" w:rsidRDefault="00B03202" w:rsidP="00B03202">
      <w:r>
        <w:t xml:space="preserve">      "msapplication-config": "https://www.saintpeters.edu/wp-content/themes/spc-base-theme/images/favicon/browserconfig.xml",</w:t>
      </w:r>
    </w:p>
    <w:p w14:paraId="4EF08A9B" w14:textId="77777777" w:rsidR="00B03202" w:rsidRDefault="00B03202" w:rsidP="00B03202">
      <w:r>
        <w:t xml:space="preserve">      "article:published_time": "2024-09-26T19:26:44+00:00",</w:t>
      </w:r>
    </w:p>
    <w:p w14:paraId="7D024DAC" w14:textId="77777777" w:rsidR="00B03202" w:rsidRDefault="00B03202" w:rsidP="00B03202">
      <w:r>
        <w:t xml:space="preserve">      "msapplication-TileColor": "#0071cb",</w:t>
      </w:r>
    </w:p>
    <w:p w14:paraId="5C6AB8DE" w14:textId="77777777" w:rsidR="00B03202" w:rsidRDefault="00B03202" w:rsidP="00B03202">
      <w:r>
        <w:t xml:space="preserve">      "msapplication-TileImage": "https://www.saintpeters.edu/wp-content/themes/spc-base-theme/images/favicon/mstile-144x144.png",</w:t>
      </w:r>
    </w:p>
    <w:p w14:paraId="05430062" w14:textId="77777777" w:rsidR="00B03202" w:rsidRDefault="00B03202" w:rsidP="00B03202">
      <w:r>
        <w:t xml:space="preserve">      "google-site-verification": "eTfI2rm563J5zBQeKfv0j4h9FfA6IPtdo6Di5zllcTY",</w:t>
      </w:r>
    </w:p>
    <w:p w14:paraId="76725A02" w14:textId="77777777" w:rsidR="00B03202" w:rsidRDefault="00B03202" w:rsidP="00B03202">
      <w:r>
        <w:t xml:space="preserve">      "google-translate-customization": "260bb346d803c46f-dbbadcf9bd3bfa86-g7111767e841b219b-17"</w:t>
      </w:r>
    </w:p>
    <w:p w14:paraId="1BF3F797" w14:textId="77777777" w:rsidR="00B03202" w:rsidRDefault="00B03202" w:rsidP="00B03202">
      <w:r>
        <w:t xml:space="preserve">    }</w:t>
      </w:r>
    </w:p>
    <w:p w14:paraId="796E0EE1" w14:textId="77777777" w:rsidR="00B03202" w:rsidRDefault="00B03202" w:rsidP="00B03202">
      <w:r>
        <w:t xml:space="preserve">  },</w:t>
      </w:r>
    </w:p>
    <w:p w14:paraId="0E3DC254" w14:textId="77777777" w:rsidR="00B03202" w:rsidRDefault="00B03202" w:rsidP="00B03202">
      <w:r>
        <w:t xml:space="preserve">  {</w:t>
      </w:r>
    </w:p>
    <w:p w14:paraId="7254DC44" w14:textId="77777777" w:rsidR="00B03202" w:rsidRDefault="00B03202" w:rsidP="00B03202">
      <w:r>
        <w:t xml:space="preserve">    "markdown": "[Skip to primary content](https://www.saintpeters.edu/procurement/#main-content \"Skip to primary content\") [Additional Site Navigation](https://www.saintpeters.edu/procurement/#footer \"Additional Site Navigation\")\n\nAccepted for Fall 2025? _\\|_\n\n**Secure your spot by submitting your enrollment deposit and learn more about our vibrant community.**\n\n[Learn more](https://www.saintpeters.edu/admitted-students/)\n\nClose alert\n\n## Procurement\n\nFor more information on Procurement at </w:t>
      </w:r>
      <w:r>
        <w:lastRenderedPageBreak/>
        <w:t xml:space="preserve">Saint Peter’s University please contact us at [procurement@saintpeters.edu](mailto:procurement@saintpeters.edu).\n\n### Additional Resources for Saint Peter’s Employees\n\nIn addition to the information publicly available on this purchasing website, the [employee intranet](https://intranet.saintpeters.edu/procurement/ \"Intranet Purchasing\") includes:\n\n- Purchasing Introduction (see Presentations)\n- Check Request Policy and Form\n- Requisition/Purchase Order Authorization Table\n- </w:t>
      </w:r>
      <w:r>
        <w:rPr>
          <w:rFonts w:ascii="MS Gothic" w:eastAsia="MS Gothic" w:hAnsi="MS Gothic" w:cs="MS Gothic" w:hint="eastAsia"/>
        </w:rPr>
        <w:t> </w:t>
      </w:r>
      <w:r>
        <w:t>Single/Sole Source Justification Form\n- Supplier Request Form\n- Training materials for the SPIRIT eProcurement System\n- W9-IRS Form\n\n[Go to the Procurement Intranet Site](https://intranet.saintpeters.edu/procurement/ \"Purchasing Forms\")\n\nWe use cookies to ensure you get the best experience. By continuing to use this site, you consent to the use of cookies in accordance with our [Privacy Policy](https://www.saintpeters.edu/privacy-policy/).[Continue](https://www.saintpeters.edu/procurement/#)",</w:t>
      </w:r>
    </w:p>
    <w:p w14:paraId="3C930F0B" w14:textId="77777777" w:rsidR="00B03202" w:rsidRDefault="00B03202" w:rsidP="00B03202">
      <w:r>
        <w:t xml:space="preserve">    "metadata": {</w:t>
      </w:r>
    </w:p>
    <w:p w14:paraId="70B4FA07" w14:textId="77777777" w:rsidR="00B03202" w:rsidRDefault="00B03202" w:rsidP="00B03202">
      <w:r>
        <w:t xml:space="preserve">      "url": "https://www.saintpeters.edu/procurement/",</w:t>
      </w:r>
    </w:p>
    <w:p w14:paraId="69E8C0FF" w14:textId="77777777" w:rsidR="00B03202" w:rsidRDefault="00B03202" w:rsidP="00B03202">
      <w:r>
        <w:t xml:space="preserve">      "title": "Saint Peter's University - Procurement",</w:t>
      </w:r>
    </w:p>
    <w:p w14:paraId="2140EA8E" w14:textId="77777777" w:rsidR="00B03202" w:rsidRDefault="00B03202" w:rsidP="00B03202">
      <w:r>
        <w:t xml:space="preserve">      "robots": "max-image-preview:large",</w:t>
      </w:r>
    </w:p>
    <w:p w14:paraId="5272FCFC" w14:textId="77777777" w:rsidR="00B03202" w:rsidRDefault="00B03202" w:rsidP="00B03202">
      <w:r>
        <w:t xml:space="preserve">      "favicon": {},</w:t>
      </w:r>
    </w:p>
    <w:p w14:paraId="2060409E" w14:textId="77777777" w:rsidR="00B03202" w:rsidRDefault="00B03202" w:rsidP="00B03202">
      <w:r>
        <w:t xml:space="preserve">      "language": "en-US",</w:t>
      </w:r>
    </w:p>
    <w:p w14:paraId="279BA48C" w14:textId="77777777" w:rsidR="00B03202" w:rsidRDefault="00B03202" w:rsidP="00B03202">
      <w:r>
        <w:t xml:space="preserve">      "scrapeId": "240055c5-f3be-4687-8a3c-d604dd5a90c3",</w:t>
      </w:r>
    </w:p>
    <w:p w14:paraId="19045CB6" w14:textId="77777777" w:rsidR="00B03202" w:rsidRDefault="00B03202" w:rsidP="00B03202">
      <w:r>
        <w:t xml:space="preserve">      "viewport": "width=device-width, initial-scale=1",</w:t>
      </w:r>
    </w:p>
    <w:p w14:paraId="57658164" w14:textId="77777777" w:rsidR="00B03202" w:rsidRDefault="00B03202" w:rsidP="00B03202">
      <w:r>
        <w:t xml:space="preserve">      "generator": "WordPress 6.6.2",</w:t>
      </w:r>
    </w:p>
    <w:p w14:paraId="6C21B9E9" w14:textId="77777777" w:rsidR="00B03202" w:rsidRDefault="00B03202" w:rsidP="00B03202">
      <w:r>
        <w:t xml:space="preserve">      "sourceURL": "https://www.saintpeters.edu/procurement/",</w:t>
      </w:r>
    </w:p>
    <w:p w14:paraId="64E5FEA7" w14:textId="77777777" w:rsidR="00B03202" w:rsidRDefault="00B03202" w:rsidP="00B03202">
      <w:r>
        <w:t xml:space="preserve">      "statusCode": 200,</w:t>
      </w:r>
    </w:p>
    <w:p w14:paraId="666732CB" w14:textId="77777777" w:rsidR="00B03202" w:rsidRDefault="00B03202" w:rsidP="00B03202">
      <w:r>
        <w:t xml:space="preserve">      "description": "Purchasing at Saint Peter’s University",</w:t>
      </w:r>
    </w:p>
    <w:p w14:paraId="201485B1" w14:textId="77777777" w:rsidR="00B03202" w:rsidRDefault="00B03202" w:rsidP="00B03202">
      <w:r>
        <w:t xml:space="preserve">      "theme-color": "#0071cb",</w:t>
      </w:r>
    </w:p>
    <w:p w14:paraId="4E599903" w14:textId="77777777" w:rsidR="00B03202" w:rsidRDefault="00B03202" w:rsidP="00B03202">
      <w:r>
        <w:t xml:space="preserve">      "msapplication-config": "https://www.saintpeters.edu/procurement/wp-content/themes/spc-base-theme/images/favicon/browserconfig.xml",</w:t>
      </w:r>
    </w:p>
    <w:p w14:paraId="5E4FED64" w14:textId="77777777" w:rsidR="00B03202" w:rsidRDefault="00B03202" w:rsidP="00B03202">
      <w:r>
        <w:t xml:space="preserve">      "msapplication-TileColor": "#0071cb",</w:t>
      </w:r>
    </w:p>
    <w:p w14:paraId="3B530559" w14:textId="77777777" w:rsidR="00B03202" w:rsidRDefault="00B03202" w:rsidP="00B03202">
      <w:r>
        <w:lastRenderedPageBreak/>
        <w:t xml:space="preserve">      "msapplication-TileImage": "https://www.saintpeters.edu/procurement/wp-content/themes/spc-base-theme/images/favicon/mstile-144x144.png",</w:t>
      </w:r>
    </w:p>
    <w:p w14:paraId="7B00F002" w14:textId="77777777" w:rsidR="00B03202" w:rsidRDefault="00B03202" w:rsidP="00B03202">
      <w:r>
        <w:t xml:space="preserve">      "google-site-verification": "eTfI2rm563J5zBQeKfv0j4h9FfA6IPtdo6Di5zllcTY",</w:t>
      </w:r>
    </w:p>
    <w:p w14:paraId="6E048445" w14:textId="77777777" w:rsidR="00B03202" w:rsidRDefault="00B03202" w:rsidP="00B03202">
      <w:r>
        <w:t xml:space="preserve">      "google-translate-customization": "260bb346d803c46f-dbbadcf9bd3bfa86-g7111767e841b219b-17"</w:t>
      </w:r>
    </w:p>
    <w:p w14:paraId="3E533B89" w14:textId="77777777" w:rsidR="00B03202" w:rsidRDefault="00B03202" w:rsidP="00B03202">
      <w:r>
        <w:t xml:space="preserve">    }</w:t>
      </w:r>
    </w:p>
    <w:p w14:paraId="1A1FC2F9" w14:textId="77777777" w:rsidR="00B03202" w:rsidRDefault="00B03202" w:rsidP="00B03202">
      <w:r>
        <w:t xml:space="preserve">  },</w:t>
      </w:r>
    </w:p>
    <w:p w14:paraId="4F8799E1" w14:textId="77777777" w:rsidR="00B03202" w:rsidRDefault="00B03202" w:rsidP="00B03202">
      <w:r>
        <w:t xml:space="preserve">  {</w:t>
      </w:r>
    </w:p>
    <w:p w14:paraId="20273B43" w14:textId="77777777" w:rsidR="00B03202" w:rsidRDefault="00B03202" w:rsidP="00B03202">
      <w:r>
        <w:t xml:space="preserve">    "markdown": "[Skip to primary content](https://www.saintpeters.edu/success-after-saint-peters/#main-content \"Skip to primary content\") [Additional Site Navigation](https://www.saintpeters.edu/success-after-saint-peters/#footer \"Additional Site Navigation\")\n\nAccepted for Fall 2025? _\\|_\n\n**Secure your spot by submitting your enrollment deposit and learn more about our vibrant community.**\n\n[Learn more](https://www.saintpeters.edu/admitted-students/)\n\nClose alert\n\n# Success After Saint Peter's\n\nWith an outstanding job placement rate and graduates exceeding the national average for starting salaries, Saint Peter’s will put you on the path to success—now and for your lifetime.\n\nGraduates of Saint Peter’s University are helping to build its reputation through their own accomplishments in industry and academia. The best way to learn the value of a Saint Peter’s Jesuit education is from those who have experienced it.  Several of our recent graduates share their stories in making a successful transition from the classroom to the world-of-work.\n\nSaint Peter's University: Know Our Name - YouTube\n\nSaint Peter's University\n\n1.36K subscribers\n\n[Saint Peter's University: Know Our Name](https://www.youtube.com/watch?v=ECfi1qeojn8)\n\nSaint Peter's University\n\nSearch\n\nWatch later\n\nShare\n\nCopy link\n\nInfo\n\nShopping\n\nTap to unmute\n\nIf playback doesn't begin shortly, try restarting your device.\n\nMore videos\n\n## More videos\n\nYou're signed out\n\nVideos you watch may be added to the TV's watch history and influence TV recommendations. To avoid this, cancel and sign in to YouTube on your computer.\n\nCancelConfirm\n\nShare\n\nInclude playlist\n\nAn error occurred while retrieving sharing information. Please try again later.\n\n[Watch on](https://www.youtube.com/watch?v=ECfi1qeojn8&amp;embeds_referring_euri=https%3A%2F%2Fwww.saintpeters.edu%2F&amp;embeds_referring_origin=https%3A%2F%2Fwww.saintpeters.edu)\n\n0:00\n\n0:00 / 0:31•Live\n\n•\n\n[Watch on YouTube](https://www.youtube.com/watch?v=ECfi1qeojn8 \"Watch on YouTube\")\n\n90.2% of the Class of 2021 was employed or in graduate school within six months of graduation\n\n[![photo of George Kourmousis '20 </w:t>
      </w:r>
      <w:r>
        <w:lastRenderedPageBreak/>
        <w:t>'21](https://www.saintpeters.edu/wp-content/blogs.dir/1/files/2024/09/George-resized-248x266.png)](https://www.saintpeters.edu/blog/success/george-kourmousis-20-21/)\n\n### [George Kourmousis ’20, ’21](https://www.saintpeters.edu/blog/success/george-kourmousis-20-21/)\n\nMathematics major\n\n[Read More »](https://www.saintpeters.edu/blog/success/george-kourmousis-20-21/)\n\n[![photo of Yvette Cruz '26](https://www.saintpeters.edu/wp-content/blogs.dir/1/files/2024/09/Yvette-resized-248x266.jpeg)](https://www.saintpeters.edu/blog/success/yvette-cruz-26/)\n\n### [Yvette Cruz ’26](https://www.saintpeters.edu/blog/success/yvette-cruz-26/)\n\nMathematics major\n\n[Read More »](https://www.saintpeters.edu/blog/success/yvette-cruz-26/)\n\n[![Madel Liquido](https://www.saintpeters.edu/wp-content/blogs.dir/1/files/2022/10/Madel-Liquido-266x266.jpg)](https://www.saintpeters.edu/blog/success/madel-liquido/)\n\n### [Madel Liquido ’19](https://www.saintpeters.edu/blog/success/madel-liquido/)\n\nMathematics major\n\n[Read More »](https://www.saintpeters.edu/blog/success/madel-liquido/)\n\n[![Reyhan Lalaoui](https://www.saintpeters.edu/wp-content/blogs.dir/1/files/2021/02/reyhan-lalaoui-340x266.jpg)](https://www.saintpeters.edu/blog/success/reyhan-lalaoui/)\n\n### [Reyhan Lalaoui](https://www.saintpeters.edu/blog/success/reyhan-lalaoui/)\n\nCommunication major\n\nJersey City, New Jersey\n\n[Read More »](https://www.saintpeters.edu/blog/success/reyhan-lalaoui/)\n\n[![Newstein Chang](https://www.saintpeters.edu/wp-content/blogs.dir/1/files/2022/10/Newstein-Chang-266x266.jpg)](https://www.saintpeters.edu/blog/success/newstein-chang/)\n\n### [Newstein Chang ’19](https://www.saintpeters.edu/blog/success/newstein-chang/)\n\nEducation major\n\nEdison, New Jersey\n\n[Read More »](https://www.saintpeters.edu/blog/success/newstein-chang/)\n\n[![Gabrielle Bishop](https://www.saintpeters.edu/wp-content/blogs.dir/1/files/2022/10/Gabrielle-Bishop_new-266x266.jpg)](https://www.saintpeters.edu/blog/success/gabrielle-bishop/)\n\n### [Gabrielle Bishop](https://www.saintpeters.edu/blog/success/gabrielle-bishop/)\n\nEconomics and Finance major, Marketing minor\n\nNeptune, New Jersey\n\n[Read More »](https://www.saintpeters.edu/blog/success/gabrielle-bishop/)\n\n[![George Kourmousis](https://www.saintpeters.edu/wp-content/blogs.dir/1/files/2022/10/George-Kourmousis_new-500x500-1-266x266.jpg)](https://www.saintpeters.edu/blog/success/george-kourmousis/)\n\n### [George Kourmousis](https://www.saintpeters.edu/blog/success/george-kourmousis/)\n\nEconomics and Finance major\n\nJersey City, New Jersey\n\n[Read More »](https://www.saintpeters.edu/blog/success/george-kourmousis/)\n\n[![Melanie Mussman smiling at the camera.](https://www.saintpeters.edu/wp-</w:t>
      </w:r>
      <w:r>
        <w:lastRenderedPageBreak/>
        <w:t xml:space="preserve">content/blogs.dir/1/files/2022/10/Melanie-Mussman_new-1-266x266.jpg)](https://www.saintpeters.edu/blog/success/melanie-mussman/)\n\n### [Melanie Mussman ’19](https://www.saintpeters.edu/blog/success/melanie-mussman/)\n\nSociology and Philosophy major, Political science minor\n\nHavre de Grace, Maryland\n\n[Read More »](https://www.saintpeters.edu/blog/success/melanie-mussman/)\n\n[![Prajjwol Gautam](https://www.saintpeters.edu/wp-content/blogs.dir/1/files/2022/10/Prajjwol-Gautam-15-265x266.jpg)](https://www.saintpeters.edu/blog/success/prajjwol-gautam-15/)\n\n### [Prajjwol Gautam ’15](https://www.saintpeters.edu/blog/success/prajjwol-gautam-15/)\n\nComputer Science and Mathematics major\n\nNepal\n\n[Read More »](https://www.saintpeters.edu/blog/success/prajjwol-gautam-15/)\n\n[![Mary Zeouli '15 smiling and looking upwards.](https://www.saintpeters.edu/wp-content/blogs.dir/1/files/2022/10/square_Mary-Zeoli-15-266x266.jpg)](https://www.saintpeters.edu/blog/success/mary-zeoli-15/)\n\n### [Mary Zeoli ’15](https://www.saintpeters.edu/blog/success/mary-zeoli-15/)\n\nPolitical science and Spanish major\n\nPrinceton Junction, New Jersey\n\n[Read More »](https://www.saintpeters.edu/blog/success/mary-zeoli-15/)\n\n[![Joseph Volvicson](https://www.saintpeters.edu/wp-content/blogs.dir/1/files/2022/10/Volvicson-Joseph_new-266x266.jpg)](https://www.saintpeters.edu/blog/success/volvicson-joseph/)\n\n### [Volvicson Joseph](https://www.saintpeters.edu/blog/success/volvicson-joseph/)\n\nCriminal Justice major\n\nAtlantic City, New Jersey\n\n[Read More »](https://www.saintpeters.edu/blog/success/volvicson-joseph/)\n\n[![photo of Nick Brown, class of 2018](https://www.saintpeters.edu/wp-content/blogs.dir/1/files/2024/10/IMG_0060-399x266.jpg)](https://www.saintpeters.edu/blog/success/nick-brown-18/)\n\n### [Nick Brown ’18](https://www.saintpeters.edu/blog/success/nick-brown-18/)\n\nPresident of Delta Sigma Pi\n\n[Read More »](https://www.saintpeters.edu/blog/success/nick-brown-18/)\n\n[![man in front of CEEL logo wall](https://www.saintpeters.edu/wp-content/blogs.dir/1/files/2022/10/James-CEEL-Website-Photo-355x266.jpg)](https://www.saintpeters.edu/blog/success/james-hall-18/)\n\n### [James Hall, ’18](https://www.saintpeters.edu/blog/success/james-hall-18/)\n\nAccounting, Management Associate GOLD Program, Con Edison\n\n[Read More »](https://www.saintpeters.edu/blog/success/james-hall-18/)\n\n[![Jessica Garcia '17 headshot.](https://www.saintpeters.edu/wp-content/blogs.dir/1/files/2023/01/jgarcia-227x266.jpg)](https://www.saintpeters.edu/blog/success/jessica-garcia-17/)\n\n### [Jessica Garcia ’17](https://www.saintpeters.edu/blog/success/jessica-garcia-17/)\n\n“I’m involved in six clubs on campus. Me gusta las oportunidades que me hadado con todos las actividades después de las clases como los clubes.”\n\n[Read More </w:t>
      </w:r>
      <w:r>
        <w:lastRenderedPageBreak/>
        <w:t xml:space="preserve">»](https://www.saintpeters.edu/blog/success/jessica-garcia-17/)\n\n[![Prajwal Niraula](https://www.saintpeters.edu/wp-content/blogs.dir/1/files/2022/10/square_Prajwal-Niraula-15-266x266.jpg)](https://www.saintpeters.edu/blog/success/prajwal-niraula-15/)\n\n### [Prajwal Niraula ’15](https://www.saintpeters.edu/blog/success/prajwal-niraula-15/)\n\nPhysics and Mathematics major – Nepal\n\n[Read More »](https://www.saintpeters.edu/blog/success/prajwal-niraula-15/)\n\n[![Evan Wolpin](https://www.saintpeters.edu/wp-content/blogs.dir/1/files/2022/10/Evan-Wolpin-Web-Photo.jpg)](https://www.saintpeters.edu/blog/success/evan-wolpin-14/)\n\n### [Evan Wolpin ’14](https://www.saintpeters.edu/blog/success/evan-wolpin-14/)\n\nBusiness Management, Customer Service Associate – TD Bank\n\n[Read More »](https://www.saintpeters.edu/blog/success/evan-wolpin-14/)\n\n[![Tony Oyunbazar Enkhtavian](https://www.saintpeters.edu/wp-content/blogs.dir/1/files/2022/10/Enkhtavian-Tony-Oyunbazar-Web-Photo-266x266.jpg)](https://www.saintpeters.edu/blog/success/enkhtaivan-tony-oyunbazar-14/)\n\n### [Enkhtaivan “Tony” Oyunbazar ’14](https://www.saintpeters.edu/blog/success/enkhtaivan-tony-oyunbazar-14/)\n\nEconomics, Analyst – Ryan Labs Asset Management\n\n[Read More »](https://www.saintpeters.edu/blog/success/enkhtaivan-tony-oyunbazar-14/)\n\n[![Spencer Parcel](https://www.saintpeters.edu/wp-content/blogs.dir/1/files/2022/10/spencer-linkedin-2-235x266.jpg)](https://www.saintpeters.edu/blog/success/spencer-parcel-14/)\n\n### [Spencer Parcel ’14](https://www.saintpeters.edu/blog/success/spencer-parcel-14/)\n\nAccounting, Accounting Associate – Ernst &amp; Young, LLP\n\n[Read More »](https://www.saintpeters.edu/blog/success/spencer-parcel-14/)\n\n[![Christina Cardenas](https://www.saintpeters.edu/wp-content/blogs.dir/1/files/2022/10/Christina-Cardenas-Oct-2014-266x266.jpg)](https://www.saintpeters.edu/blog/success/christina-cardenas-14-and-12/)\n\n### [Christina Cardenas ’14 and ’12](https://www.saintpeters.edu/blog/success/christina-cardenas-14-and-12/)\n\nMBA Human Resources/MSA Accounting 2014, BS Accounting 2012\n\nAudit Associate- CohnReznick\n\n[Read More »](https://www.saintpeters.edu/blog/success/christina-cardenas-14-and-12/)\n\n[![Samantha Bhatta](https://www.saintpeters.edu/wp-content/blogs.dir/1/files/2022/10/SamanaBhattaLinkedIn-Photo.jpg)](https://www.saintpeters.edu/blog/success/samana-bhatta-1213/)\n\n### [Samana Bhatta ’12,’13](https://www.saintpeters.edu/blog/success/samana-bhatta-1213/)\n\nAccounting and Economics, M.S. Accounting\n\nTax Dept. – Ernst &amp; Young\n\n[Read More »](https://www.saintpeters.edu/blog/success/samana-bhatta-1213/)\n\n- Apply to Saint Peters\n- [View Saint Peter's Recent Employment </w:t>
      </w:r>
      <w:r>
        <w:lastRenderedPageBreak/>
        <w:t>Placements](https://www.saintpeters.edu/success-after-saint-peters/)\n- [Visit Alumni Community](https://alumni.saintpeters.edu/)\n- [Submit a Success Story](https://www.saintpeters.edu/success-after-saint-peters/#)\n- The Center for Career Engagement and Experiential Learning (CEEL)\n\nWe use cookies to ensure you get the best experience. By continuing to use this site, you consent to the use of cookies in accordance with our [Privacy Policy](https://www.saintpeters.edu/privacy-policy/).[Continue](https://www.saintpeters.edu/success-after-saint-peters/#)",</w:t>
      </w:r>
    </w:p>
    <w:p w14:paraId="1C1929BF" w14:textId="77777777" w:rsidR="00B03202" w:rsidRDefault="00B03202" w:rsidP="00B03202">
      <w:r>
        <w:t xml:space="preserve">    "metadata": {</w:t>
      </w:r>
    </w:p>
    <w:p w14:paraId="0C6344E7" w14:textId="77777777" w:rsidR="00B03202" w:rsidRDefault="00B03202" w:rsidP="00B03202">
      <w:r>
        <w:t xml:space="preserve">      "url": "https://www.saintpeters.edu/success-after-saint-peters/",</w:t>
      </w:r>
    </w:p>
    <w:p w14:paraId="57571474" w14:textId="77777777" w:rsidR="00B03202" w:rsidRDefault="00B03202" w:rsidP="00B03202">
      <w:r>
        <w:t xml:space="preserve">      "ogUrl": "https://www.saintpeters.edu/success-after-saint-peters/",</w:t>
      </w:r>
    </w:p>
    <w:p w14:paraId="42B88B5E" w14:textId="77777777" w:rsidR="00B03202" w:rsidRDefault="00B03202" w:rsidP="00B03202">
      <w:r>
        <w:t xml:space="preserve">      "title": "Saint Peter's University - Success After Saint Peter’s",</w:t>
      </w:r>
    </w:p>
    <w:p w14:paraId="3CC77E33" w14:textId="77777777" w:rsidR="00B03202" w:rsidRDefault="00B03202" w:rsidP="00B03202">
      <w:r>
        <w:t xml:space="preserve">      "og:url": "https://www.saintpeters.edu/success-after-saint-peters/",</w:t>
      </w:r>
    </w:p>
    <w:p w14:paraId="4C413754" w14:textId="77777777" w:rsidR="00B03202" w:rsidRDefault="00B03202" w:rsidP="00B03202">
      <w:r>
        <w:t xml:space="preserve">      "robots": "index, follow, max-image-preview:large, max-snippet:-1, max-video-preview:-1",</w:t>
      </w:r>
    </w:p>
    <w:p w14:paraId="7CF47252" w14:textId="77777777" w:rsidR="00B03202" w:rsidRDefault="00B03202" w:rsidP="00B03202">
      <w:r>
        <w:t xml:space="preserve">      "favicon": {},</w:t>
      </w:r>
    </w:p>
    <w:p w14:paraId="48D2A7B4" w14:textId="77777777" w:rsidR="00B03202" w:rsidRDefault="00B03202" w:rsidP="00B03202">
      <w:r>
        <w:t xml:space="preserve">      "og:type": "article",</w:t>
      </w:r>
    </w:p>
    <w:p w14:paraId="54787E3B" w14:textId="77777777" w:rsidR="00B03202" w:rsidRDefault="00B03202" w:rsidP="00B03202">
      <w:r>
        <w:t xml:space="preserve">      "ogTitle": "Success After Saint Peter's - Saint Peter's University - Home",</w:t>
      </w:r>
    </w:p>
    <w:p w14:paraId="2D8F6F1B" w14:textId="77777777" w:rsidR="00B03202" w:rsidRDefault="00B03202" w:rsidP="00B03202">
      <w:r>
        <w:t xml:space="preserve">      "language": "en-US",</w:t>
      </w:r>
    </w:p>
    <w:p w14:paraId="72A63832" w14:textId="77777777" w:rsidR="00B03202" w:rsidRDefault="00B03202" w:rsidP="00B03202">
      <w:r>
        <w:t xml:space="preserve">      "og:title": "Success After Saint Peter's - Saint Peter's University - Home",</w:t>
      </w:r>
    </w:p>
    <w:p w14:paraId="6DC6CAC0" w14:textId="77777777" w:rsidR="00B03202" w:rsidRDefault="00B03202" w:rsidP="00B03202">
      <w:r>
        <w:t xml:space="preserve">      "ogLocale": "en_US",</w:t>
      </w:r>
    </w:p>
    <w:p w14:paraId="7E5D19DD" w14:textId="77777777" w:rsidR="00B03202" w:rsidRDefault="00B03202" w:rsidP="00B03202">
      <w:r>
        <w:t xml:space="preserve">      "scrapeId": "0d0edcbc-cb98-4715-83f8-bbb9ac78d5d5",</w:t>
      </w:r>
    </w:p>
    <w:p w14:paraId="54B625B3" w14:textId="77777777" w:rsidR="00B03202" w:rsidRDefault="00B03202" w:rsidP="00B03202">
      <w:r>
        <w:t xml:space="preserve">      "viewport": [</w:t>
      </w:r>
    </w:p>
    <w:p w14:paraId="6AD12BF3" w14:textId="77777777" w:rsidR="00B03202" w:rsidRDefault="00B03202" w:rsidP="00B03202">
      <w:r>
        <w:t xml:space="preserve">        "width=device-width, initial-scale=1",</w:t>
      </w:r>
    </w:p>
    <w:p w14:paraId="75900701" w14:textId="77777777" w:rsidR="00B03202" w:rsidRDefault="00B03202" w:rsidP="00B03202">
      <w:r>
        <w:t xml:space="preserve">        "width=device-width, initial-scale=1"</w:t>
      </w:r>
    </w:p>
    <w:p w14:paraId="3169A9C6" w14:textId="77777777" w:rsidR="00B03202" w:rsidRDefault="00B03202" w:rsidP="00B03202">
      <w:r>
        <w:t xml:space="preserve">      ],</w:t>
      </w:r>
    </w:p>
    <w:p w14:paraId="3DA2E6DF" w14:textId="77777777" w:rsidR="00B03202" w:rsidRDefault="00B03202" w:rsidP="00B03202">
      <w:r>
        <w:t xml:space="preserve">      "generator": [</w:t>
      </w:r>
    </w:p>
    <w:p w14:paraId="2D7FDFF7" w14:textId="77777777" w:rsidR="00B03202" w:rsidRDefault="00B03202" w:rsidP="00B03202">
      <w:r>
        <w:t xml:space="preserve">        "WordPress 6.6.2",</w:t>
      </w:r>
    </w:p>
    <w:p w14:paraId="1DBFD03D" w14:textId="77777777" w:rsidR="00B03202" w:rsidRDefault="00B03202" w:rsidP="00B03202">
      <w:r>
        <w:lastRenderedPageBreak/>
        <w:t xml:space="preserve">        "Elementor 3.25.4; features: additional_custom_breakpoints, e_optimized_control_loading; settings: css_print_method-external, google_font-enabled, font_display-auto"</w:t>
      </w:r>
    </w:p>
    <w:p w14:paraId="62A46EE7" w14:textId="77777777" w:rsidR="00B03202" w:rsidRDefault="00B03202" w:rsidP="00B03202">
      <w:r>
        <w:t xml:space="preserve">      ],</w:t>
      </w:r>
    </w:p>
    <w:p w14:paraId="593F7D57" w14:textId="77777777" w:rsidR="00B03202" w:rsidRDefault="00B03202" w:rsidP="00B03202">
      <w:r>
        <w:t xml:space="preserve">      "og:locale": "en_US",</w:t>
      </w:r>
    </w:p>
    <w:p w14:paraId="73B8623F" w14:textId="77777777" w:rsidR="00B03202" w:rsidRDefault="00B03202" w:rsidP="00B03202">
      <w:r>
        <w:t xml:space="preserve">      "sourceURL": "https://www.saintpeters.edu/success-after-saint-peters/",</w:t>
      </w:r>
    </w:p>
    <w:p w14:paraId="039DFD75" w14:textId="77777777" w:rsidR="00B03202" w:rsidRDefault="00B03202" w:rsidP="00B03202">
      <w:r>
        <w:t xml:space="preserve">      "ogSiteName": "Saint Peter's University - Home",</w:t>
      </w:r>
    </w:p>
    <w:p w14:paraId="5F111AA3" w14:textId="77777777" w:rsidR="00B03202" w:rsidRDefault="00B03202" w:rsidP="00B03202">
      <w:r>
        <w:t xml:space="preserve">      "statusCode": 200,</w:t>
      </w:r>
    </w:p>
    <w:p w14:paraId="2E37D4B4" w14:textId="77777777" w:rsidR="00B03202" w:rsidRDefault="00B03202" w:rsidP="00B03202">
      <w:r>
        <w:t xml:space="preserve">      "description": [</w:t>
      </w:r>
    </w:p>
    <w:p w14:paraId="2EE7D00A" w14:textId="77777777" w:rsidR="00B03202" w:rsidRDefault="00B03202" w:rsidP="00B03202">
      <w:r>
        <w:t xml:space="preserve">        "Saint Peter's University – Institute of STEM Experiential Learning",</w:t>
      </w:r>
    </w:p>
    <w:p w14:paraId="0E24D086" w14:textId="77777777" w:rsidR="00B03202" w:rsidRDefault="00B03202" w:rsidP="00B03202">
      <w:r>
        <w:t xml:space="preserve">        "Discover how Saint Peter's University prepares you for success, with high job placement rates and inspiring alumni stories."</w:t>
      </w:r>
    </w:p>
    <w:p w14:paraId="356063B2" w14:textId="77777777" w:rsidR="00B03202" w:rsidRDefault="00B03202" w:rsidP="00B03202">
      <w:r>
        <w:t xml:space="preserve">      ],</w:t>
      </w:r>
    </w:p>
    <w:p w14:paraId="4DDD7449" w14:textId="77777777" w:rsidR="00B03202" w:rsidRDefault="00B03202" w:rsidP="00B03202">
      <w:r>
        <w:t xml:space="preserve">      "theme-color": [</w:t>
      </w:r>
    </w:p>
    <w:p w14:paraId="43C2FF71" w14:textId="77777777" w:rsidR="00B03202" w:rsidRDefault="00B03202" w:rsidP="00B03202">
      <w:r>
        <w:t xml:space="preserve">        "#0071cb",</w:t>
      </w:r>
    </w:p>
    <w:p w14:paraId="2ACE739C" w14:textId="77777777" w:rsidR="00B03202" w:rsidRDefault="00B03202" w:rsidP="00B03202">
      <w:r>
        <w:t xml:space="preserve">        "#FFFFFF"</w:t>
      </w:r>
    </w:p>
    <w:p w14:paraId="4D35EE2E" w14:textId="77777777" w:rsidR="00B03202" w:rsidRDefault="00B03202" w:rsidP="00B03202">
      <w:r>
        <w:t xml:space="preserve">      ],</w:t>
      </w:r>
    </w:p>
    <w:p w14:paraId="28FF31A1" w14:textId="77777777" w:rsidR="00B03202" w:rsidRDefault="00B03202" w:rsidP="00B03202">
      <w:r>
        <w:t xml:space="preserve">      "modifiedTime": "2024-08-26T13:12:20+00:00",</w:t>
      </w:r>
    </w:p>
    <w:p w14:paraId="611FBBF0" w14:textId="77777777" w:rsidR="00B03202" w:rsidRDefault="00B03202" w:rsidP="00B03202">
      <w:r>
        <w:t xml:space="preserve">      "og:site_name": "Saint Peter's University - Home",</w:t>
      </w:r>
    </w:p>
    <w:p w14:paraId="1979C6D9" w14:textId="77777777" w:rsidR="00B03202" w:rsidRDefault="00B03202" w:rsidP="00B03202">
      <w:r>
        <w:t xml:space="preserve">      "twitter:card": "summary_large_image",</w:t>
      </w:r>
    </w:p>
    <w:p w14:paraId="6FCE3272" w14:textId="77777777" w:rsidR="00B03202" w:rsidRDefault="00B03202" w:rsidP="00B03202">
      <w:r>
        <w:t xml:space="preserve">      "twitter:site": "@saintpetersuniv",</w:t>
      </w:r>
    </w:p>
    <w:p w14:paraId="5472216B" w14:textId="77777777" w:rsidR="00B03202" w:rsidRDefault="00B03202" w:rsidP="00B03202">
      <w:r>
        <w:t xml:space="preserve">      "ogDescription": "Discover how Saint Peter's University prepares you for success, with high job placement rates and inspiring alumni stories.",</w:t>
      </w:r>
    </w:p>
    <w:p w14:paraId="3978F630" w14:textId="77777777" w:rsidR="00B03202" w:rsidRDefault="00B03202" w:rsidP="00B03202">
      <w:r>
        <w:t xml:space="preserve">      "twitter:data1": "7 minutes",</w:t>
      </w:r>
    </w:p>
    <w:p w14:paraId="708973FD" w14:textId="77777777" w:rsidR="00B03202" w:rsidRDefault="00B03202" w:rsidP="00B03202">
      <w:r>
        <w:t xml:space="preserve">      "og:description": "Discover how Saint Peter's University prepares you for success, with high job placement rates and inspiring alumni stories.",</w:t>
      </w:r>
    </w:p>
    <w:p w14:paraId="6433A7F8" w14:textId="77777777" w:rsidR="00B03202" w:rsidRDefault="00B03202" w:rsidP="00B03202">
      <w:r>
        <w:t xml:space="preserve">      "twitter:label1": "Est. reading time",</w:t>
      </w:r>
    </w:p>
    <w:p w14:paraId="2CBFC710" w14:textId="77777777" w:rsidR="00B03202" w:rsidRDefault="00B03202" w:rsidP="00B03202">
      <w:r>
        <w:lastRenderedPageBreak/>
        <w:t xml:space="preserve">      "article:publisher": "https://www.facebook.com/saintpetersuniversity",</w:t>
      </w:r>
    </w:p>
    <w:p w14:paraId="54446EDA" w14:textId="77777777" w:rsidR="00B03202" w:rsidRDefault="00B03202" w:rsidP="00B03202">
      <w:r>
        <w:t xml:space="preserve">      "msapplication-config": "https://www.saintpeters.edu/wp-content/themes/spc-base-theme/images/favicon/browserconfig.xml",</w:t>
      </w:r>
    </w:p>
    <w:p w14:paraId="605D8A51" w14:textId="77777777" w:rsidR="00B03202" w:rsidRDefault="00B03202" w:rsidP="00B03202">
      <w:r>
        <w:t xml:space="preserve">      "article:modified_time": "2024-08-26T13:12:20+00:00",</w:t>
      </w:r>
    </w:p>
    <w:p w14:paraId="7F903F8E" w14:textId="77777777" w:rsidR="00B03202" w:rsidRDefault="00B03202" w:rsidP="00B03202">
      <w:r>
        <w:t xml:space="preserve">      "msapplication-TileColor": "#0071cb",</w:t>
      </w:r>
    </w:p>
    <w:p w14:paraId="5BE32DA2" w14:textId="77777777" w:rsidR="00B03202" w:rsidRDefault="00B03202" w:rsidP="00B03202">
      <w:r>
        <w:t xml:space="preserve">      "msapplication-TileImage": "https://www.saintpeters.edu/wp-content/themes/spc-base-theme/images/favicon/mstile-144x144.png",</w:t>
      </w:r>
    </w:p>
    <w:p w14:paraId="355A9437" w14:textId="77777777" w:rsidR="00B03202" w:rsidRDefault="00B03202" w:rsidP="00B03202">
      <w:r>
        <w:t xml:space="preserve">      "google-site-verification": "eTfI2rm563J5zBQeKfv0j4h9FfA6IPtdo6Di5zllcTY",</w:t>
      </w:r>
    </w:p>
    <w:p w14:paraId="6EF4DF30" w14:textId="77777777" w:rsidR="00B03202" w:rsidRDefault="00B03202" w:rsidP="00B03202">
      <w:r>
        <w:t xml:space="preserve">      "google-translate-customization": "260bb346d803c46f-dbbadcf9bd3bfa86-g7111767e841b219b-17"</w:t>
      </w:r>
    </w:p>
    <w:p w14:paraId="43233324" w14:textId="77777777" w:rsidR="00B03202" w:rsidRDefault="00B03202" w:rsidP="00B03202">
      <w:r>
        <w:t xml:space="preserve">    }</w:t>
      </w:r>
    </w:p>
    <w:p w14:paraId="386DCBEA" w14:textId="77777777" w:rsidR="00B03202" w:rsidRDefault="00B03202" w:rsidP="00B03202">
      <w:r>
        <w:t xml:space="preserve">  },</w:t>
      </w:r>
    </w:p>
    <w:p w14:paraId="67348FB2" w14:textId="77777777" w:rsidR="00B03202" w:rsidRDefault="00B03202" w:rsidP="00B03202">
      <w:r>
        <w:t xml:space="preserve">  {</w:t>
      </w:r>
    </w:p>
    <w:p w14:paraId="667988A3" w14:textId="77777777" w:rsidR="00B03202" w:rsidRDefault="00B03202" w:rsidP="00B03202">
      <w:r>
        <w:t xml:space="preserve">    "markdown": "[Skip to primary content](https://www.saintpeters.edu/finance-and-business/#main-content \"Skip to primary content\") [Additional Site Navigation](https://www.saintpeters.edu/finance-and-business/#footer \"Additional Site Navigation\")\n\nAccepted for Fall 2025? _\\|_\n\n**Secure your spot by submitting your enrollment deposit and learn more about our vibrant community.**\n\n[Learn more](https://www.saintpeters.edu/admitted-students/)\n\nClose alert\n\n# Finance and Business\n\n### Maintaining the fiscal integrity of the University\n\nThe Vice President of Finance and Business is the chief financial and business officer of Saint Peter’s University.  Reporting directly to the President, he is responsible for developing financial policies of the University and for operational oversight of all the areas listed below.\n\nOverall, the finance and business function strives to maintain the fiscal integrity of the University, to provide the best possible administrative services to members of the University Community, and to maintain a safe and pleasant atmosphere through proactive programs that will be conducive to a positive living, learning and working environment.\n\n### The following areas are supervised by the Vice President for Finance and Business:\n\n**Controller’s Office** [Brian Colvin](mailto:bcolvin@saintpeters.edu) – Controller\n\n**Accounts Payable**\n\n[Judith Hanley](mailto:jhanley@saintpeters.edu) – Accounts Payable Specialist\n\n**Payroll Department**\n\n[Elizabeth Long](mailto:elong@saintpeters.edu \"Email Elizabeth Long\") – Director of Payroll\n\n[JoAnn Valencia](mailto:jvalencia1@saintpeters.edu) – Payroll </w:t>
      </w:r>
      <w:r>
        <w:lastRenderedPageBreak/>
        <w:t>Manager\n\n**Treasury**\n\n[Richard Browne](mailto:rbrowne@saintpeters.edu) – Treasury Associate\n\n**Gifts and Grants**\n\n[Diane Di Staulo](mailto:ddistaulo@saintpeters.edu \"Email Diane Di Staulo\") – Director of Accounting Operations\n\n[Elvin Martinez](mailto:emartinez2@saintpeters.edu) – Grant Compliance Manager\n\n**Financial Reporting**\n\n[Vanessa Munoz](mailto:vmunoz@saintpeters.edu) – Director of Financial Planning\n\n**Budget and Planning**\n\n[Ahmad Williams](mailto:awilliams1@saintpeters.edu) – Assistant Vice President for Budget, Financial Planning &amp; Analysis\n\n**Procurement (Purchasing)**\n\n[Jennifer Baez](mailto:jbaez@saintpeters.edu \"Email Jennifer Baez\") – Procurement Director\n\n[saintpeters.edu/procurement](https://www.saintpeters.edu/procurement/)\n\nWe use cookies to ensure you get the best experience. By continuing to use this site, you consent to the use of cookies in accordance with our [Privacy Policy](https://www.saintpeters.edu/privacy-policy/).[Continue](https://www.saintpeters.edu/finance-and-business/#)",</w:t>
      </w:r>
    </w:p>
    <w:p w14:paraId="5F7BC169" w14:textId="77777777" w:rsidR="00B03202" w:rsidRDefault="00B03202" w:rsidP="00B03202">
      <w:r>
        <w:t xml:space="preserve">    "metadata": {</w:t>
      </w:r>
    </w:p>
    <w:p w14:paraId="29B7BE13" w14:textId="77777777" w:rsidR="00B03202" w:rsidRDefault="00B03202" w:rsidP="00B03202">
      <w:r>
        <w:t xml:space="preserve">      "url": "https://www.saintpeters.edu/finance-and-business/",</w:t>
      </w:r>
    </w:p>
    <w:p w14:paraId="0903AC15" w14:textId="77777777" w:rsidR="00B03202" w:rsidRDefault="00B03202" w:rsidP="00B03202">
      <w:r>
        <w:t xml:space="preserve">      "ogUrl": "https://www.saintpeters.edu/finance-and-business/",</w:t>
      </w:r>
    </w:p>
    <w:p w14:paraId="6CED588D" w14:textId="77777777" w:rsidR="00B03202" w:rsidRDefault="00B03202" w:rsidP="00B03202">
      <w:r>
        <w:t xml:space="preserve">      "title": "Saint Peter's University - Finance and Business",</w:t>
      </w:r>
    </w:p>
    <w:p w14:paraId="686AF888" w14:textId="77777777" w:rsidR="00B03202" w:rsidRDefault="00B03202" w:rsidP="00B03202">
      <w:r>
        <w:t xml:space="preserve">      "og:url": "https://www.saintpeters.edu/finance-and-business/",</w:t>
      </w:r>
    </w:p>
    <w:p w14:paraId="6ACD550B" w14:textId="77777777" w:rsidR="00B03202" w:rsidRDefault="00B03202" w:rsidP="00B03202">
      <w:r>
        <w:t xml:space="preserve">      "robots": "index, follow, max-image-preview:large, max-snippet:-1, max-video-preview:-1",</w:t>
      </w:r>
    </w:p>
    <w:p w14:paraId="62446674" w14:textId="77777777" w:rsidR="00B03202" w:rsidRDefault="00B03202" w:rsidP="00B03202">
      <w:r>
        <w:t xml:space="preserve">      "favicon": {},</w:t>
      </w:r>
    </w:p>
    <w:p w14:paraId="751B59DD" w14:textId="77777777" w:rsidR="00B03202" w:rsidRDefault="00B03202" w:rsidP="00B03202">
      <w:r>
        <w:t xml:space="preserve">      "og:type": "article",</w:t>
      </w:r>
    </w:p>
    <w:p w14:paraId="35535870" w14:textId="77777777" w:rsidR="00B03202" w:rsidRDefault="00B03202" w:rsidP="00B03202">
      <w:r>
        <w:t xml:space="preserve">      "ogTitle": "Finance and Business - Saint Peter's University - Home",</w:t>
      </w:r>
    </w:p>
    <w:p w14:paraId="5974A2EB" w14:textId="77777777" w:rsidR="00B03202" w:rsidRDefault="00B03202" w:rsidP="00B03202">
      <w:r>
        <w:t xml:space="preserve">      "language": "en-US",</w:t>
      </w:r>
    </w:p>
    <w:p w14:paraId="6A9AF03A" w14:textId="77777777" w:rsidR="00B03202" w:rsidRDefault="00B03202" w:rsidP="00B03202">
      <w:r>
        <w:t xml:space="preserve">      "og:title": "Finance and Business - Saint Peter's University - Home",</w:t>
      </w:r>
    </w:p>
    <w:p w14:paraId="54FEDFA0" w14:textId="77777777" w:rsidR="00B03202" w:rsidRDefault="00B03202" w:rsidP="00B03202">
      <w:r>
        <w:t xml:space="preserve">      "ogLocale": "en_US",</w:t>
      </w:r>
    </w:p>
    <w:p w14:paraId="50D5CEF2" w14:textId="77777777" w:rsidR="00B03202" w:rsidRDefault="00B03202" w:rsidP="00B03202">
      <w:r>
        <w:t xml:space="preserve">      "scrapeId": "0a502271-ec57-43a7-a90f-65a7a97901fa",</w:t>
      </w:r>
    </w:p>
    <w:p w14:paraId="3571013E" w14:textId="77777777" w:rsidR="00B03202" w:rsidRDefault="00B03202" w:rsidP="00B03202">
      <w:r>
        <w:t xml:space="preserve">      "viewport": "width=device-width, initial-scale=1",</w:t>
      </w:r>
    </w:p>
    <w:p w14:paraId="4B496D82" w14:textId="77777777" w:rsidR="00B03202" w:rsidRDefault="00B03202" w:rsidP="00B03202">
      <w:r>
        <w:t xml:space="preserve">      "generator": [</w:t>
      </w:r>
    </w:p>
    <w:p w14:paraId="5AFAE0BA" w14:textId="77777777" w:rsidR="00B03202" w:rsidRDefault="00B03202" w:rsidP="00B03202">
      <w:r>
        <w:lastRenderedPageBreak/>
        <w:t xml:space="preserve">        "WordPress 6.6.2",</w:t>
      </w:r>
    </w:p>
    <w:p w14:paraId="658C2ADE" w14:textId="77777777" w:rsidR="00B03202" w:rsidRDefault="00B03202" w:rsidP="00B03202">
      <w:r>
        <w:t xml:space="preserve">        "Elementor 3.25.4; features: additional_custom_breakpoints, e_optimized_control_loading; settings: css_print_method-external, google_font-enabled, font_display-auto"</w:t>
      </w:r>
    </w:p>
    <w:p w14:paraId="4D5564AF" w14:textId="77777777" w:rsidR="00B03202" w:rsidRDefault="00B03202" w:rsidP="00B03202">
      <w:r>
        <w:t xml:space="preserve">      ],</w:t>
      </w:r>
    </w:p>
    <w:p w14:paraId="600465D7" w14:textId="77777777" w:rsidR="00B03202" w:rsidRDefault="00B03202" w:rsidP="00B03202">
      <w:r>
        <w:t xml:space="preserve">      "og:locale": "en_US",</w:t>
      </w:r>
    </w:p>
    <w:p w14:paraId="23C3C1E6" w14:textId="77777777" w:rsidR="00B03202" w:rsidRDefault="00B03202" w:rsidP="00B03202">
      <w:r>
        <w:t xml:space="preserve">      "sourceURL": "https://www.saintpeters.edu/finance-and-business/",</w:t>
      </w:r>
    </w:p>
    <w:p w14:paraId="27F25166" w14:textId="77777777" w:rsidR="00B03202" w:rsidRDefault="00B03202" w:rsidP="00B03202">
      <w:r>
        <w:t xml:space="preserve">      "ogSiteName": "Saint Peter's University - Home",</w:t>
      </w:r>
    </w:p>
    <w:p w14:paraId="16297C6A" w14:textId="77777777" w:rsidR="00B03202" w:rsidRDefault="00B03202" w:rsidP="00B03202">
      <w:r>
        <w:t xml:space="preserve">      "statusCode": 200,</w:t>
      </w:r>
    </w:p>
    <w:p w14:paraId="5096B77D" w14:textId="77777777" w:rsidR="00B03202" w:rsidRDefault="00B03202" w:rsidP="00B03202">
      <w:r>
        <w:t xml:space="preserve">      "description": [</w:t>
      </w:r>
    </w:p>
    <w:p w14:paraId="410A0D1A" w14:textId="77777777" w:rsidR="00B03202" w:rsidRDefault="00B03202" w:rsidP="00B03202">
      <w:r>
        <w:t xml:space="preserve">        "Saint Peter's University – Institute of STEM Experiential Learning",</w:t>
      </w:r>
    </w:p>
    <w:p w14:paraId="39A57E5B" w14:textId="77777777" w:rsidR="00B03202" w:rsidRDefault="00B03202" w:rsidP="00B03202">
      <w:r>
        <w:t xml:space="preserve">        "The Finance and Business function of the university works to maintain financial integrity and provide comprehensive administrative services."</w:t>
      </w:r>
    </w:p>
    <w:p w14:paraId="1CED2FB8" w14:textId="77777777" w:rsidR="00B03202" w:rsidRDefault="00B03202" w:rsidP="00B03202">
      <w:r>
        <w:t xml:space="preserve">      ],</w:t>
      </w:r>
    </w:p>
    <w:p w14:paraId="524C6455" w14:textId="77777777" w:rsidR="00B03202" w:rsidRDefault="00B03202" w:rsidP="00B03202">
      <w:r>
        <w:t xml:space="preserve">      "theme-color": [</w:t>
      </w:r>
    </w:p>
    <w:p w14:paraId="57B1FD73" w14:textId="77777777" w:rsidR="00B03202" w:rsidRDefault="00B03202" w:rsidP="00B03202">
      <w:r>
        <w:t xml:space="preserve">        "#0071cb",</w:t>
      </w:r>
    </w:p>
    <w:p w14:paraId="6255062F" w14:textId="77777777" w:rsidR="00B03202" w:rsidRDefault="00B03202" w:rsidP="00B03202">
      <w:r>
        <w:t xml:space="preserve">        "#FFFFFF"</w:t>
      </w:r>
    </w:p>
    <w:p w14:paraId="72DB1801" w14:textId="77777777" w:rsidR="00B03202" w:rsidRDefault="00B03202" w:rsidP="00B03202">
      <w:r>
        <w:t xml:space="preserve">      ],</w:t>
      </w:r>
    </w:p>
    <w:p w14:paraId="5A34E3E2" w14:textId="77777777" w:rsidR="00B03202" w:rsidRDefault="00B03202" w:rsidP="00B03202">
      <w:r>
        <w:t xml:space="preserve">      "modifiedTime": "2024-09-12T18:15:27+00:00",</w:t>
      </w:r>
    </w:p>
    <w:p w14:paraId="3A174951" w14:textId="77777777" w:rsidR="00B03202" w:rsidRDefault="00B03202" w:rsidP="00B03202">
      <w:r>
        <w:t xml:space="preserve">      "og:site_name": "Saint Peter's University - Home",</w:t>
      </w:r>
    </w:p>
    <w:p w14:paraId="2A6477B4" w14:textId="77777777" w:rsidR="00B03202" w:rsidRDefault="00B03202" w:rsidP="00B03202">
      <w:r>
        <w:t xml:space="preserve">      "twitter:card": "summary_large_image",</w:t>
      </w:r>
    </w:p>
    <w:p w14:paraId="6B50EE9C" w14:textId="77777777" w:rsidR="00B03202" w:rsidRDefault="00B03202" w:rsidP="00B03202">
      <w:r>
        <w:t xml:space="preserve">      "twitter:site": "@saintpetersuniv",</w:t>
      </w:r>
    </w:p>
    <w:p w14:paraId="1ADEB5AF" w14:textId="77777777" w:rsidR="00B03202" w:rsidRDefault="00B03202" w:rsidP="00B03202">
      <w:r>
        <w:t xml:space="preserve">      "ogDescription": "The Finance and Business function of the university works to maintain financial integrity and provide comprehensive administrative services.",</w:t>
      </w:r>
    </w:p>
    <w:p w14:paraId="6CECBA56" w14:textId="77777777" w:rsidR="00B03202" w:rsidRDefault="00B03202" w:rsidP="00B03202">
      <w:r>
        <w:t xml:space="preserve">      "twitter:data1": "1 minute",</w:t>
      </w:r>
    </w:p>
    <w:p w14:paraId="50B5652F" w14:textId="77777777" w:rsidR="00B03202" w:rsidRDefault="00B03202" w:rsidP="00B03202">
      <w:r>
        <w:t xml:space="preserve">      "og:description": "The Finance and Business function of the university works to maintain financial integrity and provide comprehensive administrative services.",</w:t>
      </w:r>
    </w:p>
    <w:p w14:paraId="59F7A44C" w14:textId="77777777" w:rsidR="00B03202" w:rsidRDefault="00B03202" w:rsidP="00B03202">
      <w:r>
        <w:lastRenderedPageBreak/>
        <w:t xml:space="preserve">      "twitter:label1": "Est. reading time",</w:t>
      </w:r>
    </w:p>
    <w:p w14:paraId="0C66EADA" w14:textId="77777777" w:rsidR="00B03202" w:rsidRDefault="00B03202" w:rsidP="00B03202">
      <w:r>
        <w:t xml:space="preserve">      "article:publisher": "https://www.facebook.com/saintpetersuniversity",</w:t>
      </w:r>
    </w:p>
    <w:p w14:paraId="634C6E9B" w14:textId="77777777" w:rsidR="00B03202" w:rsidRDefault="00B03202" w:rsidP="00B03202">
      <w:r>
        <w:t xml:space="preserve">      "msapplication-config": "https://www.saintpeters.edu/wp-content/themes/spc-base-theme/images/favicon/browserconfig.xml",</w:t>
      </w:r>
    </w:p>
    <w:p w14:paraId="063C201B" w14:textId="77777777" w:rsidR="00B03202" w:rsidRDefault="00B03202" w:rsidP="00B03202">
      <w:r>
        <w:t xml:space="preserve">      "article:modified_time": "2024-09-12T18:15:27+00:00",</w:t>
      </w:r>
    </w:p>
    <w:p w14:paraId="4BA85F95" w14:textId="77777777" w:rsidR="00B03202" w:rsidRDefault="00B03202" w:rsidP="00B03202">
      <w:r>
        <w:t xml:space="preserve">      "msapplication-TileColor": "#0071cb",</w:t>
      </w:r>
    </w:p>
    <w:p w14:paraId="1567C4AD" w14:textId="77777777" w:rsidR="00B03202" w:rsidRDefault="00B03202" w:rsidP="00B03202">
      <w:r>
        <w:t xml:space="preserve">      "msapplication-TileImage": "https://www.saintpeters.edu/wp-content/themes/spc-base-theme/images/favicon/mstile-144x144.png",</w:t>
      </w:r>
    </w:p>
    <w:p w14:paraId="48F0E9C1" w14:textId="77777777" w:rsidR="00B03202" w:rsidRDefault="00B03202" w:rsidP="00B03202">
      <w:r>
        <w:t xml:space="preserve">      "google-site-verification": "eTfI2rm563J5zBQeKfv0j4h9FfA6IPtdo6Di5zllcTY",</w:t>
      </w:r>
    </w:p>
    <w:p w14:paraId="5D4460D6" w14:textId="77777777" w:rsidR="00B03202" w:rsidRDefault="00B03202" w:rsidP="00B03202">
      <w:r>
        <w:t xml:space="preserve">      "google-translate-customization": "260bb346d803c46f-dbbadcf9bd3bfa86-g7111767e841b219b-17"</w:t>
      </w:r>
    </w:p>
    <w:p w14:paraId="2343D5C6" w14:textId="77777777" w:rsidR="00B03202" w:rsidRDefault="00B03202" w:rsidP="00B03202">
      <w:r>
        <w:t xml:space="preserve">    }</w:t>
      </w:r>
    </w:p>
    <w:p w14:paraId="7C6CD336" w14:textId="77777777" w:rsidR="00B03202" w:rsidRDefault="00B03202" w:rsidP="00B03202">
      <w:r>
        <w:t xml:space="preserve">  },</w:t>
      </w:r>
    </w:p>
    <w:p w14:paraId="75EFA6FD" w14:textId="77777777" w:rsidR="00B03202" w:rsidRDefault="00B03202" w:rsidP="00B03202">
      <w:r>
        <w:t xml:space="preserve">  {</w:t>
      </w:r>
    </w:p>
    <w:p w14:paraId="05E6392A" w14:textId="77777777" w:rsidR="00B03202" w:rsidRDefault="00B03202" w:rsidP="00B03202">
      <w:r>
        <w:t xml:space="preserve">    "markdown": "[Skip to primary content](https://www.saintpeters.edu/search/#main-content \"Skip to primary content\") [Additional Site Navigation](https://www.saintpeters.edu/search/#footer \"Additional Site Navigation\")\n\nAccepted for Fall 2025? _\\|_\n\n**Secure your spot by submitting your enrollment deposit and learn more about our vibrant community.**\n\n[Learn more](https://www.saintpeters.edu/admitted-students/)\n\nClose alert\n\n# Search\n\n|     |     |     |\n| --- | --- | --- |\n| |     |     |\n| --- | --- |\n|  | [×](javascript:void(0) \"Clear search box\") | | search |  |\n\nWeb\n\nImage\n\n|     |     |\n| --- | --- |\n|  | Sort by:&lt;br&gt;Relevance&lt;br&gt;Relevance&lt;br&gt;Date |\n\nWe use cookies to ensure you get the best experience. By continuing to use this site, you consent to the use of cookies in accordance with our [Privacy Policy](https://www.saintpeters.edu/privacy-policy/).[Continue](https://www.saintpeters.edu/search/#)\n\n|     |     |\n| --- | --- |\n|  |  |",</w:t>
      </w:r>
    </w:p>
    <w:p w14:paraId="6C2BC078" w14:textId="77777777" w:rsidR="00B03202" w:rsidRDefault="00B03202" w:rsidP="00B03202">
      <w:r>
        <w:t xml:space="preserve">    "metadata": {</w:t>
      </w:r>
    </w:p>
    <w:p w14:paraId="6583AEFB" w14:textId="77777777" w:rsidR="00B03202" w:rsidRDefault="00B03202" w:rsidP="00B03202">
      <w:r>
        <w:t xml:space="preserve">      "url": "https://www.saintpeters.edu/search/#gsc.tab=0",</w:t>
      </w:r>
    </w:p>
    <w:p w14:paraId="07DCC8E6" w14:textId="77777777" w:rsidR="00B03202" w:rsidRDefault="00B03202" w:rsidP="00B03202">
      <w:r>
        <w:t xml:space="preserve">      "ogUrl": "https://www.saintpeters.edu/search/",</w:t>
      </w:r>
    </w:p>
    <w:p w14:paraId="3C13E0BE" w14:textId="77777777" w:rsidR="00B03202" w:rsidRDefault="00B03202" w:rsidP="00B03202">
      <w:r>
        <w:t xml:space="preserve">      "title": "Saint Peter's University - Search",</w:t>
      </w:r>
    </w:p>
    <w:p w14:paraId="61A1B3E9" w14:textId="77777777" w:rsidR="00B03202" w:rsidRDefault="00B03202" w:rsidP="00B03202">
      <w:r>
        <w:lastRenderedPageBreak/>
        <w:t xml:space="preserve">      "og:url": "https://www.saintpeters.edu/search/",</w:t>
      </w:r>
    </w:p>
    <w:p w14:paraId="137FD826" w14:textId="77777777" w:rsidR="00B03202" w:rsidRDefault="00B03202" w:rsidP="00B03202">
      <w:r>
        <w:t xml:space="preserve">      "robots": "index, follow, max-image-preview:large, max-snippet:-1, max-video-preview:-1",</w:t>
      </w:r>
    </w:p>
    <w:p w14:paraId="2A93EFDD" w14:textId="77777777" w:rsidR="00B03202" w:rsidRDefault="00B03202" w:rsidP="00B03202">
      <w:r>
        <w:t xml:space="preserve">      "favicon": {},</w:t>
      </w:r>
    </w:p>
    <w:p w14:paraId="0865C4C2" w14:textId="77777777" w:rsidR="00B03202" w:rsidRDefault="00B03202" w:rsidP="00B03202">
      <w:r>
        <w:t xml:space="preserve">      "og:type": "article",</w:t>
      </w:r>
    </w:p>
    <w:p w14:paraId="433A074A" w14:textId="77777777" w:rsidR="00B03202" w:rsidRDefault="00B03202" w:rsidP="00B03202">
      <w:r>
        <w:t xml:space="preserve">      "ogTitle": "Search - Saint Peter's University - Home",</w:t>
      </w:r>
    </w:p>
    <w:p w14:paraId="2436804B" w14:textId="77777777" w:rsidR="00B03202" w:rsidRDefault="00B03202" w:rsidP="00B03202">
      <w:r>
        <w:t xml:space="preserve">      "language": "en-US",</w:t>
      </w:r>
    </w:p>
    <w:p w14:paraId="59E491FD" w14:textId="77777777" w:rsidR="00B03202" w:rsidRDefault="00B03202" w:rsidP="00B03202">
      <w:r>
        <w:t xml:space="preserve">      "og:title": "Search - Saint Peter's University - Home",</w:t>
      </w:r>
    </w:p>
    <w:p w14:paraId="30C18176" w14:textId="77777777" w:rsidR="00B03202" w:rsidRDefault="00B03202" w:rsidP="00B03202">
      <w:r>
        <w:t xml:space="preserve">      "ogLocale": "en_US",</w:t>
      </w:r>
    </w:p>
    <w:p w14:paraId="0A904A96" w14:textId="77777777" w:rsidR="00B03202" w:rsidRDefault="00B03202" w:rsidP="00B03202">
      <w:r>
        <w:t xml:space="preserve">      "scrapeId": "05aa92f9-11dc-4032-8444-ed6519355386",</w:t>
      </w:r>
    </w:p>
    <w:p w14:paraId="5C8A113E" w14:textId="77777777" w:rsidR="00B03202" w:rsidRDefault="00B03202" w:rsidP="00B03202">
      <w:r>
        <w:t xml:space="preserve">      "viewport": "width=device-width, initial-scale=1",</w:t>
      </w:r>
    </w:p>
    <w:p w14:paraId="37C44C91" w14:textId="77777777" w:rsidR="00B03202" w:rsidRDefault="00B03202" w:rsidP="00B03202">
      <w:r>
        <w:t xml:space="preserve">      "generator": [</w:t>
      </w:r>
    </w:p>
    <w:p w14:paraId="00BA36BD" w14:textId="77777777" w:rsidR="00B03202" w:rsidRDefault="00B03202" w:rsidP="00B03202">
      <w:r>
        <w:t xml:space="preserve">        "WordPress 6.6.2",</w:t>
      </w:r>
    </w:p>
    <w:p w14:paraId="02D29EE5" w14:textId="77777777" w:rsidR="00B03202" w:rsidRDefault="00B03202" w:rsidP="00B03202">
      <w:r>
        <w:t xml:space="preserve">        "Elementor 3.25.4; features: additional_custom_breakpoints, e_optimized_control_loading; settings: css_print_method-external, google_font-enabled, font_display-auto"</w:t>
      </w:r>
    </w:p>
    <w:p w14:paraId="65266D70" w14:textId="77777777" w:rsidR="00B03202" w:rsidRDefault="00B03202" w:rsidP="00B03202">
      <w:r>
        <w:t xml:space="preserve">      ],</w:t>
      </w:r>
    </w:p>
    <w:p w14:paraId="0E415A83" w14:textId="77777777" w:rsidR="00B03202" w:rsidRDefault="00B03202" w:rsidP="00B03202">
      <w:r>
        <w:t xml:space="preserve">      "og:locale": "en_US",</w:t>
      </w:r>
    </w:p>
    <w:p w14:paraId="7C39FF45" w14:textId="77777777" w:rsidR="00B03202" w:rsidRDefault="00B03202" w:rsidP="00B03202">
      <w:r>
        <w:t xml:space="preserve">      "sourceURL": "https://www.saintpeters.edu/search/",</w:t>
      </w:r>
    </w:p>
    <w:p w14:paraId="5802F64C" w14:textId="77777777" w:rsidR="00B03202" w:rsidRDefault="00B03202" w:rsidP="00B03202">
      <w:r>
        <w:t xml:space="preserve">      "ogSiteName": "Saint Peter's University - Home",</w:t>
      </w:r>
    </w:p>
    <w:p w14:paraId="04AFA1BF" w14:textId="77777777" w:rsidR="00B03202" w:rsidRDefault="00B03202" w:rsidP="00B03202">
      <w:r>
        <w:t xml:space="preserve">      "statusCode": 200,</w:t>
      </w:r>
    </w:p>
    <w:p w14:paraId="60DCD196" w14:textId="77777777" w:rsidR="00B03202" w:rsidRDefault="00B03202" w:rsidP="00B03202">
      <w:r>
        <w:t xml:space="preserve">      "description": [</w:t>
      </w:r>
    </w:p>
    <w:p w14:paraId="12613FFC" w14:textId="77777777" w:rsidR="00B03202" w:rsidRDefault="00B03202" w:rsidP="00B03202">
      <w:r>
        <w:t xml:space="preserve">        "Saint Peter's University – Institute of STEM Experiential Learning",</w:t>
      </w:r>
    </w:p>
    <w:p w14:paraId="37E06DE1" w14:textId="77777777" w:rsidR="00B03202" w:rsidRDefault="00B03202" w:rsidP="00B03202">
      <w:r>
        <w:t xml:space="preserve">        "Utilize this search functionality to easily and quickly find the information you are searching for on the Saint Peter's University website."</w:t>
      </w:r>
    </w:p>
    <w:p w14:paraId="37E42795" w14:textId="77777777" w:rsidR="00B03202" w:rsidRDefault="00B03202" w:rsidP="00B03202">
      <w:r>
        <w:t xml:space="preserve">      ],</w:t>
      </w:r>
    </w:p>
    <w:p w14:paraId="46CF469C" w14:textId="77777777" w:rsidR="00B03202" w:rsidRDefault="00B03202" w:rsidP="00B03202">
      <w:r>
        <w:t xml:space="preserve">      "theme-color": [</w:t>
      </w:r>
    </w:p>
    <w:p w14:paraId="18D4B374" w14:textId="77777777" w:rsidR="00B03202" w:rsidRDefault="00B03202" w:rsidP="00B03202">
      <w:r>
        <w:lastRenderedPageBreak/>
        <w:t xml:space="preserve">        "#0071cb",</w:t>
      </w:r>
    </w:p>
    <w:p w14:paraId="32F52862" w14:textId="77777777" w:rsidR="00B03202" w:rsidRDefault="00B03202" w:rsidP="00B03202">
      <w:r>
        <w:t xml:space="preserve">        "#FFFFFF"</w:t>
      </w:r>
    </w:p>
    <w:p w14:paraId="021AF6C5" w14:textId="77777777" w:rsidR="00B03202" w:rsidRDefault="00B03202" w:rsidP="00B03202">
      <w:r>
        <w:t xml:space="preserve">      ],</w:t>
      </w:r>
    </w:p>
    <w:p w14:paraId="5F799BC3" w14:textId="77777777" w:rsidR="00B03202" w:rsidRDefault="00B03202" w:rsidP="00B03202">
      <w:r>
        <w:t xml:space="preserve">      "modifiedTime": "2023-12-08T21:41:21+00:00",</w:t>
      </w:r>
    </w:p>
    <w:p w14:paraId="57596A86" w14:textId="77777777" w:rsidR="00B03202" w:rsidRDefault="00B03202" w:rsidP="00B03202">
      <w:r>
        <w:t xml:space="preserve">      "og:site_name": "Saint Peter's University - Home",</w:t>
      </w:r>
    </w:p>
    <w:p w14:paraId="1C5869A1" w14:textId="77777777" w:rsidR="00B03202" w:rsidRDefault="00B03202" w:rsidP="00B03202">
      <w:r>
        <w:t xml:space="preserve">      "twitter:card": "summary_large_image",</w:t>
      </w:r>
    </w:p>
    <w:p w14:paraId="06D8FBE4" w14:textId="77777777" w:rsidR="00B03202" w:rsidRDefault="00B03202" w:rsidP="00B03202">
      <w:r>
        <w:t xml:space="preserve">      "twitter:site": "@saintpetersuniv",</w:t>
      </w:r>
    </w:p>
    <w:p w14:paraId="4D44085C" w14:textId="77777777" w:rsidR="00B03202" w:rsidRDefault="00B03202" w:rsidP="00B03202">
      <w:r>
        <w:t xml:space="preserve">      "ogDescription": "Utilize this search functionality to easily and quickly find the information you are searching for on the Saint Peter's University website.",</w:t>
      </w:r>
    </w:p>
    <w:p w14:paraId="4601838B" w14:textId="77777777" w:rsidR="00B03202" w:rsidRDefault="00B03202" w:rsidP="00B03202">
      <w:r>
        <w:t xml:space="preserve">      "og:description": "Utilize this search functionality to easily and quickly find the information you are searching for on the Saint Peter's University website.",</w:t>
      </w:r>
    </w:p>
    <w:p w14:paraId="43204855" w14:textId="77777777" w:rsidR="00B03202" w:rsidRDefault="00B03202" w:rsidP="00B03202">
      <w:r>
        <w:t xml:space="preserve">      "article:publisher": "https://www.facebook.com/saintpetersuniversity",</w:t>
      </w:r>
    </w:p>
    <w:p w14:paraId="4883C0BE" w14:textId="77777777" w:rsidR="00B03202" w:rsidRDefault="00B03202" w:rsidP="00B03202">
      <w:r>
        <w:t xml:space="preserve">      "msapplication-config": "https://www.saintpeters.edu/wp-content/themes/spc-base-theme/images/favicon/browserconfig.xml",</w:t>
      </w:r>
    </w:p>
    <w:p w14:paraId="01860707" w14:textId="77777777" w:rsidR="00B03202" w:rsidRDefault="00B03202" w:rsidP="00B03202">
      <w:r>
        <w:t xml:space="preserve">      "article:modified_time": "2023-12-08T21:41:21+00:00",</w:t>
      </w:r>
    </w:p>
    <w:p w14:paraId="0DC84E65" w14:textId="77777777" w:rsidR="00B03202" w:rsidRDefault="00B03202" w:rsidP="00B03202">
      <w:r>
        <w:t xml:space="preserve">      "msapplication-TileColor": "#0071cb",</w:t>
      </w:r>
    </w:p>
    <w:p w14:paraId="58742AAB" w14:textId="77777777" w:rsidR="00B03202" w:rsidRDefault="00B03202" w:rsidP="00B03202">
      <w:r>
        <w:t xml:space="preserve">      "msapplication-TileImage": "https://www.saintpeters.edu/wp-content/themes/spc-base-theme/images/favicon/mstile-144x144.png",</w:t>
      </w:r>
    </w:p>
    <w:p w14:paraId="7B95CD61" w14:textId="77777777" w:rsidR="00B03202" w:rsidRDefault="00B03202" w:rsidP="00B03202">
      <w:r>
        <w:t xml:space="preserve">      "google-site-verification": "eTfI2rm563J5zBQeKfv0j4h9FfA6IPtdo6Di5zllcTY",</w:t>
      </w:r>
    </w:p>
    <w:p w14:paraId="3CF4EFEF" w14:textId="77777777" w:rsidR="00B03202" w:rsidRDefault="00B03202" w:rsidP="00B03202">
      <w:r>
        <w:t xml:space="preserve">      "google-translate-customization": "260bb346d803c46f-dbbadcf9bd3bfa86-g7111767e841b219b-17"</w:t>
      </w:r>
    </w:p>
    <w:p w14:paraId="1BA57AAB" w14:textId="77777777" w:rsidR="00B03202" w:rsidRDefault="00B03202" w:rsidP="00B03202">
      <w:r>
        <w:t xml:space="preserve">    }</w:t>
      </w:r>
    </w:p>
    <w:p w14:paraId="365FB99B" w14:textId="77777777" w:rsidR="00B03202" w:rsidRDefault="00B03202" w:rsidP="00B03202">
      <w:r>
        <w:t xml:space="preserve">  },</w:t>
      </w:r>
    </w:p>
    <w:p w14:paraId="11602DBA" w14:textId="77777777" w:rsidR="00B03202" w:rsidRDefault="00B03202" w:rsidP="00B03202">
      <w:r>
        <w:t xml:space="preserve">  {</w:t>
      </w:r>
    </w:p>
    <w:p w14:paraId="31C6F7D0" w14:textId="77777777" w:rsidR="00B03202" w:rsidRDefault="00B03202" w:rsidP="00B03202">
      <w:r>
        <w:t xml:space="preserve">    "markdown": "[Skip to primary content](https://www.saintpeters.edu/gateway/#main-content \"Skip to primary content\") [Additional Site Navigation](https://www.saintpeters.edu/gateway/#footer \"Additional Site Navigation\")\n\nAccepted for Fall 2025? _\\|_\n\n**Secure your spot by submitting your enrollment deposit and learn more about our vibrant community.**\n\n[Learn </w:t>
      </w:r>
      <w:r>
        <w:lastRenderedPageBreak/>
        <w:t>more](https://www.saintpeters.edu/admitted-students/)\n\nClose alert\n\n## Gateway Tuition Program\n\n**Start or Transfer Today: You may qualify for free tuition.**\n\nOur Gateway Tuition Program is designed to provide students with a ZERO tuition experience (tuition, comprehensive fees, and new student orientation fee). If your family’s adjusted gross income is $65,000 or less (as calculated from the FAFSA) you could qualify for the program.\n\nNew Jersey residents\\* who are Pell-eligible and have filed a [FAFSA form](https://studentaid.gov/h/apply-for-aid/fafsa) (including completing the verification process), and who are enrolled full-time in one of our undergraduate bachelor degree programs will benefit from this financial aid opportunity. You can attend Saint Peter’s **without having to contribute to tuition, comprehensive and orientation fees** by maximizing the use of institutional, state and federal scholarships and grants.\n\n\\\\* Must be a legal New Jersey resident, residing in-state for 12 consecutive months prior to enrollment.\n\nWe use cookies to ensure you get the best experience. By continuing to use this site, you consent to the use of cookies in accordance with our [Privacy Policy](https://www.saintpeters.edu/privacy-policy/).[Continue](https://www.saintpeters.edu/gateway/#)",</w:t>
      </w:r>
    </w:p>
    <w:p w14:paraId="391DA5BA" w14:textId="77777777" w:rsidR="00B03202" w:rsidRDefault="00B03202" w:rsidP="00B03202">
      <w:r>
        <w:t xml:space="preserve">    "metadata": {</w:t>
      </w:r>
    </w:p>
    <w:p w14:paraId="416BAF21" w14:textId="77777777" w:rsidR="00B03202" w:rsidRDefault="00B03202" w:rsidP="00B03202">
      <w:r>
        <w:t xml:space="preserve">      "url": "https://www.saintpeters.edu/gateway/",</w:t>
      </w:r>
    </w:p>
    <w:p w14:paraId="5B2A67AB" w14:textId="77777777" w:rsidR="00B03202" w:rsidRDefault="00B03202" w:rsidP="00B03202">
      <w:r>
        <w:t xml:space="preserve">      "title": "Saint Peter's University - Gateway Program",</w:t>
      </w:r>
    </w:p>
    <w:p w14:paraId="04D7ED6E" w14:textId="77777777" w:rsidR="00B03202" w:rsidRDefault="00B03202" w:rsidP="00B03202">
      <w:r>
        <w:t xml:space="preserve">      "robots": "max-image-preview:large",</w:t>
      </w:r>
    </w:p>
    <w:p w14:paraId="6ABC546C" w14:textId="77777777" w:rsidR="00B03202" w:rsidRDefault="00B03202" w:rsidP="00B03202">
      <w:r>
        <w:t xml:space="preserve">      "favicon": {},</w:t>
      </w:r>
    </w:p>
    <w:p w14:paraId="55FFADAB" w14:textId="77777777" w:rsidR="00B03202" w:rsidRDefault="00B03202" w:rsidP="00B03202">
      <w:r>
        <w:t xml:space="preserve">      "language": "en-US",</w:t>
      </w:r>
    </w:p>
    <w:p w14:paraId="4CB64B51" w14:textId="77777777" w:rsidR="00B03202" w:rsidRDefault="00B03202" w:rsidP="00B03202">
      <w:r>
        <w:t xml:space="preserve">      "scrapeId": "22d8f538-6bdf-4d48-bde0-76201001fccf",</w:t>
      </w:r>
    </w:p>
    <w:p w14:paraId="0874463C" w14:textId="77777777" w:rsidR="00B03202" w:rsidRDefault="00B03202" w:rsidP="00B03202">
      <w:r>
        <w:t xml:space="preserve">      "viewport": "width=device-width, initial-scale=1",</w:t>
      </w:r>
    </w:p>
    <w:p w14:paraId="6FB71D2C" w14:textId="77777777" w:rsidR="00B03202" w:rsidRDefault="00B03202" w:rsidP="00B03202">
      <w:r>
        <w:t xml:space="preserve">      "generator": "WordPress 6.6.2",</w:t>
      </w:r>
    </w:p>
    <w:p w14:paraId="5EE715B9" w14:textId="77777777" w:rsidR="00B03202" w:rsidRDefault="00B03202" w:rsidP="00B03202">
      <w:r>
        <w:t xml:space="preserve">      "sourceURL": "https://www.saintpeters.edu/gateway/",</w:t>
      </w:r>
    </w:p>
    <w:p w14:paraId="6239340B" w14:textId="77777777" w:rsidR="00B03202" w:rsidRDefault="00B03202" w:rsidP="00B03202">
      <w:r>
        <w:t xml:space="preserve">      "statusCode": 200,</w:t>
      </w:r>
    </w:p>
    <w:p w14:paraId="478E8208" w14:textId="77777777" w:rsidR="00B03202" w:rsidRDefault="00B03202" w:rsidP="00B03202">
      <w:r>
        <w:t xml:space="preserve">      "description": "Just another Saint Peters University Sites site",</w:t>
      </w:r>
    </w:p>
    <w:p w14:paraId="411F464C" w14:textId="77777777" w:rsidR="00B03202" w:rsidRDefault="00B03202" w:rsidP="00B03202">
      <w:r>
        <w:t xml:space="preserve">      "theme-color": "#0071cb",</w:t>
      </w:r>
    </w:p>
    <w:p w14:paraId="67D89FD5" w14:textId="77777777" w:rsidR="00B03202" w:rsidRDefault="00B03202" w:rsidP="00B03202">
      <w:r>
        <w:t xml:space="preserve">      "msapplication-config": "https://www.saintpeters.edu/gateway/wp-content/themes/spc-base-theme/images/favicon/browserconfig.xml",</w:t>
      </w:r>
    </w:p>
    <w:p w14:paraId="7C78A07E" w14:textId="77777777" w:rsidR="00B03202" w:rsidRDefault="00B03202" w:rsidP="00B03202">
      <w:r>
        <w:lastRenderedPageBreak/>
        <w:t xml:space="preserve">      "msapplication-TileColor": "#0071cb",</w:t>
      </w:r>
    </w:p>
    <w:p w14:paraId="3AB1F41D" w14:textId="77777777" w:rsidR="00B03202" w:rsidRDefault="00B03202" w:rsidP="00B03202">
      <w:r>
        <w:t xml:space="preserve">      "msapplication-TileImage": "https://www.saintpeters.edu/gateway/wp-content/themes/spc-base-theme/images/favicon/mstile-144x144.png",</w:t>
      </w:r>
    </w:p>
    <w:p w14:paraId="57EEDD91" w14:textId="77777777" w:rsidR="00B03202" w:rsidRDefault="00B03202" w:rsidP="00B03202">
      <w:r>
        <w:t xml:space="preserve">      "google-site-verification": "eTfI2rm563J5zBQeKfv0j4h9FfA6IPtdo6Di5zllcTY",</w:t>
      </w:r>
    </w:p>
    <w:p w14:paraId="01B6E623" w14:textId="77777777" w:rsidR="00B03202" w:rsidRDefault="00B03202" w:rsidP="00B03202">
      <w:r>
        <w:t xml:space="preserve">      "google-translate-customization": "260bb346d803c46f-dbbadcf9bd3bfa86-g7111767e841b219b-17"</w:t>
      </w:r>
    </w:p>
    <w:p w14:paraId="60A773C0" w14:textId="77777777" w:rsidR="00B03202" w:rsidRDefault="00B03202" w:rsidP="00B03202">
      <w:r>
        <w:t xml:space="preserve">    }</w:t>
      </w:r>
    </w:p>
    <w:p w14:paraId="13107EF2" w14:textId="77777777" w:rsidR="00B03202" w:rsidRDefault="00B03202" w:rsidP="00B03202">
      <w:r>
        <w:t xml:space="preserve">  },</w:t>
      </w:r>
    </w:p>
    <w:p w14:paraId="7AE2CD7F" w14:textId="77777777" w:rsidR="00B03202" w:rsidRDefault="00B03202" w:rsidP="00B03202">
      <w:r>
        <w:t xml:space="preserve">  {</w:t>
      </w:r>
    </w:p>
    <w:p w14:paraId="69F27B31" w14:textId="77777777" w:rsidR="00B03202" w:rsidRDefault="00B03202" w:rsidP="00B03202">
      <w:r>
        <w:t xml:space="preserve">    "markdown": "[Skip to primary content](https://www.saintpeters.edu/enrollment-services/licensure-and-public-disclosure/#main-content \"Skip to primary content\") [Additional Site Navigation](https://www.saintpeters.edu/enrollment-services/licensure-and-public-disclosure/#footer \"Additional Site Navigation\")\n\nAccepted for Fall 2025? _\\|_\n\n**Secure your spot by submitting your enrollment deposit and learn more about our vibrant community.**\n\n[Learn more](https://www.saintpeters.edu/admitted-students/)\n\nClose alert\n\n## Enrollment Services\n\n## Licensure and Public Disclosure\n\n[Teacher Preparation Pass Rates](https://www.saintpeters.edu/wp-content/blogs.dir/110/files/2023/02/Teacher-Pass-Rates.pdf)\n\nProfessional licensure and certification requirements often vary from state to state. Some Saint Peter’s University education programs and certificates satisfy certain requirements for licensure in New Jersey. At this time, the University has not made a determination of licensure requirements for states other than New Jersey.\n\n[Nursing Pass Rates](https://www.njconsumeraffairs.gov/nur/Pages/NCLEX-RN.aspx)\n\nThe Bachelor of Science in Nursing and the Master of Science in Nursing are professional programs leading to licensure.\n\nThe Bachelor of Science in Nursing meets the licensure requirements for all 50 states, as well as the District of Columbia. The curricula of  Saint Peter’s University’s  _Master of Science in Nursing NP track and Post Master’s Certificate Program_ meet requirements for the MSN degree in all majors and meet or exceed the requirements of national credentialing organizations such as the American Academy of Nurse Practitioners Certification Program (AANPCP), and the American Nurses Credentialing Center (ANCC). Upon graduation, students are qualified to sit for the appropriate certification examination and/or state licensure. Students are advised to verify the educational and licensure requirements for the appropriate state or territory.\n\nWe use cookies to ensure that we give you the best experience on our website. If you continue to use this site we will assume that you are happy with </w:t>
      </w:r>
      <w:r>
        <w:lastRenderedPageBreak/>
        <w:t>it.[Ok](https://www.saintpeters.edu/enrollment-services/licensure-and-public-disclosure/#)",</w:t>
      </w:r>
    </w:p>
    <w:p w14:paraId="166D02F6" w14:textId="77777777" w:rsidR="00B03202" w:rsidRDefault="00B03202" w:rsidP="00B03202">
      <w:r>
        <w:t xml:space="preserve">    "metadata": {</w:t>
      </w:r>
    </w:p>
    <w:p w14:paraId="6F174A04" w14:textId="77777777" w:rsidR="00B03202" w:rsidRDefault="00B03202" w:rsidP="00B03202">
      <w:r>
        <w:t xml:space="preserve">      "url": "https://www.saintpeters.edu/enrollment-services/licensure-and-public-disclosure/",</w:t>
      </w:r>
    </w:p>
    <w:p w14:paraId="6B7F7390" w14:textId="77777777" w:rsidR="00B03202" w:rsidRDefault="00B03202" w:rsidP="00B03202">
      <w:r>
        <w:t xml:space="preserve">      "title": "Saint Peter's University - Enrollment Services - Licensure and Public Disclosure",</w:t>
      </w:r>
    </w:p>
    <w:p w14:paraId="13813BC0" w14:textId="77777777" w:rsidR="00B03202" w:rsidRDefault="00B03202" w:rsidP="00B03202">
      <w:r>
        <w:t xml:space="preserve">      "robots": "max-image-preview:large",</w:t>
      </w:r>
    </w:p>
    <w:p w14:paraId="5FDDDF88" w14:textId="77777777" w:rsidR="00B03202" w:rsidRDefault="00B03202" w:rsidP="00B03202">
      <w:r>
        <w:t xml:space="preserve">      "favicon": {},</w:t>
      </w:r>
    </w:p>
    <w:p w14:paraId="5DD559BE" w14:textId="77777777" w:rsidR="00B03202" w:rsidRDefault="00B03202" w:rsidP="00B03202">
      <w:r>
        <w:t xml:space="preserve">      "language": "en-US",</w:t>
      </w:r>
    </w:p>
    <w:p w14:paraId="5CE0B918" w14:textId="77777777" w:rsidR="00B03202" w:rsidRDefault="00B03202" w:rsidP="00B03202">
      <w:r>
        <w:t xml:space="preserve">      "scrapeId": "088befe3-2766-4821-97ca-481ae9bda3e3",</w:t>
      </w:r>
    </w:p>
    <w:p w14:paraId="3429BD37" w14:textId="77777777" w:rsidR="00B03202" w:rsidRDefault="00B03202" w:rsidP="00B03202">
      <w:r>
        <w:t xml:space="preserve">      "viewport": "width=device-width, initial-scale=1",</w:t>
      </w:r>
    </w:p>
    <w:p w14:paraId="404CA53F" w14:textId="77777777" w:rsidR="00B03202" w:rsidRDefault="00B03202" w:rsidP="00B03202">
      <w:r>
        <w:t xml:space="preserve">      "generator": [</w:t>
      </w:r>
    </w:p>
    <w:p w14:paraId="576C398D" w14:textId="77777777" w:rsidR="00B03202" w:rsidRDefault="00B03202" w:rsidP="00B03202">
      <w:r>
        <w:t xml:space="preserve">        "WordPress 6.6.2",</w:t>
      </w:r>
    </w:p>
    <w:p w14:paraId="6DE8C3FD" w14:textId="77777777" w:rsidR="00B03202" w:rsidRDefault="00B03202" w:rsidP="00B03202">
      <w:r>
        <w:t xml:space="preserve">        "Elementor 3.25.4; features: additional_custom_breakpoints, e_optimized_control_loading; settings: css_print_method-external, google_font-enabled, font_display-auto"</w:t>
      </w:r>
    </w:p>
    <w:p w14:paraId="15B3C516" w14:textId="77777777" w:rsidR="00B03202" w:rsidRDefault="00B03202" w:rsidP="00B03202">
      <w:r>
        <w:t xml:space="preserve">      ],</w:t>
      </w:r>
    </w:p>
    <w:p w14:paraId="2C9CA05B" w14:textId="77777777" w:rsidR="00B03202" w:rsidRDefault="00B03202" w:rsidP="00B03202">
      <w:r>
        <w:t xml:space="preserve">      "sourceURL": "https://www.saintpeters.edu/enrollment-services/licensure-and-public-disclosure/",</w:t>
      </w:r>
    </w:p>
    <w:p w14:paraId="0FC081DA" w14:textId="77777777" w:rsidR="00B03202" w:rsidRDefault="00B03202" w:rsidP="00B03202">
      <w:r>
        <w:t xml:space="preserve">      "statusCode": 200,</w:t>
      </w:r>
    </w:p>
    <w:p w14:paraId="674243E9" w14:textId="77777777" w:rsidR="00B03202" w:rsidRDefault="00B03202" w:rsidP="00B03202">
      <w:r>
        <w:t xml:space="preserve">      "description": "Just another Saint Peters University ( Development ) Sites site",</w:t>
      </w:r>
    </w:p>
    <w:p w14:paraId="743438ED" w14:textId="77777777" w:rsidR="00B03202" w:rsidRDefault="00B03202" w:rsidP="00B03202">
      <w:r>
        <w:t xml:space="preserve">      "theme-color": "#0071cb",</w:t>
      </w:r>
    </w:p>
    <w:p w14:paraId="1278E2E6" w14:textId="77777777" w:rsidR="00B03202" w:rsidRDefault="00B03202" w:rsidP="00B03202">
      <w:r>
        <w:t xml:space="preserve">      "msapplication-config": "https://www.saintpeters.edu/enrollment-services/wp-content/themes/spc-base-theme/images/favicon/browserconfig.xml",</w:t>
      </w:r>
    </w:p>
    <w:p w14:paraId="42A53C57" w14:textId="77777777" w:rsidR="00B03202" w:rsidRDefault="00B03202" w:rsidP="00B03202">
      <w:r>
        <w:t xml:space="preserve">      "msapplication-TileColor": "#0071cb",</w:t>
      </w:r>
    </w:p>
    <w:p w14:paraId="5808A494" w14:textId="77777777" w:rsidR="00B03202" w:rsidRDefault="00B03202" w:rsidP="00B03202">
      <w:r>
        <w:t xml:space="preserve">      "msapplication-TileImage": "https://www.saintpeters.edu/enrollment-services/wp-content/themes/spc-base-theme/images/favicon/mstile-144x144.png",</w:t>
      </w:r>
    </w:p>
    <w:p w14:paraId="5E9EACD6" w14:textId="77777777" w:rsidR="00B03202" w:rsidRDefault="00B03202" w:rsidP="00B03202">
      <w:r>
        <w:t xml:space="preserve">      "google-site-verification": "eTfI2rm563J5zBQeKfv0j4h9FfA6IPtdo6Di5zllcTY",</w:t>
      </w:r>
    </w:p>
    <w:p w14:paraId="08597D3D" w14:textId="77777777" w:rsidR="00B03202" w:rsidRDefault="00B03202" w:rsidP="00B03202">
      <w:r>
        <w:lastRenderedPageBreak/>
        <w:t xml:space="preserve">      "google-translate-customization": "260bb346d803c46f-dbbadcf9bd3bfa86-g7111767e841b219b-17"</w:t>
      </w:r>
    </w:p>
    <w:p w14:paraId="6C264B6C" w14:textId="77777777" w:rsidR="00B03202" w:rsidRDefault="00B03202" w:rsidP="00B03202">
      <w:r>
        <w:t xml:space="preserve">    }</w:t>
      </w:r>
    </w:p>
    <w:p w14:paraId="14286C44" w14:textId="77777777" w:rsidR="00B03202" w:rsidRDefault="00B03202" w:rsidP="00B03202">
      <w:r>
        <w:t xml:space="preserve">  },</w:t>
      </w:r>
    </w:p>
    <w:p w14:paraId="6DCE3442" w14:textId="77777777" w:rsidR="00B03202" w:rsidRDefault="00B03202" w:rsidP="00B03202">
      <w:r>
        <w:t xml:space="preserve">  {</w:t>
      </w:r>
    </w:p>
    <w:p w14:paraId="1AB7B3BA" w14:textId="77777777" w:rsidR="00B03202" w:rsidRDefault="00B03202" w:rsidP="00B03202">
      <w:r>
        <w:t xml:space="preserve">    "markdown": "[Skip to primary content](https://www.saintpeters.edu/blog/success/gabrielle-bishop/#main-content \"Skip to primary content\") [Additional Site Navigation](https://www.saintpeters.edu/blog/success/gabrielle-bishop/#footer \"Additional Site Navigation\")\n\nAccepted for Fall 2025? _\\|_\n\n**Secure your spot by submitting your enrollment deposit and learn more about our vibrant community.**\n\n[Learn more](https://www.saintpeters.edu/admitted-students/)\n\nClose alert\n\n# Gabrielle Bishop\n\n![Gabrielle Bishop](https://www.saintpeters.edu/wp-content/blogs.dir/1/files/2022/10/Gabrielle-Bishop_new.jpg)\n\n```\n“My ultimate goal is to work at a top financial company so I can use my degree to assist organizations reach their investment goals.”\n```\n\nWe use cookies to ensure you get the best experience. By continuing to use this site, you consent to the use of cookies in accordance with our [Privacy Policy](https://www.saintpeters.edu/privacy-policy/).[Continue](https://www.saintpeters.edu/blog/success/gabrielle-bishop/#)",</w:t>
      </w:r>
    </w:p>
    <w:p w14:paraId="1476A1D7" w14:textId="77777777" w:rsidR="00B03202" w:rsidRDefault="00B03202" w:rsidP="00B03202">
      <w:r>
        <w:t xml:space="preserve">    "metadata": {</w:t>
      </w:r>
    </w:p>
    <w:p w14:paraId="262B8295" w14:textId="77777777" w:rsidR="00B03202" w:rsidRDefault="00B03202" w:rsidP="00B03202">
      <w:r>
        <w:t xml:space="preserve">      "url": "https://www.saintpeters.edu/blog/success/gabrielle-bishop/",</w:t>
      </w:r>
    </w:p>
    <w:p w14:paraId="6E3D60EC" w14:textId="77777777" w:rsidR="00B03202" w:rsidRDefault="00B03202" w:rsidP="00B03202">
      <w:r>
        <w:t xml:space="preserve">      "ogUrl": "https://www.saintpeters.edu/blog/success/gabrielle-bishop/",</w:t>
      </w:r>
    </w:p>
    <w:p w14:paraId="43BC32EC" w14:textId="77777777" w:rsidR="00B03202" w:rsidRDefault="00B03202" w:rsidP="00B03202">
      <w:r>
        <w:t xml:space="preserve">      "title": "Gabrielle Bishop - Saint Peter's University - Home",</w:t>
      </w:r>
    </w:p>
    <w:p w14:paraId="25FA64DF" w14:textId="77777777" w:rsidR="00B03202" w:rsidRDefault="00B03202" w:rsidP="00B03202">
      <w:r>
        <w:t xml:space="preserve">      "author": "Janey Lee",</w:t>
      </w:r>
    </w:p>
    <w:p w14:paraId="11FC9063" w14:textId="77777777" w:rsidR="00B03202" w:rsidRDefault="00B03202" w:rsidP="00B03202">
      <w:r>
        <w:t xml:space="preserve">      "og:url": "https://www.saintpeters.edu/blog/success/gabrielle-bishop/",</w:t>
      </w:r>
    </w:p>
    <w:p w14:paraId="213BE37C" w14:textId="77777777" w:rsidR="00B03202" w:rsidRDefault="00B03202" w:rsidP="00B03202">
      <w:r>
        <w:t xml:space="preserve">      "robots": "index, follow, max-image-preview:large, max-snippet:-1, max-video-preview:-1",</w:t>
      </w:r>
    </w:p>
    <w:p w14:paraId="1192C465" w14:textId="77777777" w:rsidR="00B03202" w:rsidRDefault="00B03202" w:rsidP="00B03202">
      <w:r>
        <w:t xml:space="preserve">      "favicon": {},</w:t>
      </w:r>
    </w:p>
    <w:p w14:paraId="468520F2" w14:textId="77777777" w:rsidR="00B03202" w:rsidRDefault="00B03202" w:rsidP="00B03202">
      <w:r>
        <w:t xml:space="preserve">      "og:type": "article",</w:t>
      </w:r>
    </w:p>
    <w:p w14:paraId="7C4DBDF9" w14:textId="77777777" w:rsidR="00B03202" w:rsidRDefault="00B03202" w:rsidP="00B03202">
      <w:r>
        <w:lastRenderedPageBreak/>
        <w:t xml:space="preserve">      "ogImage": "https://www.saintpeters.edu/wp-content/blogs.dir/1/files/2022/10/Gabrielle-Bishop_new.jpg",</w:t>
      </w:r>
    </w:p>
    <w:p w14:paraId="4D7E0666" w14:textId="77777777" w:rsidR="00B03202" w:rsidRDefault="00B03202" w:rsidP="00B03202">
      <w:r>
        <w:t xml:space="preserve">      "ogTitle": "Gabrielle Bishop - Saint Peter's University - Home",</w:t>
      </w:r>
    </w:p>
    <w:p w14:paraId="76C84427" w14:textId="77777777" w:rsidR="00B03202" w:rsidRDefault="00B03202" w:rsidP="00B03202">
      <w:r>
        <w:t xml:space="preserve">      "language": "en-US",</w:t>
      </w:r>
    </w:p>
    <w:p w14:paraId="7BEB88D8" w14:textId="77777777" w:rsidR="00B03202" w:rsidRDefault="00B03202" w:rsidP="00B03202">
      <w:r>
        <w:t xml:space="preserve">      "og:image": "https://www.saintpeters.edu/wp-content/blogs.dir/1/files/2022/10/Gabrielle-Bishop_new.jpg",</w:t>
      </w:r>
    </w:p>
    <w:p w14:paraId="15EDD044" w14:textId="77777777" w:rsidR="00B03202" w:rsidRDefault="00B03202" w:rsidP="00B03202">
      <w:r>
        <w:t xml:space="preserve">      "og:title": "Gabrielle Bishop - Saint Peter's University - Home",</w:t>
      </w:r>
    </w:p>
    <w:p w14:paraId="5F5B75AD" w14:textId="77777777" w:rsidR="00B03202" w:rsidRDefault="00B03202" w:rsidP="00B03202">
      <w:r>
        <w:t xml:space="preserve">      "ogLocale": "en_US",</w:t>
      </w:r>
    </w:p>
    <w:p w14:paraId="52BE57CC" w14:textId="77777777" w:rsidR="00B03202" w:rsidRDefault="00B03202" w:rsidP="00B03202">
      <w:r>
        <w:t xml:space="preserve">      "scrapeId": "20f19e57-482c-4e3d-befb-1b34fcaa8ba5",</w:t>
      </w:r>
    </w:p>
    <w:p w14:paraId="6B3B00CD" w14:textId="77777777" w:rsidR="00B03202" w:rsidRDefault="00B03202" w:rsidP="00B03202">
      <w:r>
        <w:t xml:space="preserve">      "viewport": "width=device-width, initial-scale=1",</w:t>
      </w:r>
    </w:p>
    <w:p w14:paraId="519AB48E" w14:textId="77777777" w:rsidR="00B03202" w:rsidRDefault="00B03202" w:rsidP="00B03202">
      <w:r>
        <w:t xml:space="preserve">      "generator": [</w:t>
      </w:r>
    </w:p>
    <w:p w14:paraId="370D7DA2" w14:textId="77777777" w:rsidR="00B03202" w:rsidRDefault="00B03202" w:rsidP="00B03202">
      <w:r>
        <w:t xml:space="preserve">        "WordPress 6.6.2",</w:t>
      </w:r>
    </w:p>
    <w:p w14:paraId="1B9985B9" w14:textId="77777777" w:rsidR="00B03202" w:rsidRDefault="00B03202" w:rsidP="00B03202">
      <w:r>
        <w:t xml:space="preserve">        "Elementor 3.25.4; features: additional_custom_breakpoints, e_optimized_control_loading; settings: css_print_method-external, google_font-enabled, font_display-auto"</w:t>
      </w:r>
    </w:p>
    <w:p w14:paraId="6BABC3D3" w14:textId="77777777" w:rsidR="00B03202" w:rsidRDefault="00B03202" w:rsidP="00B03202">
      <w:r>
        <w:t xml:space="preserve">      ],</w:t>
      </w:r>
    </w:p>
    <w:p w14:paraId="378469A4" w14:textId="77777777" w:rsidR="00B03202" w:rsidRDefault="00B03202" w:rsidP="00B03202">
      <w:r>
        <w:t xml:space="preserve">      "og:locale": "en_US",</w:t>
      </w:r>
    </w:p>
    <w:p w14:paraId="6DD5994F" w14:textId="77777777" w:rsidR="00B03202" w:rsidRDefault="00B03202" w:rsidP="00B03202">
      <w:r>
        <w:t xml:space="preserve">      "sourceURL": "https://www.saintpeters.edu/blog/success/gabrielle-bishop/",</w:t>
      </w:r>
    </w:p>
    <w:p w14:paraId="366758A5" w14:textId="77777777" w:rsidR="00B03202" w:rsidRDefault="00B03202" w:rsidP="00B03202">
      <w:r>
        <w:t xml:space="preserve">      "ogSiteName": "Saint Peter's University - Home",</w:t>
      </w:r>
    </w:p>
    <w:p w14:paraId="35C08FFA" w14:textId="77777777" w:rsidR="00B03202" w:rsidRDefault="00B03202" w:rsidP="00B03202">
      <w:r>
        <w:t xml:space="preserve">      "statusCode": 200,</w:t>
      </w:r>
    </w:p>
    <w:p w14:paraId="37604216" w14:textId="77777777" w:rsidR="00B03202" w:rsidRDefault="00B03202" w:rsidP="00B03202">
      <w:r>
        <w:t xml:space="preserve">      "description": "Saint Peter's University – Institute of STEM Experiential Learning",</w:t>
      </w:r>
    </w:p>
    <w:p w14:paraId="02D41EC9" w14:textId="77777777" w:rsidR="00B03202" w:rsidRDefault="00B03202" w:rsidP="00B03202">
      <w:r>
        <w:t xml:space="preserve">      "theme-color": [</w:t>
      </w:r>
    </w:p>
    <w:p w14:paraId="1EADC1DD" w14:textId="77777777" w:rsidR="00B03202" w:rsidRDefault="00B03202" w:rsidP="00B03202">
      <w:r>
        <w:t xml:space="preserve">        "#0071cb",</w:t>
      </w:r>
    </w:p>
    <w:p w14:paraId="0AF301A6" w14:textId="77777777" w:rsidR="00B03202" w:rsidRDefault="00B03202" w:rsidP="00B03202">
      <w:r>
        <w:t xml:space="preserve">        "#FFFFFF"</w:t>
      </w:r>
    </w:p>
    <w:p w14:paraId="2792F6ED" w14:textId="77777777" w:rsidR="00B03202" w:rsidRDefault="00B03202" w:rsidP="00B03202">
      <w:r>
        <w:t xml:space="preserve">      ],</w:t>
      </w:r>
    </w:p>
    <w:p w14:paraId="4C17AFB9" w14:textId="77777777" w:rsidR="00B03202" w:rsidRDefault="00B03202" w:rsidP="00B03202">
      <w:r>
        <w:t xml:space="preserve">      "og:site_name": "Saint Peter's University - Home",</w:t>
      </w:r>
    </w:p>
    <w:p w14:paraId="43BD2CF1" w14:textId="77777777" w:rsidR="00B03202" w:rsidRDefault="00B03202" w:rsidP="00B03202">
      <w:r>
        <w:t xml:space="preserve">      "twitter:card": "summary_large_image",</w:t>
      </w:r>
    </w:p>
    <w:p w14:paraId="4B71E022" w14:textId="77777777" w:rsidR="00B03202" w:rsidRDefault="00B03202" w:rsidP="00B03202">
      <w:r>
        <w:lastRenderedPageBreak/>
        <w:t xml:space="preserve">      "twitter:site": "@saintpetersuniv",</w:t>
      </w:r>
    </w:p>
    <w:p w14:paraId="6AB0563C" w14:textId="77777777" w:rsidR="00B03202" w:rsidRDefault="00B03202" w:rsidP="00B03202">
      <w:r>
        <w:t xml:space="preserve">      "og:image:type": "image/jpeg",</w:t>
      </w:r>
    </w:p>
    <w:p w14:paraId="09E92C7E" w14:textId="77777777" w:rsidR="00B03202" w:rsidRDefault="00B03202" w:rsidP="00B03202">
      <w:r>
        <w:t xml:space="preserve">      "ogDescription": "Economics and Finance major, Marketing minor Neptune, New Jersey",</w:t>
      </w:r>
    </w:p>
    <w:p w14:paraId="515C9871" w14:textId="77777777" w:rsidR="00B03202" w:rsidRDefault="00B03202" w:rsidP="00B03202">
      <w:r>
        <w:t xml:space="preserve">      "publishedTime": "2022-10-27T18:14:53+00:00",</w:t>
      </w:r>
    </w:p>
    <w:p w14:paraId="68510981" w14:textId="77777777" w:rsidR="00B03202" w:rsidRDefault="00B03202" w:rsidP="00B03202">
      <w:r>
        <w:t xml:space="preserve">      "twitter:data1": "Janey Lee",</w:t>
      </w:r>
    </w:p>
    <w:p w14:paraId="07E68DA2" w14:textId="77777777" w:rsidR="00B03202" w:rsidRDefault="00B03202" w:rsidP="00B03202">
      <w:r>
        <w:t xml:space="preserve">      "og:description": "Economics and Finance major, Marketing minor Neptune, New Jersey",</w:t>
      </w:r>
    </w:p>
    <w:p w14:paraId="32D42551" w14:textId="77777777" w:rsidR="00B03202" w:rsidRDefault="00B03202" w:rsidP="00B03202">
      <w:r>
        <w:t xml:space="preserve">      "og:image:width": "1000",</w:t>
      </w:r>
    </w:p>
    <w:p w14:paraId="0FA86760" w14:textId="77777777" w:rsidR="00B03202" w:rsidRDefault="00B03202" w:rsidP="00B03202">
      <w:r>
        <w:t xml:space="preserve">      "twitter:label1": "Written by",</w:t>
      </w:r>
    </w:p>
    <w:p w14:paraId="4A928446" w14:textId="77777777" w:rsidR="00B03202" w:rsidRDefault="00B03202" w:rsidP="00B03202">
      <w:r>
        <w:t xml:space="preserve">      "og:image:height": "1000",</w:t>
      </w:r>
    </w:p>
    <w:p w14:paraId="71E94652" w14:textId="77777777" w:rsidR="00B03202" w:rsidRDefault="00B03202" w:rsidP="00B03202">
      <w:r>
        <w:t xml:space="preserve">      "twitter:creator": "@saintpetersuniv",</w:t>
      </w:r>
    </w:p>
    <w:p w14:paraId="1D3BB047" w14:textId="77777777" w:rsidR="00B03202" w:rsidRDefault="00B03202" w:rsidP="00B03202">
      <w:r>
        <w:t xml:space="preserve">      "article:publisher": "https://www.facebook.com/saintpetersuniversity",</w:t>
      </w:r>
    </w:p>
    <w:p w14:paraId="15E64A45" w14:textId="77777777" w:rsidR="00B03202" w:rsidRDefault="00B03202" w:rsidP="00B03202">
      <w:r>
        <w:t xml:space="preserve">      "msapplication-config": "https://www.saintpeters.edu/wp-content/themes/spc-base-theme/images/favicon/browserconfig.xml",</w:t>
      </w:r>
    </w:p>
    <w:p w14:paraId="3EBBEE91" w14:textId="77777777" w:rsidR="00B03202" w:rsidRDefault="00B03202" w:rsidP="00B03202">
      <w:r>
        <w:t xml:space="preserve">      "article:published_time": "2022-10-27T18:14:53+00:00",</w:t>
      </w:r>
    </w:p>
    <w:p w14:paraId="4ABBFEAD" w14:textId="77777777" w:rsidR="00B03202" w:rsidRDefault="00B03202" w:rsidP="00B03202">
      <w:r>
        <w:t xml:space="preserve">      "msapplication-TileColor": "#0071cb",</w:t>
      </w:r>
    </w:p>
    <w:p w14:paraId="2926100F" w14:textId="77777777" w:rsidR="00B03202" w:rsidRDefault="00B03202" w:rsidP="00B03202">
      <w:r>
        <w:t xml:space="preserve">      "msapplication-TileImage": "https://www.saintpeters.edu/wp-content/themes/spc-base-theme/images/favicon/mstile-144x144.png",</w:t>
      </w:r>
    </w:p>
    <w:p w14:paraId="3442E7CA" w14:textId="77777777" w:rsidR="00B03202" w:rsidRDefault="00B03202" w:rsidP="00B03202">
      <w:r>
        <w:t xml:space="preserve">      "google-site-verification": "eTfI2rm563J5zBQeKfv0j4h9FfA6IPtdo6Di5zllcTY",</w:t>
      </w:r>
    </w:p>
    <w:p w14:paraId="05C31025" w14:textId="77777777" w:rsidR="00B03202" w:rsidRDefault="00B03202" w:rsidP="00B03202">
      <w:r>
        <w:t xml:space="preserve">      "google-translate-customization": "260bb346d803c46f-dbbadcf9bd3bfa86-g7111767e841b219b-17"</w:t>
      </w:r>
    </w:p>
    <w:p w14:paraId="274F142A" w14:textId="77777777" w:rsidR="00B03202" w:rsidRDefault="00B03202" w:rsidP="00B03202">
      <w:r>
        <w:t xml:space="preserve">    }</w:t>
      </w:r>
    </w:p>
    <w:p w14:paraId="1FC555FE" w14:textId="77777777" w:rsidR="00B03202" w:rsidRDefault="00B03202" w:rsidP="00B03202">
      <w:r>
        <w:t xml:space="preserve">  },</w:t>
      </w:r>
    </w:p>
    <w:p w14:paraId="7080B6BB" w14:textId="77777777" w:rsidR="00B03202" w:rsidRDefault="00B03202" w:rsidP="00B03202">
      <w:r>
        <w:t xml:space="preserve">  {</w:t>
      </w:r>
    </w:p>
    <w:p w14:paraId="14EF0C63" w14:textId="77777777" w:rsidR="00B03202" w:rsidRDefault="00B03202" w:rsidP="00B03202">
      <w:r>
        <w:t xml:space="preserve">    "markdown": "[Skip to primary content](https://www.saintpeters.edu/university-communications/style-guide-logos/electronic-media-terminology/#main-content \"Skip to primary content\") [Additional Site Navigation](https://www.saintpeters.edu/university-</w:t>
      </w:r>
      <w:r>
        <w:lastRenderedPageBreak/>
        <w:t>communications/style-guide-logos/electronic-media-terminology/#footer \"Additional Site Navigation\")\n\nAccepted for Fall 2025? _\\|_\n\n**Secure your spot by submitting your enrollment deposit and learn more about our vibrant community.**\n\n[Learn more](https://www.saintpeters.edu/admitted-students/)\n\nClose alert\n\n## Office of Communications and Marketing\n\n## Electronic Media Terminology\n\n**CD-ROM**\n\n**chat room**\n\n**compact disk (CD)**\n\n**cyberspace**\n\n**database**\n\n**download**\n\n**disk**\n\n_Disk_ is preferred over _disc_ when referring to computer-related devices.\n\n**e-mail**\n\nUse a lowercase e, with a hyphen.  The word means electronic mail, so the hyphen is necessary.\n\n**home page**\n\n**hyperlink**\n\n**Internet**\n\nAlways capitalize.\n\n**login/ logon/ logoff**\n\nWritten as one word.\n\n**online**\n\n**URL**\n\nAlways all caps.\n\n**World Wide Web**\n\nAlways capitalized.\n\n**Web**\n\nWeb is always capitalized when used alone (e.g., _Check us out on the Web!_).\n\n**webmaster**\n\n**website**\n\nWe use cookies to ensure that we give you the best experience on our website. If you continue to use this site we will assume that you are happy with it.[Ok](https://www.saintpeters.edu/university-communications/style-guide-logos/electronic-media-terminology/#)",</w:t>
      </w:r>
    </w:p>
    <w:p w14:paraId="31BAED89" w14:textId="77777777" w:rsidR="00B03202" w:rsidRDefault="00B03202" w:rsidP="00B03202">
      <w:r>
        <w:t xml:space="preserve">    "metadata": {</w:t>
      </w:r>
    </w:p>
    <w:p w14:paraId="6B3763C1" w14:textId="77777777" w:rsidR="00B03202" w:rsidRDefault="00B03202" w:rsidP="00B03202">
      <w:r>
        <w:t xml:space="preserve">      "url": "https://www.saintpeters.edu/university-communications/style-guide-logos/electronic-media-terminology/",</w:t>
      </w:r>
    </w:p>
    <w:p w14:paraId="46FACBCA" w14:textId="77777777" w:rsidR="00B03202" w:rsidRDefault="00B03202" w:rsidP="00B03202">
      <w:r>
        <w:t xml:space="preserve">      "title": "Saint Peter's University - Communications - Electronic Media Terminology",</w:t>
      </w:r>
    </w:p>
    <w:p w14:paraId="1E68D4C9" w14:textId="77777777" w:rsidR="00B03202" w:rsidRDefault="00B03202" w:rsidP="00B03202">
      <w:r>
        <w:t xml:space="preserve">      "robots": "max-image-preview:large",</w:t>
      </w:r>
    </w:p>
    <w:p w14:paraId="36B7D2AD" w14:textId="77777777" w:rsidR="00B03202" w:rsidRDefault="00B03202" w:rsidP="00B03202">
      <w:r>
        <w:t xml:space="preserve">      "favicon": {},</w:t>
      </w:r>
    </w:p>
    <w:p w14:paraId="4519FE67" w14:textId="77777777" w:rsidR="00B03202" w:rsidRDefault="00B03202" w:rsidP="00B03202">
      <w:r>
        <w:t xml:space="preserve">      "language": "en-US",</w:t>
      </w:r>
    </w:p>
    <w:p w14:paraId="1141A12B" w14:textId="77777777" w:rsidR="00B03202" w:rsidRDefault="00B03202" w:rsidP="00B03202">
      <w:r>
        <w:t xml:space="preserve">      "scrapeId": "0a834ddf-7d26-4613-862c-bb4a7ddf71e4",</w:t>
      </w:r>
    </w:p>
    <w:p w14:paraId="1DD0A9BE" w14:textId="77777777" w:rsidR="00B03202" w:rsidRDefault="00B03202" w:rsidP="00B03202">
      <w:r>
        <w:t xml:space="preserve">      "viewport": "width=device-width, initial-scale=1",</w:t>
      </w:r>
    </w:p>
    <w:p w14:paraId="690C9D8F" w14:textId="77777777" w:rsidR="00B03202" w:rsidRDefault="00B03202" w:rsidP="00B03202">
      <w:r>
        <w:t xml:space="preserve">      "generator": "WordPress 6.6.2",</w:t>
      </w:r>
    </w:p>
    <w:p w14:paraId="2405785A" w14:textId="77777777" w:rsidR="00B03202" w:rsidRDefault="00B03202" w:rsidP="00B03202">
      <w:r>
        <w:t xml:space="preserve">      "sourceURL": "https://www.saintpeters.edu/university-communications/style-guide-logos/electronic-media-terminology/",</w:t>
      </w:r>
    </w:p>
    <w:p w14:paraId="00E6E2C6" w14:textId="77777777" w:rsidR="00B03202" w:rsidRDefault="00B03202" w:rsidP="00B03202">
      <w:r>
        <w:t xml:space="preserve">      "statusCode": 200,</w:t>
      </w:r>
    </w:p>
    <w:p w14:paraId="349683BF" w14:textId="77777777" w:rsidR="00B03202" w:rsidRDefault="00B03202" w:rsidP="00B03202">
      <w:r>
        <w:t xml:space="preserve">      "description": "University Communications at Saint Peter's University",</w:t>
      </w:r>
    </w:p>
    <w:p w14:paraId="0D490A9C" w14:textId="77777777" w:rsidR="00B03202" w:rsidRDefault="00B03202" w:rsidP="00B03202">
      <w:r>
        <w:t xml:space="preserve">      "theme-color": "#0071cb",</w:t>
      </w:r>
    </w:p>
    <w:p w14:paraId="4628C7F1" w14:textId="77777777" w:rsidR="00B03202" w:rsidRDefault="00B03202" w:rsidP="00B03202">
      <w:r>
        <w:lastRenderedPageBreak/>
        <w:t xml:space="preserve">      "msapplication-config": "https://www.saintpeters.edu/university-communications/wp-content/themes/spc-base-theme/images/favicon/browserconfig.xml",</w:t>
      </w:r>
    </w:p>
    <w:p w14:paraId="258B52C3" w14:textId="77777777" w:rsidR="00B03202" w:rsidRDefault="00B03202" w:rsidP="00B03202">
      <w:r>
        <w:t xml:space="preserve">      "msapplication-TileColor": "#0071cb",</w:t>
      </w:r>
    </w:p>
    <w:p w14:paraId="6CF2DBB4" w14:textId="77777777" w:rsidR="00B03202" w:rsidRDefault="00B03202" w:rsidP="00B03202">
      <w:r>
        <w:t xml:space="preserve">      "msapplication-TileImage": "https://www.saintpeters.edu/university-communications/wp-content/themes/spc-base-theme/images/favicon/mstile-144x144.png",</w:t>
      </w:r>
    </w:p>
    <w:p w14:paraId="3BE37291" w14:textId="77777777" w:rsidR="00B03202" w:rsidRDefault="00B03202" w:rsidP="00B03202">
      <w:r>
        <w:t xml:space="preserve">      "google-site-verification": "eTfI2rm563J5zBQeKfv0j4h9FfA6IPtdo6Di5zllcTY",</w:t>
      </w:r>
    </w:p>
    <w:p w14:paraId="1FAEE6FD" w14:textId="77777777" w:rsidR="00B03202" w:rsidRDefault="00B03202" w:rsidP="00B03202">
      <w:r>
        <w:t xml:space="preserve">      "google-translate-customization": "260bb346d803c46f-dbbadcf9bd3bfa86-g7111767e841b219b-17"</w:t>
      </w:r>
    </w:p>
    <w:p w14:paraId="13E0483C" w14:textId="77777777" w:rsidR="00B03202" w:rsidRDefault="00B03202" w:rsidP="00B03202">
      <w:r>
        <w:t xml:space="preserve">    }</w:t>
      </w:r>
    </w:p>
    <w:p w14:paraId="1E3FF4D9" w14:textId="77777777" w:rsidR="00B03202" w:rsidRDefault="00B03202" w:rsidP="00B03202">
      <w:r>
        <w:t xml:space="preserve">  },</w:t>
      </w:r>
    </w:p>
    <w:p w14:paraId="16A0F483" w14:textId="77777777" w:rsidR="00B03202" w:rsidRDefault="00B03202" w:rsidP="00B03202">
      <w:r>
        <w:t xml:space="preserve">  {</w:t>
      </w:r>
    </w:p>
    <w:p w14:paraId="37D10A9A" w14:textId="77777777" w:rsidR="00B03202" w:rsidRDefault="00B03202" w:rsidP="00B03202">
      <w:r>
        <w:t xml:space="preserve">    "markdown": "[Skip to primary content](https://www.saintpeters.edu/university-communications/#main-content \"Skip to primary content\") [Additional Site Navigation](https://www.saintpeters.edu/university-communications/#footer \"Additional Site Navigation\")\n\nAccepted for Fall 2025? _\\|_\n\n**Secure your spot by submitting your enrollment deposit and learn more about our vibrant community.**\n\n[Learn more](https://www.saintpeters.edu/admitted-students/)\n\nClose alert\n\n## Office of Communications and Marketing\n\n## Office of Communications and Marketing\n\nNeed to communicate something important? Want to make sure the project you are working on aligns with university brand standards? Have a question about or an update for the university website? The Office of University Communications oversees and coordinates internal and external communications including media and public relations, events and programs, the web, and print-based publications.\n\n### News for Saint Peter’s University\n\nTo read press releases and feature stories, please [see news](https://www.saintpeters.edu/news/ \"Press Releases and Feature Stories\").\n\n### Saint Peter’s University Website\n\nHave a request to update your web pages? Need to discuss the creation of a new page? All web requests and pertinent files should be [submitted via our web request ticketing system](https://saintpeters.teamdynamix.com/TDClient/3518/WebServicesPortal/Requests/TicketRequests/NewForm?ID=FyWE-Do0yZY_&amp;RequestorType=Service).\n\n### Contact the Office of Communications and Marketing\n\n**Angeline Boyer** – Executive Director of Communications\n\nPhone: (201) 761-6238\n\nE-mail: [aboyer1@saintpeters.edu](mailto:aboyer1@saintpeters.edu)\n\n**Meghan Boyd** – </w:t>
      </w:r>
      <w:r>
        <w:lastRenderedPageBreak/>
        <w:t>Executive Director of Marketing\n\nPhone: (201) 761-6237\n\nE-mail: [mboyd1@saintpeters.edu](mailto:mboyd1@saintpeters.edu)\n\n**Dan Bocchino** – Director, Web Services\n\nPhone: (201) 761-6126\n\nE-mail: [dbocchino@saintpeters.edu](mailto:dbocchino@saintpeters.edu)\n\nWe use cookies to ensure that we give you the best experience on our website. If you continue to use this site we will assume that you are happy with it.[Ok](https://www.saintpeters.edu/university-communications/#)",</w:t>
      </w:r>
    </w:p>
    <w:p w14:paraId="69907495" w14:textId="77777777" w:rsidR="00B03202" w:rsidRDefault="00B03202" w:rsidP="00B03202">
      <w:r>
        <w:t xml:space="preserve">    "metadata": {</w:t>
      </w:r>
    </w:p>
    <w:p w14:paraId="65D572A2" w14:textId="77777777" w:rsidR="00B03202" w:rsidRDefault="00B03202" w:rsidP="00B03202">
      <w:r>
        <w:t xml:space="preserve">      "url": "https://www.saintpeters.edu/university-communications/",</w:t>
      </w:r>
    </w:p>
    <w:p w14:paraId="489BB061" w14:textId="77777777" w:rsidR="00B03202" w:rsidRDefault="00B03202" w:rsidP="00B03202">
      <w:r>
        <w:t xml:space="preserve">      "title": "Saint Peter's University - Communications",</w:t>
      </w:r>
    </w:p>
    <w:p w14:paraId="17CA58ED" w14:textId="77777777" w:rsidR="00B03202" w:rsidRDefault="00B03202" w:rsidP="00B03202">
      <w:r>
        <w:t xml:space="preserve">      "robots": "max-image-preview:large",</w:t>
      </w:r>
    </w:p>
    <w:p w14:paraId="48C22DDA" w14:textId="77777777" w:rsidR="00B03202" w:rsidRDefault="00B03202" w:rsidP="00B03202">
      <w:r>
        <w:t xml:space="preserve">      "favicon": {},</w:t>
      </w:r>
    </w:p>
    <w:p w14:paraId="5C65CF0C" w14:textId="77777777" w:rsidR="00B03202" w:rsidRDefault="00B03202" w:rsidP="00B03202">
      <w:r>
        <w:t xml:space="preserve">      "language": "en-US",</w:t>
      </w:r>
    </w:p>
    <w:p w14:paraId="48C4EACE" w14:textId="77777777" w:rsidR="00B03202" w:rsidRDefault="00B03202" w:rsidP="00B03202">
      <w:r>
        <w:t xml:space="preserve">      "scrapeId": "1ef29bde-4044-4393-b682-c007129db7a8",</w:t>
      </w:r>
    </w:p>
    <w:p w14:paraId="4570CCCF" w14:textId="77777777" w:rsidR="00B03202" w:rsidRDefault="00B03202" w:rsidP="00B03202">
      <w:r>
        <w:t xml:space="preserve">      "viewport": "width=device-width, initial-scale=1",</w:t>
      </w:r>
    </w:p>
    <w:p w14:paraId="136DF13A" w14:textId="77777777" w:rsidR="00B03202" w:rsidRDefault="00B03202" w:rsidP="00B03202">
      <w:r>
        <w:t xml:space="preserve">      "generator": "WordPress 6.6.2",</w:t>
      </w:r>
    </w:p>
    <w:p w14:paraId="7BCBF13E" w14:textId="77777777" w:rsidR="00B03202" w:rsidRDefault="00B03202" w:rsidP="00B03202">
      <w:r>
        <w:t xml:space="preserve">      "sourceURL": "https://www.saintpeters.edu/university-communications/",</w:t>
      </w:r>
    </w:p>
    <w:p w14:paraId="59F2DA0C" w14:textId="77777777" w:rsidR="00B03202" w:rsidRDefault="00B03202" w:rsidP="00B03202">
      <w:r>
        <w:t xml:space="preserve">      "statusCode": 200,</w:t>
      </w:r>
    </w:p>
    <w:p w14:paraId="54A3E862" w14:textId="77777777" w:rsidR="00B03202" w:rsidRDefault="00B03202" w:rsidP="00B03202">
      <w:r>
        <w:t xml:space="preserve">      "description": "University Communications at Saint Peter's University",</w:t>
      </w:r>
    </w:p>
    <w:p w14:paraId="2F16D244" w14:textId="77777777" w:rsidR="00B03202" w:rsidRDefault="00B03202" w:rsidP="00B03202">
      <w:r>
        <w:t xml:space="preserve">      "theme-color": "#0071cb",</w:t>
      </w:r>
    </w:p>
    <w:p w14:paraId="198D4C4D" w14:textId="77777777" w:rsidR="00B03202" w:rsidRDefault="00B03202" w:rsidP="00B03202">
      <w:r>
        <w:t xml:space="preserve">      "msapplication-config": "https://www.saintpeters.edu/university-communications/wp-content/themes/spc-base-theme/images/favicon/browserconfig.xml",</w:t>
      </w:r>
    </w:p>
    <w:p w14:paraId="5CB4F864" w14:textId="77777777" w:rsidR="00B03202" w:rsidRDefault="00B03202" w:rsidP="00B03202">
      <w:r>
        <w:t xml:space="preserve">      "msapplication-TileColor": "#0071cb",</w:t>
      </w:r>
    </w:p>
    <w:p w14:paraId="25AA0D0A" w14:textId="77777777" w:rsidR="00B03202" w:rsidRDefault="00B03202" w:rsidP="00B03202">
      <w:r>
        <w:t xml:space="preserve">      "msapplication-TileImage": "https://www.saintpeters.edu/university-communications/wp-content/themes/spc-base-theme/images/favicon/mstile-144x144.png",</w:t>
      </w:r>
    </w:p>
    <w:p w14:paraId="07C30404" w14:textId="77777777" w:rsidR="00B03202" w:rsidRDefault="00B03202" w:rsidP="00B03202">
      <w:r>
        <w:t xml:space="preserve">      "google-site-verification": "eTfI2rm563J5zBQeKfv0j4h9FfA6IPtdo6Di5zllcTY",</w:t>
      </w:r>
    </w:p>
    <w:p w14:paraId="5F7DB696" w14:textId="77777777" w:rsidR="00B03202" w:rsidRDefault="00B03202" w:rsidP="00B03202">
      <w:r>
        <w:t xml:space="preserve">      "google-translate-customization": "260bb346d803c46f-dbbadcf9bd3bfa86-g7111767e841b219b-17"</w:t>
      </w:r>
    </w:p>
    <w:p w14:paraId="74D28DFA" w14:textId="77777777" w:rsidR="00B03202" w:rsidRDefault="00B03202" w:rsidP="00B03202">
      <w:r>
        <w:lastRenderedPageBreak/>
        <w:t xml:space="preserve">    }</w:t>
      </w:r>
    </w:p>
    <w:p w14:paraId="4C9DA8D4" w14:textId="77777777" w:rsidR="00B03202" w:rsidRDefault="00B03202" w:rsidP="00B03202">
      <w:r>
        <w:t xml:space="preserve">  },</w:t>
      </w:r>
    </w:p>
    <w:p w14:paraId="5762B457" w14:textId="77777777" w:rsidR="00B03202" w:rsidRDefault="00B03202" w:rsidP="00B03202">
      <w:r>
        <w:t xml:space="preserve">  {</w:t>
      </w:r>
    </w:p>
    <w:p w14:paraId="00AD59F5" w14:textId="77777777" w:rsidR="00B03202" w:rsidRDefault="00B03202" w:rsidP="00B03202">
      <w:r>
        <w:t xml:space="preserve">    "markdown": "[Skip to primary content](https://www.saintpeters.edu/academics/graduate-programs/education/doctor-of-education/#main-content \"Skip to primary content\") [Additional Site Navigation](https://www.saintpeters.edu/academics/graduate-programs/education/doctor-of-education/#footer \"Additional Site Navigation\")\n\nAccepted for Fall 2025? _\\|_\n\n**Secure your spot by submitting your enrollment deposit and learn more about our vibrant community.**\n\n[Learn more](https://www.saintpeters.edu/admitted-students/)\n\nRequest More Info\n\n## Ed.D. in Educational Leadership (K–12) Online\n\nWant more information on the Ed.D in Educational Leadership program? Fill out our form and a representative will be in touch!\n\nRequest More Info\n\n* * *\n\nWhen you aspire to lead a school district, shape educational policies and make a positive impact on the lives of students, the Ed.D. in Educational Leadership (K–12) at Saint Peter’s University is your best path. Our program empowers you with the necessary skills and mindset to thrive in educational leadership roles.\n\nOne of the standout features of our Doctor of Education in Educational Leadership (K–12) is an emphasis on practical application. True leadership is cultivated through direct experience. That’s why we prioritize real-world problem-solving, equipping you with the tools to excel in today’s challenging leadership positions.\n\nOur comprehensive educational leadership courses cover essential topics, including educational policy, curriculum development, instructional leadership and organizational management. You will engage in research and analysis, honing your critical thinking skills and uncovering innovative approaches to enhance educational outcomes.\n\nJoin our Doctor of Education program and embark on a fulfilling journey as you gain the knowledge, skills and perspectives to lead with confidence and create a lasting impact in the field of education.\n\n### Ed.D. in Educational Leadership (K–12) at a Glance\n\n**Concentrations**: Diversity, Equity and Inclusion (DEI)\n\n**Course Format**: Online\n\n**Program Duration**: 54 credits; 3–4 years\n\n**Calendar**: Semester\n\n**Cost**: $1025 per credit; $55,350 total\n\n## Why Choose an Ed.D. in Educational Leadership (K–12) From Saint Peter’s?\n\nBecome an educational leader who creates and implements policies that support equitable teaching and learning, while exerting ethical influence on the quality of teaching and learning both in and out of schools.\n\nWe infuse our program with the principles that shape leaders who not only excel in their roles but also contribute to the betterment of society.\n\nA new concentration </w:t>
      </w:r>
      <w:r>
        <w:lastRenderedPageBreak/>
        <w:t xml:space="preserve">in Diversity, Equity and Inclusion (DEI) prepares you to successfully navigate a supportive and inclusive workplace culture.\n\nOur educational leadership courses give you tools for strategic planning, collaborative problem-solving, ethical decision-making, technological proficiency and leadership.\n\nLed by experienced practitioners, you’ll confront today’s education leadership challenges and find solutions to provide the best education for students.\n\n### Tackle Relevant and Meaningful Issues\n\nFaculty with real-world experience as K–12 superintendents and educators prepare you to meet the top issues in education. Your educational courses will equip you to face today’s challenges, such as managing limited resources, DEI policies, the unique needs of students and the community, and promoting student success.\n\n### Fully Online to Fit Your Full Life\n\nAs a working professional, you’ll appreciate that the Ed.D. in Education Leadership won’t leave you unbalanced. The 100 percent education degree online is an ideal solution to help you balance work, family and studies.\n\n### Be Seen and Known\n\nStay on track and find more success when you’re seen and known. With your educational leadership courses averaging just eight to 12 students, you can easily keep in touch with faculty and your peers. Get more facetime and attention not only for questions and dialog, but to build community and connections. Plus, you can count on your program director and faculty adviser for one-on-one counsel and guidance.\n\n### Who Should Apply for the Doctor of Educational Leadership Program?\n\nThe Doctor of Education program with a concentration in Educational Leadership will equip current district and school administrators, educational leaders and classroom teachers with the skills and knowledge vital for leadership positions within K–12 educational settings.\n\nWe produce leaders who are passionate about the success of every student and committed to serving their entire school community.\n\n## Career Opportunities for Ed.D. in Educational Leadership (K–12) Graduates\n\nA Doctor of Education in K–12 settings opens a world of exciting, impactful roles where you can shape educational systems, drive positive change and improve student outcomes.\n\nCareers for principals, administrators and curriculum developers is likely to grow 3–5 percent through 2031, according to the U.S. Bureau of Labor Statistics. Median pay for principals was $98,420 and $101,320 for administrators in 2021.\n\nJobs as an education consultant, providing expert guidance and support to schools and districts, are anticipated to increase at a faster-than-average growth rate of 10 percent from 2020 to 2030.\n\nExplore these in-demand career paths:\n\n- School principal\n- District-wide administrator\n- Instructional leadership (district or state level)\n- District superintendent\n- Curriculum developer\n- Educational consultant\n\n## Apply Now to Drive Change\n\nStart the journey to your education leadership degree and become a force for change in education.\n\n[Apply Now](https://www.saintpeters.edu/graduate-admission/admission-application/)\n\nLoading...\n\n\\*Denotes a **required** field\n\nEmail Address\\*\n\nFirst Name\\*\n\nLast Name\\*\n\nMobile Phone </w:t>
      </w:r>
      <w:r>
        <w:lastRenderedPageBreak/>
        <w:t>Number\\*\n\nWhat are you interested in?\\*\n\nDoctorate\n\nProgram of Interest\\*\n\nDoctor of Education in Higher EducationDoctor of Education K-12 Educational Leadership\n\nStart Date\\*\n\nFall 2025 Semester Spring 2025 Semester\n\nHow did you hear about us?\n\nIf you were referred by a school district or training organization, please type in the organization name below.\n\nRequest More Info\n\nWe use cookies to ensure that we give you the best experience on our website. If you continue to use this site we will assume that you are happy with it.[Ok](https://www.saintpeters.edu/academics/graduate-programs/education/doctor-of-education/#)\n\nRequest More Info",</w:t>
      </w:r>
    </w:p>
    <w:p w14:paraId="1560B225" w14:textId="77777777" w:rsidR="00B03202" w:rsidRDefault="00B03202" w:rsidP="00B03202">
      <w:r>
        <w:t xml:space="preserve">    "metadata": {</w:t>
      </w:r>
    </w:p>
    <w:p w14:paraId="399EFA61" w14:textId="77777777" w:rsidR="00B03202" w:rsidRDefault="00B03202" w:rsidP="00B03202">
      <w:r>
        <w:t xml:space="preserve">      "url": "https://www.saintpeters.edu/academics/graduate-programs/education/doctor-of-education/",</w:t>
      </w:r>
    </w:p>
    <w:p w14:paraId="22F81E6A" w14:textId="77777777" w:rsidR="00B03202" w:rsidRDefault="00B03202" w:rsidP="00B03202">
      <w:r>
        <w:t xml:space="preserve">      "title": "Saint Peter's University - Education - Ed.D. in Educational Leadership (K–12) Online",</w:t>
      </w:r>
    </w:p>
    <w:p w14:paraId="23B38919" w14:textId="77777777" w:rsidR="00B03202" w:rsidRDefault="00B03202" w:rsidP="00B03202">
      <w:r>
        <w:t xml:space="preserve">      "robots": "max-image-preview:large",</w:t>
      </w:r>
    </w:p>
    <w:p w14:paraId="399F4D96" w14:textId="77777777" w:rsidR="00B03202" w:rsidRDefault="00B03202" w:rsidP="00B03202">
      <w:r>
        <w:t xml:space="preserve">      "favicon": {},</w:t>
      </w:r>
    </w:p>
    <w:p w14:paraId="2F70549A" w14:textId="77777777" w:rsidR="00B03202" w:rsidRDefault="00B03202" w:rsidP="00B03202">
      <w:r>
        <w:t xml:space="preserve">      "language": "en-US",</w:t>
      </w:r>
    </w:p>
    <w:p w14:paraId="036A5B03" w14:textId="77777777" w:rsidR="00B03202" w:rsidRDefault="00B03202" w:rsidP="00B03202">
      <w:r>
        <w:t xml:space="preserve">      "scrapeId": "101b32d6-39a9-48ee-b914-b2cd81955cac",</w:t>
      </w:r>
    </w:p>
    <w:p w14:paraId="22322502" w14:textId="77777777" w:rsidR="00B03202" w:rsidRDefault="00B03202" w:rsidP="00B03202">
      <w:r>
        <w:t xml:space="preserve">      "viewport": "width=device-width, initial-scale=1",</w:t>
      </w:r>
    </w:p>
    <w:p w14:paraId="78C289ED" w14:textId="77777777" w:rsidR="00B03202" w:rsidRDefault="00B03202" w:rsidP="00B03202">
      <w:r>
        <w:t xml:space="preserve">      "generator": [</w:t>
      </w:r>
    </w:p>
    <w:p w14:paraId="5A323EE2" w14:textId="77777777" w:rsidR="00B03202" w:rsidRDefault="00B03202" w:rsidP="00B03202">
      <w:r>
        <w:t xml:space="preserve">        "WordPress 6.6.2",</w:t>
      </w:r>
    </w:p>
    <w:p w14:paraId="54A3529F" w14:textId="77777777" w:rsidR="00B03202" w:rsidRDefault="00B03202" w:rsidP="00B03202">
      <w:r>
        <w:t xml:space="preserve">        "Elementor 3.25.4; features: additional_custom_breakpoints, e_optimized_control_loading; settings: css_print_method-external, google_font-enabled, font_display-auto"</w:t>
      </w:r>
    </w:p>
    <w:p w14:paraId="18A57488" w14:textId="77777777" w:rsidR="00B03202" w:rsidRDefault="00B03202" w:rsidP="00B03202">
      <w:r>
        <w:t xml:space="preserve">      ],</w:t>
      </w:r>
    </w:p>
    <w:p w14:paraId="1E7445EC" w14:textId="77777777" w:rsidR="00B03202" w:rsidRDefault="00B03202" w:rsidP="00B03202">
      <w:r>
        <w:t xml:space="preserve">      "sourceURL": "https://www.saintpeters.edu/academics/graduate-programs/education/doctor-of-education/",</w:t>
      </w:r>
    </w:p>
    <w:p w14:paraId="6DAB3145" w14:textId="77777777" w:rsidR="00B03202" w:rsidRDefault="00B03202" w:rsidP="00B03202">
      <w:r>
        <w:t xml:space="preserve">      "statusCode": 200,</w:t>
      </w:r>
    </w:p>
    <w:p w14:paraId="5B8E094B" w14:textId="77777777" w:rsidR="00B03202" w:rsidRDefault="00B03202" w:rsidP="00B03202">
      <w:r>
        <w:t xml:space="preserve">      "description": "Just another Saint Peters University ( Development ) Sites site",</w:t>
      </w:r>
    </w:p>
    <w:p w14:paraId="73076B5E" w14:textId="77777777" w:rsidR="00B03202" w:rsidRDefault="00B03202" w:rsidP="00B03202">
      <w:r>
        <w:t xml:space="preserve">      "theme-color": "#0071cb",</w:t>
      </w:r>
    </w:p>
    <w:p w14:paraId="7EAEEF47" w14:textId="77777777" w:rsidR="00B03202" w:rsidRDefault="00B03202" w:rsidP="00B03202">
      <w:r>
        <w:lastRenderedPageBreak/>
        <w:t xml:space="preserve">      "msapplication-config": "https://www.saintpeters.edu/academics/graduate-programs/education/wp-content/themes/spc-base-theme/images/favicon/browserconfig.xml",</w:t>
      </w:r>
    </w:p>
    <w:p w14:paraId="181E79FF" w14:textId="77777777" w:rsidR="00B03202" w:rsidRDefault="00B03202" w:rsidP="00B03202">
      <w:r>
        <w:t xml:space="preserve">      "msapplication-TileColor": "#0071cb",</w:t>
      </w:r>
    </w:p>
    <w:p w14:paraId="643AE135" w14:textId="77777777" w:rsidR="00B03202" w:rsidRDefault="00B03202" w:rsidP="00B03202">
      <w:r>
        <w:t xml:space="preserve">      "msapplication-TileImage": "https://www.saintpeters.edu/academics/graduate-programs/education/wp-content/themes/spc-base-theme/images/favicon/mstile-144x144.png",</w:t>
      </w:r>
    </w:p>
    <w:p w14:paraId="41DEA996" w14:textId="77777777" w:rsidR="00B03202" w:rsidRDefault="00B03202" w:rsidP="00B03202">
      <w:r>
        <w:t xml:space="preserve">      "google-site-verification": "eTfI2rm563J5zBQeKfv0j4h9FfA6IPtdo6Di5zllcTY",</w:t>
      </w:r>
    </w:p>
    <w:p w14:paraId="161CB896" w14:textId="77777777" w:rsidR="00B03202" w:rsidRDefault="00B03202" w:rsidP="00B03202">
      <w:r>
        <w:t xml:space="preserve">      "google-translate-customization": "260bb346d803c46f-dbbadcf9bd3bfa86-g7111767e841b219b-17"</w:t>
      </w:r>
    </w:p>
    <w:p w14:paraId="66E204D8" w14:textId="77777777" w:rsidR="00B03202" w:rsidRDefault="00B03202" w:rsidP="00B03202">
      <w:r>
        <w:t xml:space="preserve">    }</w:t>
      </w:r>
    </w:p>
    <w:p w14:paraId="07E0AEB6" w14:textId="77777777" w:rsidR="00B03202" w:rsidRDefault="00B03202" w:rsidP="00B03202">
      <w:r>
        <w:t xml:space="preserve">  },</w:t>
      </w:r>
    </w:p>
    <w:p w14:paraId="519B203B" w14:textId="77777777" w:rsidR="00B03202" w:rsidRDefault="00B03202" w:rsidP="00B03202">
      <w:r>
        <w:t xml:space="preserve">  {</w:t>
      </w:r>
    </w:p>
    <w:p w14:paraId="47306667" w14:textId="77777777" w:rsidR="00B03202" w:rsidRDefault="00B03202" w:rsidP="00B03202">
      <w:r>
        <w:t xml:space="preserve">    "markdown": "![](https://www.saintpeters.edu/tmp/c48ce6f9-7f5e-433b-824c-d7b4bb5c7fa2/images/cffa427ce9d7952a982d24d21e9d9b9f255df9e0e0e7202f219aead72b75bc9b.jpg)\n\nNote: In cases where there are less than ten students taking the assessment or license/certificate, the number passing and pass rate are not reported. 1Number of completers taking one or more assessments within their area of specialization. 2Summary level “Number Taking Assessment” may differ from assessment level “Number Taking Assessment” because each student is counted once at the summary level but may be counted in multiple assessments at the assessment level.\n\nApril 5, 2023\n\nApril 5, 2023\n\nApril 5, 2023\n\nApril 5, 2023\n\nApril 5, 2023\n\nApril 5, 2023\n\nApril 5, 2023\n\nApril 5, 2023\n\nApril 5, 2023\n\nApril 5, 2023\n\nApril 5, 2023\n\nApril 5, 2023\n\nApril 5, 2023\n\n![](https://www.saintpeters.edu/tmp/c48ce6f9-7f5e-433b-824c-d7b4bb5c7fa2/images/edb5ca4cc467f944f886b7f8db5c6d8b9dd403d3f2957f0c20e9d6248c8d74fe.jpg)\n\nNote: In cases where there are less than ten students taking the assessment or license/certificate, the number passing and pass rate are not reported. 1Tests with multiple delivery options (computer, paper, etc.) will be noted with the assessment code for one format only. 2Cut scores may vary for groups depending upon when the cut scores are established by the state and when each group completed their teacher certification or licensure assessment. \\*Questions regarding tests listed by this testing company must be addressed to your state Title II Coordinator.",</w:t>
      </w:r>
    </w:p>
    <w:p w14:paraId="26D557A2" w14:textId="77777777" w:rsidR="00B03202" w:rsidRDefault="00B03202" w:rsidP="00B03202">
      <w:r>
        <w:t xml:space="preserve">    "metadata": {</w:t>
      </w:r>
    </w:p>
    <w:p w14:paraId="618FB000" w14:textId="77777777" w:rsidR="00B03202" w:rsidRDefault="00B03202" w:rsidP="00B03202">
      <w:r>
        <w:lastRenderedPageBreak/>
        <w:t xml:space="preserve">      "url": "https://www.saintpeters.edu/wp-content/blogs.dir/110/files/2023/02/Teacher-Pass-Rates.pdf",</w:t>
      </w:r>
    </w:p>
    <w:p w14:paraId="605FDB25" w14:textId="77777777" w:rsidR="00B03202" w:rsidRDefault="00B03202" w:rsidP="00B03202">
      <w:r>
        <w:t xml:space="preserve">      "scrapeId": "0e94424e-dd36-4e0e-ac48-7570f2bb1b68",</w:t>
      </w:r>
    </w:p>
    <w:p w14:paraId="586710E7" w14:textId="77777777" w:rsidR="00B03202" w:rsidRDefault="00B03202" w:rsidP="00B03202">
      <w:r>
        <w:t xml:space="preserve">      "sourceURL": "https://www.saintpeters.edu/wp-content/blogs.dir/110/files/2023/02/Teacher-Pass-Rates.pdf",</w:t>
      </w:r>
    </w:p>
    <w:p w14:paraId="05004E6E" w14:textId="77777777" w:rsidR="00B03202" w:rsidRDefault="00B03202" w:rsidP="00B03202">
      <w:r>
        <w:t xml:space="preserve">      "statusCode": 200</w:t>
      </w:r>
    </w:p>
    <w:p w14:paraId="77CD83A3" w14:textId="77777777" w:rsidR="00B03202" w:rsidRDefault="00B03202" w:rsidP="00B03202">
      <w:r>
        <w:t xml:space="preserve">    }</w:t>
      </w:r>
    </w:p>
    <w:p w14:paraId="223FEE77" w14:textId="77777777" w:rsidR="00B03202" w:rsidRDefault="00B03202" w:rsidP="00B03202">
      <w:r>
        <w:t xml:space="preserve">  },</w:t>
      </w:r>
    </w:p>
    <w:p w14:paraId="09AC1497" w14:textId="77777777" w:rsidR="00B03202" w:rsidRDefault="00B03202" w:rsidP="00B03202">
      <w:r>
        <w:t xml:space="preserve">  {</w:t>
      </w:r>
    </w:p>
    <w:p w14:paraId="299E91AA" w14:textId="77777777" w:rsidR="00B03202" w:rsidRDefault="00B03202" w:rsidP="00B03202">
      <w:r>
        <w:t xml:space="preserve">    "markdown": "[Skip to primary content](https://www.saintpeters.edu/president/#main-content \"Skip to primary content\") [Additional Site Navigation](https://www.saintpeters.edu/president/#footer \"Additional Site Navigation\")\n\nAccepted for Fall 2025? _\\|_\n\n**Secure your spot by submitting your enrollment deposit and learn more about our vibrant community.**\n\n[Learn more](https://www.saintpeters.edu/admitted-students/)\n\nClose alert\n\n## Office of the President\n\nDear students, alumni, family and friends,\n\nI want to extend a warm welcome to Saint Peter’s University – truly a very special place! We are one of the 27 Jesuit institutions of higher education in the United States, and proud to be a long-standing Hispanic-Serving Institution (HSI), a Carnegie Community-Engaged Institution, and a First Gen Forward Institution. Our mission is inspired by our Jesuit, Catholic identity, and for over 150 years, we have been committed to prepare students of all backgrounds and of all facets of life, to be leaders in their communities, serve compassionately and promote justice in our ever-changing urban and global environment.\n\nWhile a university is more than numbers and figures, allow me to share some remarkable facts about our University:\n\n- This year, Saint Peter’s University was one of the 25 U.S. colleges and universities to receive the first Carnegie Leadership for Public Purpose Classification, granted to institutions that have committed to campus-wide efforts to advance leadership in pursuit of public goods like justice, equity, diversity and liberty.\n- In the 2023 U.S. News &amp; World Report Best Colleges Rankings, we were ranked Best Value in New Jersey and 3rd overall Best Value in the Regional Universities North category.\n- Saint Peter’s University has been named as a national leader in Money magazine’s list of the “Most Transformative Schools” in the country being ranked 32 on the national list and highest in New Jersey.\n- In 2020, our University was highest ranked for “Social Mobility” in the Regional Universities North Category.\n- Nearly 98 percent of students receive scholarship support to afford their education…and the list goes on.\n\nI invite you to visit Saint Peter’s University, a </w:t>
      </w:r>
      <w:r>
        <w:lastRenderedPageBreak/>
        <w:t>university committed to academic excellence, where everyone is welcome and where you will find a close-knit community of people with a deep sense of responsibility to the University, its students, and its mission. Not surprisingly, our faculty are described as “people of uncommon dedication”.\n\nSaint Peter’s University is a wonderful story worth telling, and I can’t wait to share it with you. I hope to see you soon on our campus.\n\nSincerely,\n\nHubert Benitez _, D.D.S., Ph.D._ President\n\n[President@saintpeters.edu](mailto:President@saintpeters.edu)\n\nWe use cookies to ensure that we give you the best experience on our website. If you continue to use this site we will assume that you are happy with it.[Ok](https://www.saintpeters.edu/president/#)",</w:t>
      </w:r>
    </w:p>
    <w:p w14:paraId="4346F210" w14:textId="77777777" w:rsidR="00B03202" w:rsidRDefault="00B03202" w:rsidP="00B03202">
      <w:r>
        <w:t xml:space="preserve">    "metadata": {</w:t>
      </w:r>
    </w:p>
    <w:p w14:paraId="13C11859" w14:textId="77777777" w:rsidR="00B03202" w:rsidRDefault="00B03202" w:rsidP="00B03202">
      <w:r>
        <w:t xml:space="preserve">      "url": "https://www.saintpeters.edu/president/",</w:t>
      </w:r>
    </w:p>
    <w:p w14:paraId="71CFBB36" w14:textId="77777777" w:rsidR="00B03202" w:rsidRDefault="00B03202" w:rsidP="00B03202">
      <w:r>
        <w:t xml:space="preserve">      "title": "Saint Peter's University - Office of the President",</w:t>
      </w:r>
    </w:p>
    <w:p w14:paraId="494DFF40" w14:textId="77777777" w:rsidR="00B03202" w:rsidRDefault="00B03202" w:rsidP="00B03202">
      <w:r>
        <w:t xml:space="preserve">      "robots": "max-image-preview:large",</w:t>
      </w:r>
    </w:p>
    <w:p w14:paraId="5046252C" w14:textId="77777777" w:rsidR="00B03202" w:rsidRDefault="00B03202" w:rsidP="00B03202">
      <w:r>
        <w:t xml:space="preserve">      "favicon": {},</w:t>
      </w:r>
    </w:p>
    <w:p w14:paraId="2E0CEA8B" w14:textId="77777777" w:rsidR="00B03202" w:rsidRDefault="00B03202" w:rsidP="00B03202">
      <w:r>
        <w:t xml:space="preserve">      "language": "en-US",</w:t>
      </w:r>
    </w:p>
    <w:p w14:paraId="408E9D01" w14:textId="77777777" w:rsidR="00B03202" w:rsidRDefault="00B03202" w:rsidP="00B03202">
      <w:r>
        <w:t xml:space="preserve">      "scrapeId": "1623a877-953e-4a86-846d-43a9cb278062",</w:t>
      </w:r>
    </w:p>
    <w:p w14:paraId="3A2A0648" w14:textId="77777777" w:rsidR="00B03202" w:rsidRDefault="00B03202" w:rsidP="00B03202">
      <w:r>
        <w:t xml:space="preserve">      "viewport": "width=device-width, initial-scale=1",</w:t>
      </w:r>
    </w:p>
    <w:p w14:paraId="793FC69A" w14:textId="77777777" w:rsidR="00B03202" w:rsidRDefault="00B03202" w:rsidP="00B03202">
      <w:r>
        <w:t xml:space="preserve">      "generator": "WordPress 6.6.2",</w:t>
      </w:r>
    </w:p>
    <w:p w14:paraId="1EB308F8" w14:textId="77777777" w:rsidR="00B03202" w:rsidRDefault="00B03202" w:rsidP="00B03202">
      <w:r>
        <w:t xml:space="preserve">      "sourceURL": "https://www.saintpeters.edu/president/",</w:t>
      </w:r>
    </w:p>
    <w:p w14:paraId="556BD1DB" w14:textId="77777777" w:rsidR="00B03202" w:rsidRDefault="00B03202" w:rsidP="00B03202">
      <w:r>
        <w:t xml:space="preserve">      "statusCode": 200,</w:t>
      </w:r>
    </w:p>
    <w:p w14:paraId="245EAE81" w14:textId="77777777" w:rsidR="00B03202" w:rsidRDefault="00B03202" w:rsidP="00B03202">
      <w:r>
        <w:t xml:space="preserve">      "description": "Just another Saint Peters University Sites site",</w:t>
      </w:r>
    </w:p>
    <w:p w14:paraId="5F594C93" w14:textId="77777777" w:rsidR="00B03202" w:rsidRDefault="00B03202" w:rsidP="00B03202">
      <w:r>
        <w:t xml:space="preserve">      "theme-color": "#0071cb",</w:t>
      </w:r>
    </w:p>
    <w:p w14:paraId="7FDB88B4" w14:textId="77777777" w:rsidR="00B03202" w:rsidRDefault="00B03202" w:rsidP="00B03202">
      <w:r>
        <w:t xml:space="preserve">      "msapplication-config": "https://www.saintpeters.edu/president/wp-content/themes/spc-base-theme/images/favicon/browserconfig.xml",</w:t>
      </w:r>
    </w:p>
    <w:p w14:paraId="24185169" w14:textId="77777777" w:rsidR="00B03202" w:rsidRDefault="00B03202" w:rsidP="00B03202">
      <w:r>
        <w:t xml:space="preserve">      "msapplication-TileColor": "#0071cb",</w:t>
      </w:r>
    </w:p>
    <w:p w14:paraId="53F7F1E6" w14:textId="77777777" w:rsidR="00B03202" w:rsidRDefault="00B03202" w:rsidP="00B03202">
      <w:r>
        <w:t xml:space="preserve">      "msapplication-TileImage": "https://www.saintpeters.edu/president/wp-content/themes/spc-base-theme/images/favicon/mstile-144x144.png",</w:t>
      </w:r>
    </w:p>
    <w:p w14:paraId="6A07ECB4" w14:textId="77777777" w:rsidR="00B03202" w:rsidRDefault="00B03202" w:rsidP="00B03202">
      <w:r>
        <w:t xml:space="preserve">      "google-site-verification": "eTfI2rm563J5zBQeKfv0j4h9FfA6IPtdo6Di5zllcTY",</w:t>
      </w:r>
    </w:p>
    <w:p w14:paraId="4D10A1A9" w14:textId="77777777" w:rsidR="00B03202" w:rsidRDefault="00B03202" w:rsidP="00B03202">
      <w:r>
        <w:lastRenderedPageBreak/>
        <w:t xml:space="preserve">      "google-translate-customization": "260bb346d803c46f-dbbadcf9bd3bfa86-g7111767e841b219b-17"</w:t>
      </w:r>
    </w:p>
    <w:p w14:paraId="1216BC4B" w14:textId="77777777" w:rsidR="00B03202" w:rsidRDefault="00B03202" w:rsidP="00B03202">
      <w:r>
        <w:t xml:space="preserve">    }</w:t>
      </w:r>
    </w:p>
    <w:p w14:paraId="0D42524E" w14:textId="77777777" w:rsidR="00B03202" w:rsidRDefault="00B03202" w:rsidP="00B03202">
      <w:r>
        <w:t xml:space="preserve">  },</w:t>
      </w:r>
    </w:p>
    <w:p w14:paraId="445C31A2" w14:textId="77777777" w:rsidR="00B03202" w:rsidRDefault="00B03202" w:rsidP="00B03202">
      <w:r>
        <w:t xml:space="preserve">  {</w:t>
      </w:r>
    </w:p>
    <w:p w14:paraId="1FE8EFA4" w14:textId="77777777" w:rsidR="00B03202" w:rsidRDefault="00B03202" w:rsidP="00B03202">
      <w:r>
        <w:t xml:space="preserve">    "markdown": "[Skip to primary content](https://www.saintpeters.edu/enrollment-services/records-and-registration/#main-content \"Skip to primary content\") [Additional Site Navigation](https://www.saintpeters.edu/enrollment-services/records-and-registration/#footer \"Additional Site Navigation\")\n\nAccepted for Fall 2025? _\\|_\n\n**Secure your spot by submitting your enrollment deposit and learn more about our vibrant community.**\n\n[Learn more](https://www.saintpeters.edu/admitted-students/)\n\nClose alert\n\n## Enrollment Services\n\n## Records and Registration\n\n**Welcome to Records and Registration at the Enrollment Services Center. Please choose from the following selection:**\n\n|     |     |\n| --- | --- |\n| [Consumer Information](https://www.saintpeters.edu/enrollment-services/records-and-registration/consumer-information/ \"Consumer Information\") | Annual Campus Security Report; drug and alcohol prevention information; athletic program participation rates and financial support; information regarding all federal, state, local, private, and institutional financial assistance available to students; institutional information regarding costs, refunds, withdrawal requirements, and requirements for return of Title IV funds; information regarding accreditations held, disability services, employees available for assistance, study abroad program information; graduation and transfer rates; and student rights under FERPA. |\n\n| [Enrollment Verification](https://www.saintpeters.edu/enrollment-services/records-and-registration/enrollment-verification/ \"Enrollment Verification\") | How to obtain a letter verifying your enrollment at the University |\n| [FERPA](https://www.saintpeters.edu/enrollment-services/records-and-registration/ferpa/ \"FERPA\") | The Family Educational Rights and Privacy Act (FERPA) affords students certain rights with respect to their education records |\n| [Grading Information](https://www.saintpeters.edu/enrollment-services/records-and-registration/grading-information/ \"Grading Information\") | General information about the University’s grading policy |\n| [Graduation](https://www.saintpeters.edu/enrollment-services/records-and-registration/graduation/ \"Graduation\") | Information on the process of applying for graduation |\n| [Registration](https://www.saintpeters.edu/enrollment-services/records-and-registration/registration/ \"Registration\") | Procedure for course registration at the University |\n| [Transcripts](https://www.saintpeters.edu/enrollment-</w:t>
      </w:r>
      <w:r>
        <w:lastRenderedPageBreak/>
        <w:t>services/records-and-registration/transcripts/ \"Transcripts\") | How to obtain a transcript of your academic record |\n| [Veterans](https://www.saintpeters.edu/enrollment-services/records-and-registration/veterans/ \"Veterans\") | Information for Veterans |\n\nWe use cookies to ensure that we give you the best experience on our website. If you continue to use this site we will assume that you are happy with it.[Ok](https://www.saintpeters.edu/enrollment-services/records-and-registration/#)",</w:t>
      </w:r>
    </w:p>
    <w:p w14:paraId="463E2D9C" w14:textId="77777777" w:rsidR="00B03202" w:rsidRDefault="00B03202" w:rsidP="00B03202">
      <w:r>
        <w:t xml:space="preserve">    "metadata": {</w:t>
      </w:r>
    </w:p>
    <w:p w14:paraId="5A689B01" w14:textId="77777777" w:rsidR="00B03202" w:rsidRDefault="00B03202" w:rsidP="00B03202">
      <w:r>
        <w:t xml:space="preserve">      "url": "https://www.saintpeters.edu/enrollment-services/records-and-registration/",</w:t>
      </w:r>
    </w:p>
    <w:p w14:paraId="7A0F4D53" w14:textId="77777777" w:rsidR="00B03202" w:rsidRDefault="00B03202" w:rsidP="00B03202">
      <w:r>
        <w:t xml:space="preserve">      "title": "Saint Peter's University - Enrollment Services - Records and Registration",</w:t>
      </w:r>
    </w:p>
    <w:p w14:paraId="381672CC" w14:textId="77777777" w:rsidR="00B03202" w:rsidRDefault="00B03202" w:rsidP="00B03202">
      <w:r>
        <w:t xml:space="preserve">      "robots": "max-image-preview:large",</w:t>
      </w:r>
    </w:p>
    <w:p w14:paraId="503EC982" w14:textId="77777777" w:rsidR="00B03202" w:rsidRDefault="00B03202" w:rsidP="00B03202">
      <w:r>
        <w:t xml:space="preserve">      "favicon": {},</w:t>
      </w:r>
    </w:p>
    <w:p w14:paraId="13C5726C" w14:textId="77777777" w:rsidR="00B03202" w:rsidRDefault="00B03202" w:rsidP="00B03202">
      <w:r>
        <w:t xml:space="preserve">      "language": "en-US",</w:t>
      </w:r>
    </w:p>
    <w:p w14:paraId="18C345D2" w14:textId="77777777" w:rsidR="00B03202" w:rsidRDefault="00B03202" w:rsidP="00B03202">
      <w:r>
        <w:t xml:space="preserve">      "scrapeId": "2d4349af-7ae4-487a-8a3a-c32efb4aeb6a",</w:t>
      </w:r>
    </w:p>
    <w:p w14:paraId="165A3FB1" w14:textId="77777777" w:rsidR="00B03202" w:rsidRDefault="00B03202" w:rsidP="00B03202">
      <w:r>
        <w:t xml:space="preserve">      "viewport": "width=device-width, initial-scale=1",</w:t>
      </w:r>
    </w:p>
    <w:p w14:paraId="1F4A17D5" w14:textId="77777777" w:rsidR="00B03202" w:rsidRDefault="00B03202" w:rsidP="00B03202">
      <w:r>
        <w:t xml:space="preserve">      "generator": [</w:t>
      </w:r>
    </w:p>
    <w:p w14:paraId="7881187F" w14:textId="77777777" w:rsidR="00B03202" w:rsidRDefault="00B03202" w:rsidP="00B03202">
      <w:r>
        <w:t xml:space="preserve">        "WordPress 6.6.2",</w:t>
      </w:r>
    </w:p>
    <w:p w14:paraId="0B95C357" w14:textId="77777777" w:rsidR="00B03202" w:rsidRDefault="00B03202" w:rsidP="00B03202">
      <w:r>
        <w:t xml:space="preserve">        "Elementor 3.25.4; features: additional_custom_breakpoints, e_optimized_control_loading; settings: css_print_method-external, google_font-enabled, font_display-auto"</w:t>
      </w:r>
    </w:p>
    <w:p w14:paraId="0B73962F" w14:textId="77777777" w:rsidR="00B03202" w:rsidRDefault="00B03202" w:rsidP="00B03202">
      <w:r>
        <w:t xml:space="preserve">      ],</w:t>
      </w:r>
    </w:p>
    <w:p w14:paraId="6C5537AD" w14:textId="77777777" w:rsidR="00B03202" w:rsidRDefault="00B03202" w:rsidP="00B03202">
      <w:r>
        <w:t xml:space="preserve">      "sourceURL": "https://www.saintpeters.edu/enrollment-services/records-and-registration/",</w:t>
      </w:r>
    </w:p>
    <w:p w14:paraId="1C45E74E" w14:textId="77777777" w:rsidR="00B03202" w:rsidRDefault="00B03202" w:rsidP="00B03202">
      <w:r>
        <w:t xml:space="preserve">      "statusCode": 200,</w:t>
      </w:r>
    </w:p>
    <w:p w14:paraId="40C74DC3" w14:textId="77777777" w:rsidR="00B03202" w:rsidRDefault="00B03202" w:rsidP="00B03202">
      <w:r>
        <w:t xml:space="preserve">      "description": "Just another Saint Peters University ( Development ) Sites site",</w:t>
      </w:r>
    </w:p>
    <w:p w14:paraId="38FF150C" w14:textId="77777777" w:rsidR="00B03202" w:rsidRDefault="00B03202" w:rsidP="00B03202">
      <w:r>
        <w:t xml:space="preserve">      "theme-color": "#0071cb",</w:t>
      </w:r>
    </w:p>
    <w:p w14:paraId="2CD733B8" w14:textId="77777777" w:rsidR="00B03202" w:rsidRDefault="00B03202" w:rsidP="00B03202">
      <w:r>
        <w:t xml:space="preserve">      "msapplication-config": "https://www.saintpeters.edu/enrollment-services/wp-content/themes/spc-base-theme/images/favicon/browserconfig.xml",</w:t>
      </w:r>
    </w:p>
    <w:p w14:paraId="56E7E2D3" w14:textId="77777777" w:rsidR="00B03202" w:rsidRDefault="00B03202" w:rsidP="00B03202">
      <w:r>
        <w:t xml:space="preserve">      "msapplication-TileColor": "#0071cb",</w:t>
      </w:r>
    </w:p>
    <w:p w14:paraId="18F58F59" w14:textId="77777777" w:rsidR="00B03202" w:rsidRDefault="00B03202" w:rsidP="00B03202">
      <w:r>
        <w:lastRenderedPageBreak/>
        <w:t xml:space="preserve">      "msapplication-TileImage": "https://www.saintpeters.edu/enrollment-services/wp-content/themes/spc-base-theme/images/favicon/mstile-144x144.png",</w:t>
      </w:r>
    </w:p>
    <w:p w14:paraId="1F8902E1" w14:textId="77777777" w:rsidR="00B03202" w:rsidRDefault="00B03202" w:rsidP="00B03202">
      <w:r>
        <w:t xml:space="preserve">      "google-site-verification": "eTfI2rm563J5zBQeKfv0j4h9FfA6IPtdo6Di5zllcTY",</w:t>
      </w:r>
    </w:p>
    <w:p w14:paraId="66403865" w14:textId="77777777" w:rsidR="00B03202" w:rsidRDefault="00B03202" w:rsidP="00B03202">
      <w:r>
        <w:t xml:space="preserve">      "google-translate-customization": "260bb346d803c46f-dbbadcf9bd3bfa86-g7111767e841b219b-17"</w:t>
      </w:r>
    </w:p>
    <w:p w14:paraId="48C05F8B" w14:textId="77777777" w:rsidR="00B03202" w:rsidRDefault="00B03202" w:rsidP="00B03202">
      <w:r>
        <w:t xml:space="preserve">    }</w:t>
      </w:r>
    </w:p>
    <w:p w14:paraId="171E4412" w14:textId="77777777" w:rsidR="00B03202" w:rsidRDefault="00B03202" w:rsidP="00B03202">
      <w:r>
        <w:t xml:space="preserve">  },</w:t>
      </w:r>
    </w:p>
    <w:p w14:paraId="7F262194" w14:textId="77777777" w:rsidR="00B03202" w:rsidRDefault="00B03202" w:rsidP="00B03202">
      <w:r>
        <w:t xml:space="preserve">  {</w:t>
      </w:r>
    </w:p>
    <w:p w14:paraId="74E3300F" w14:textId="77777777" w:rsidR="00B03202" w:rsidRDefault="00B03202" w:rsidP="00B03202">
      <w:r>
        <w:t xml:space="preserve">    "markdown": "[Skip to primary content](https://www.saintpeters.edu/bookstore/#main-content \"Skip to primary content\") [Additional Site Navigation](https://www.saintpeters.edu/bookstore/#footer \"Additional Site Navigation\")\n\nAccepted for Fall 2025? _\\|_\n\n**Secure your spot by submitting your enrollment deposit and learn more about our vibrant community.**\n\n[Learn more](https://www.saintpeters.edu/admitted-students/)\n\nClose alert\n\n## Virtual Campus Bookstore\n\n## Virtual Campus Bookstore\n\nIn today’s digital world, consumers are favoring online shopping experiences more than ever. The COVID-19 pandemic has only accelerated this trend. Many brick-and-mortar stores are evaluating their business strategies in order to meet these demands.\n\nSimilarly, we have evaluated our own strategy for an on-campus bookstore and together with Follett, our current partner, we have decided to move the operation to a fully virtual format via the [Follett Virtual Campus Bookstore](https://www.bkstr.com/saintpetersstore). All of your shopping needs will be handled 24/7 by visiting [https://www.bkstr.com/saintpetersstore](https://www.bkstr.com/saintpetersstore). Textbooks, course material, apparel, gifts and more will be available for sale and you can expect the same excellent customer service that you are accustomed to receiving.\n\nThe benefits of a Follett Virtual Campus Bookstore include:\n\n- Comprehensive course materials: Access to traditional texts, plus the best of digital and emerging technologies\n- Unrivaled publisher network: Follett maintains deep and long-lasting relationships with more than 7,000 publishers\n- Cost-effectiveness: Schools that use a Follett Virtual Campus bookstore have seen improved ROI (return on investment) and operating efficiencies\n\n**Thursday, February 25 will be the last day of operations for the on-campus bookstore.** The store is currently holding a 50% off sale on all imprinted items in stock. Please know that all active gift cards, regardless of when purchased, can be used in the on-campus bookstore until February 25 and then will be accepted online.\n\nI am sure that this shift may invite some questions, primarily about the intended future use of the </w:t>
      </w:r>
      <w:r>
        <w:lastRenderedPageBreak/>
        <w:t>large space that the bookstore currently occupies on the first floor of the Mac Mahon Student Center. This prime space has a myriad of exciting options for future use, many of which are already being vetted and discussed by University leadership. While some potential plans are being evaluated, we would like to hear from our community, too. What would you like to see occupy that space? Please send your ideas to [ideas@saintpeters.edu](mailto:ideas@saintpeters.edu).\n\nAmidst considering various space utilization opportunities, we are also exploring avenues to eventually have some “spirit wear” (e.g. t-shirts, hats, bumper stickers) merchandise available for purchase on campus as well.\n\nWe have been assured by the Follett team that this will be a seamless transition for all students, faculty, staff, and administrators. Please visit saintpeters.edu/bookstore to view FAQs as well as Online Ordering Instructions. Follet’s customer service team is also available by calling (888) 621-4088.\n\nWe are excited to move forward with this new virtual partnership with Follett and know that all of your bookstore needs will be seamlessly met.\n\nSincerely,\n\nPaul Ciraulo\n\nVice President for Finance and Business\n\nWe use cookies to ensure you get the best experience. By continuing to use this site, you consent to the use of cookies in accordance with our [Privacy Policy](https://www.saintpeters.edu/privacy-policy/).[Continue](https://www.saintpeters.edu/bookstore/#)",</w:t>
      </w:r>
    </w:p>
    <w:p w14:paraId="4AB7B50C" w14:textId="77777777" w:rsidR="00B03202" w:rsidRDefault="00B03202" w:rsidP="00B03202">
      <w:r>
        <w:t xml:space="preserve">    "metadata": {</w:t>
      </w:r>
    </w:p>
    <w:p w14:paraId="04A9621B" w14:textId="77777777" w:rsidR="00B03202" w:rsidRDefault="00B03202" w:rsidP="00B03202">
      <w:r>
        <w:t xml:space="preserve">      "url": "https://www.saintpeters.edu/bookstore/",</w:t>
      </w:r>
    </w:p>
    <w:p w14:paraId="712569FE" w14:textId="77777777" w:rsidR="00B03202" w:rsidRDefault="00B03202" w:rsidP="00B03202">
      <w:r>
        <w:t xml:space="preserve">      "title": "Saint Peter's University - Virtual Campus Bookstore",</w:t>
      </w:r>
    </w:p>
    <w:p w14:paraId="43601A5A" w14:textId="77777777" w:rsidR="00B03202" w:rsidRDefault="00B03202" w:rsidP="00B03202">
      <w:r>
        <w:t xml:space="preserve">      "robots": "max-image-preview:large",</w:t>
      </w:r>
    </w:p>
    <w:p w14:paraId="58DFC9E2" w14:textId="77777777" w:rsidR="00B03202" w:rsidRDefault="00B03202" w:rsidP="00B03202">
      <w:r>
        <w:t xml:space="preserve">      "favicon": {},</w:t>
      </w:r>
    </w:p>
    <w:p w14:paraId="1C50BF1E" w14:textId="77777777" w:rsidR="00B03202" w:rsidRDefault="00B03202" w:rsidP="00B03202">
      <w:r>
        <w:t xml:space="preserve">      "language": "en-US",</w:t>
      </w:r>
    </w:p>
    <w:p w14:paraId="60C09778" w14:textId="77777777" w:rsidR="00B03202" w:rsidRDefault="00B03202" w:rsidP="00B03202">
      <w:r>
        <w:t xml:space="preserve">      "scrapeId": "34438c1b-e992-48fd-9369-6b85a99e8c2a",</w:t>
      </w:r>
    </w:p>
    <w:p w14:paraId="577FD1ED" w14:textId="77777777" w:rsidR="00B03202" w:rsidRDefault="00B03202" w:rsidP="00B03202">
      <w:r>
        <w:t xml:space="preserve">      "viewport": "width=device-width, initial-scale=1",</w:t>
      </w:r>
    </w:p>
    <w:p w14:paraId="5DA54A30" w14:textId="77777777" w:rsidR="00B03202" w:rsidRDefault="00B03202" w:rsidP="00B03202">
      <w:r>
        <w:t xml:space="preserve">      "generator": "WordPress 6.6.2",</w:t>
      </w:r>
    </w:p>
    <w:p w14:paraId="291BEC28" w14:textId="77777777" w:rsidR="00B03202" w:rsidRDefault="00B03202" w:rsidP="00B03202">
      <w:r>
        <w:t xml:space="preserve">      "sourceURL": "https://www.saintpeters.edu/bookstore/",</w:t>
      </w:r>
    </w:p>
    <w:p w14:paraId="2F3F7068" w14:textId="77777777" w:rsidR="00B03202" w:rsidRDefault="00B03202" w:rsidP="00B03202">
      <w:r>
        <w:t xml:space="preserve">      "statusCode": 200,</w:t>
      </w:r>
    </w:p>
    <w:p w14:paraId="2FC81043" w14:textId="77777777" w:rsidR="00B03202" w:rsidRDefault="00B03202" w:rsidP="00B03202">
      <w:r>
        <w:t xml:space="preserve">      "description": "Just another Saint Peters University Sites site",</w:t>
      </w:r>
    </w:p>
    <w:p w14:paraId="2924A2F2" w14:textId="77777777" w:rsidR="00B03202" w:rsidRDefault="00B03202" w:rsidP="00B03202">
      <w:r>
        <w:t xml:space="preserve">      "theme-color": "#0071cb",</w:t>
      </w:r>
    </w:p>
    <w:p w14:paraId="7D8BF820" w14:textId="77777777" w:rsidR="00B03202" w:rsidRDefault="00B03202" w:rsidP="00B03202">
      <w:r>
        <w:lastRenderedPageBreak/>
        <w:t xml:space="preserve">      "msapplication-config": "https://www.saintpeters.edu/bookstore/wp-content/themes/spc-base-theme/images/favicon/browserconfig.xml",</w:t>
      </w:r>
    </w:p>
    <w:p w14:paraId="7DBAD823" w14:textId="77777777" w:rsidR="00B03202" w:rsidRDefault="00B03202" w:rsidP="00B03202">
      <w:r>
        <w:t xml:space="preserve">      "msapplication-TileColor": "#0071cb",</w:t>
      </w:r>
    </w:p>
    <w:p w14:paraId="0402A1F1" w14:textId="77777777" w:rsidR="00B03202" w:rsidRDefault="00B03202" w:rsidP="00B03202">
      <w:r>
        <w:t xml:space="preserve">      "msapplication-TileImage": "https://www.saintpeters.edu/bookstore/wp-content/themes/spc-base-theme/images/favicon/mstile-144x144.png",</w:t>
      </w:r>
    </w:p>
    <w:p w14:paraId="740B4B54" w14:textId="77777777" w:rsidR="00B03202" w:rsidRDefault="00B03202" w:rsidP="00B03202">
      <w:r>
        <w:t xml:space="preserve">      "google-site-verification": "eTfI2rm563J5zBQeKfv0j4h9FfA6IPtdo6Di5zllcTY",</w:t>
      </w:r>
    </w:p>
    <w:p w14:paraId="7055B8DE" w14:textId="77777777" w:rsidR="00B03202" w:rsidRDefault="00B03202" w:rsidP="00B03202">
      <w:r>
        <w:t xml:space="preserve">      "google-translate-customization": "260bb346d803c46f-dbbadcf9bd3bfa86-g7111767e841b219b-17"</w:t>
      </w:r>
    </w:p>
    <w:p w14:paraId="23A21775" w14:textId="77777777" w:rsidR="00B03202" w:rsidRDefault="00B03202" w:rsidP="00B03202">
      <w:r>
        <w:t xml:space="preserve">    }</w:t>
      </w:r>
    </w:p>
    <w:p w14:paraId="1C6AB242" w14:textId="77777777" w:rsidR="00B03202" w:rsidRDefault="00B03202" w:rsidP="00B03202">
      <w:r>
        <w:t xml:space="preserve">  },</w:t>
      </w:r>
    </w:p>
    <w:p w14:paraId="44453DC8" w14:textId="77777777" w:rsidR="00B03202" w:rsidRDefault="00B03202" w:rsidP="00B03202">
      <w:r>
        <w:t xml:space="preserve">  {</w:t>
      </w:r>
    </w:p>
    <w:p w14:paraId="2F5FF727" w14:textId="77777777" w:rsidR="00B03202" w:rsidRDefault="00B03202" w:rsidP="00B03202">
      <w:r>
        <w:t xml:space="preserve">    "markdown": "[Skip to primary content](https://www.saintpeters.edu/university-communications/style-guide-logos/#main-content \"Skip to primary content\") [Additional Site Navigation](https://www.saintpeters.edu/university-communications/style-guide-logos/#footer \"Additional Site Navigation\")\n\nAccepted for Fall 2025? _\\|_\n\n**Secure your spot by submitting your enrollment deposit and learn more about our vibrant community.**\n\n[Learn more](https://www.saintpeters.edu/admitted-students/)\n\nClose alert\n\n## Office of Communications and Marketing\n\n## Style Guide &amp; Logos\n\n### Introduction\n\nThe Saint Peter’s University Editorial Style Guide and Communications Standards manual was created to help Saint Peter’s University produce high quality and consistent publications. Please refer to this guide for suggestions on preferred grammar and style usages within all University publications.\n\nThis guide is based on the The Associated Press Stylebook, with slight variations. If you are unclear about a rule or would like further guidance, please contact the Office of University Communications at (201) 761-6243.\n\n### Table of Contents\n\n**Institutional Identity**\n\n- [Brand Standards Guide](https://www.saintpeters.edu/wp-content/uploads/blogs.dir/98/files/2013/01/brand.pdf)\n- [Message Map](https://www.saintpeters.edu/wp-content/uploads/blogs.dir/98/files/2013/01/MessageMap.pdf)\n\n**Graphic Usage Guide**\n\n1. [Branding of University Publications](https://www.saintpeters.edu/university-communications/style-guide-logos/logos-and-graphic-usage-guide/ \"Logos and Graphic Usage Guide\")\n   - University Logo, Seal\n   - Templates (PowerPoint, Letterhead, Flyers/Brochures)\n2. [Correspondence](https://www.saintpeters.edu/university-communications/style-guide-</w:t>
      </w:r>
      <w:r>
        <w:lastRenderedPageBreak/>
        <w:t>logos/correspondence/ \"Correspondence\")\n   - E-mails\n   - Letters\n   - Ordering Stationery and Business Cards\n\n**Grammar Usage Guide**\n\n1. [Academic Degrees, Personal Titles and Class Years](https://www.saintpeters.edu/university-communications/style-guide-logos/academic-degrees-personal-titles-and-class-years/ \"Academic Degrees, Personal Titles and Class Years\")\n   - Academic Degrees\n   - Titles\n   - Academic Titles\n   - Alumni\n   - Departments of Study\n   - Designations\n2. [Citing Publications within Text, Captions](https://www.saintpeters.edu/university-communications/style-guide-logos/citing-publications/ \"Citing Publications\")\n   - Chapters\n   - Captions\n   - Citing Magazines and Books in Text\n3. [Dates and Time](https://www.saintpeters.edu/university-communications/style-guide-logos/dates-and-time/ \"Dates and Time\")\n   - Dates\n   - Times\n   - Terminology\n4. [Addresses and Places](https://www.saintpeters.edu/university-communications/style-guide-logos/addresses-and-places/ \"Addresses and Places\")\n   - Addresses\n   - Around Campus\n5. [Numbers and Figures](https://www.saintpeters.edu/university-communications/style-guide-logos/numbers-and-figures/ \"Numbers and Figures\")\n   - Numerals in Text\n   - Ages\n   - Chapters\n   - Money\n   - Height and Weight\n   - Percentages\n   - Terminology\n6. [Electronic Media Terminology](https://www.saintpeters.edu/university-communications/style-guide-logos/electronic-media-terminology/ \"Electronic Media Terminology\")\n7. [Saint Peter’s University-Specific](https://www.saintpeters.edu/university-communications/style-guide-logos/saint-peters-university-specific/ \"Saint Peter’s University-Specific\")\n   - General Rules\n   - Jesuit and Religious Terminology\n8. [Punctuation and Grammar Rules](https://www.saintpeters.edu/university-communications/style-guide-logos/punctuation-and-grammar-rules/ \"Punctuation and Grammar Rules\")\n   - Punctuation\n   - Abbreviations and Acronyms\n   - General Grammar Points\n   - Common Spelling Errors and Preferred Usage\n\nWe use cookies to ensure that we give you the best experience on our website. If you continue to use this site we will assume that you are happy with it.[Ok](https://www.saintpeters.edu/university-communications/style-guide-logos/#)",</w:t>
      </w:r>
    </w:p>
    <w:p w14:paraId="0F995050" w14:textId="77777777" w:rsidR="00B03202" w:rsidRDefault="00B03202" w:rsidP="00B03202">
      <w:r>
        <w:t xml:space="preserve">    "metadata": {</w:t>
      </w:r>
    </w:p>
    <w:p w14:paraId="07AAC8EF" w14:textId="77777777" w:rsidR="00B03202" w:rsidRDefault="00B03202" w:rsidP="00B03202">
      <w:r>
        <w:t xml:space="preserve">      "url": "https://www.saintpeters.edu/university-communications/style-guide-logos/",</w:t>
      </w:r>
    </w:p>
    <w:p w14:paraId="3DEB3152" w14:textId="77777777" w:rsidR="00B03202" w:rsidRDefault="00B03202" w:rsidP="00B03202">
      <w:r>
        <w:t xml:space="preserve">      "title": "Saint Peter's University - Communications - Style Guide &amp; Logos",</w:t>
      </w:r>
    </w:p>
    <w:p w14:paraId="02CFEEFC" w14:textId="77777777" w:rsidR="00B03202" w:rsidRDefault="00B03202" w:rsidP="00B03202">
      <w:r>
        <w:t xml:space="preserve">      "robots": "max-image-preview:large",</w:t>
      </w:r>
    </w:p>
    <w:p w14:paraId="7E0FE500" w14:textId="77777777" w:rsidR="00B03202" w:rsidRDefault="00B03202" w:rsidP="00B03202">
      <w:r>
        <w:t xml:space="preserve">      "favicon": {},</w:t>
      </w:r>
    </w:p>
    <w:p w14:paraId="42D13EB1" w14:textId="77777777" w:rsidR="00B03202" w:rsidRDefault="00B03202" w:rsidP="00B03202">
      <w:r>
        <w:t xml:space="preserve">      "language": "en-US",</w:t>
      </w:r>
    </w:p>
    <w:p w14:paraId="705EE949" w14:textId="77777777" w:rsidR="00B03202" w:rsidRDefault="00B03202" w:rsidP="00B03202">
      <w:r>
        <w:lastRenderedPageBreak/>
        <w:t xml:space="preserve">      "scrapeId": "16ad8dbe-c211-4c88-854f-d9e183c4046d",</w:t>
      </w:r>
    </w:p>
    <w:p w14:paraId="04287F52" w14:textId="77777777" w:rsidR="00B03202" w:rsidRDefault="00B03202" w:rsidP="00B03202">
      <w:r>
        <w:t xml:space="preserve">      "viewport": "width=device-width, initial-scale=1",</w:t>
      </w:r>
    </w:p>
    <w:p w14:paraId="20A9328D" w14:textId="77777777" w:rsidR="00B03202" w:rsidRDefault="00B03202" w:rsidP="00B03202">
      <w:r>
        <w:t xml:space="preserve">      "generator": "WordPress 6.6.2",</w:t>
      </w:r>
    </w:p>
    <w:p w14:paraId="160502D3" w14:textId="77777777" w:rsidR="00B03202" w:rsidRDefault="00B03202" w:rsidP="00B03202">
      <w:r>
        <w:t xml:space="preserve">      "sourceURL": "https://www.saintpeters.edu/university-communications/style-guide-logos/",</w:t>
      </w:r>
    </w:p>
    <w:p w14:paraId="594A0396" w14:textId="77777777" w:rsidR="00B03202" w:rsidRDefault="00B03202" w:rsidP="00B03202">
      <w:r>
        <w:t xml:space="preserve">      "statusCode": 200,</w:t>
      </w:r>
    </w:p>
    <w:p w14:paraId="07786E68" w14:textId="77777777" w:rsidR="00B03202" w:rsidRDefault="00B03202" w:rsidP="00B03202">
      <w:r>
        <w:t xml:space="preserve">      "description": "University Communications at Saint Peter's University",</w:t>
      </w:r>
    </w:p>
    <w:p w14:paraId="32304840" w14:textId="77777777" w:rsidR="00B03202" w:rsidRDefault="00B03202" w:rsidP="00B03202">
      <w:r>
        <w:t xml:space="preserve">      "theme-color": "#0071cb",</w:t>
      </w:r>
    </w:p>
    <w:p w14:paraId="01508922" w14:textId="77777777" w:rsidR="00B03202" w:rsidRDefault="00B03202" w:rsidP="00B03202">
      <w:r>
        <w:t xml:space="preserve">      "msapplication-config": "https://www.saintpeters.edu/university-communications/wp-content/themes/spc-base-theme/images/favicon/browserconfig.xml",</w:t>
      </w:r>
    </w:p>
    <w:p w14:paraId="09A99494" w14:textId="77777777" w:rsidR="00B03202" w:rsidRDefault="00B03202" w:rsidP="00B03202">
      <w:r>
        <w:t xml:space="preserve">      "msapplication-TileColor": "#0071cb",</w:t>
      </w:r>
    </w:p>
    <w:p w14:paraId="49B5A039" w14:textId="77777777" w:rsidR="00B03202" w:rsidRDefault="00B03202" w:rsidP="00B03202">
      <w:r>
        <w:t xml:space="preserve">      "msapplication-TileImage": "https://www.saintpeters.edu/university-communications/wp-content/themes/spc-base-theme/images/favicon/mstile-144x144.png",</w:t>
      </w:r>
    </w:p>
    <w:p w14:paraId="57D0815C" w14:textId="77777777" w:rsidR="00B03202" w:rsidRDefault="00B03202" w:rsidP="00B03202">
      <w:r>
        <w:t xml:space="preserve">      "google-site-verification": "eTfI2rm563J5zBQeKfv0j4h9FfA6IPtdo6Di5zllcTY",</w:t>
      </w:r>
    </w:p>
    <w:p w14:paraId="74FF9610" w14:textId="77777777" w:rsidR="00B03202" w:rsidRDefault="00B03202" w:rsidP="00B03202">
      <w:r>
        <w:t xml:space="preserve">      "google-translate-customization": "260bb346d803c46f-dbbadcf9bd3bfa86-g7111767e841b219b-17"</w:t>
      </w:r>
    </w:p>
    <w:p w14:paraId="0C2CD662" w14:textId="77777777" w:rsidR="00B03202" w:rsidRDefault="00B03202" w:rsidP="00B03202">
      <w:r>
        <w:t xml:space="preserve">    }</w:t>
      </w:r>
    </w:p>
    <w:p w14:paraId="2F2916BD" w14:textId="77777777" w:rsidR="00B03202" w:rsidRDefault="00B03202" w:rsidP="00B03202">
      <w:r>
        <w:t xml:space="preserve">  },</w:t>
      </w:r>
    </w:p>
    <w:p w14:paraId="565A1FC9" w14:textId="77777777" w:rsidR="00B03202" w:rsidRDefault="00B03202" w:rsidP="00B03202">
      <w:r>
        <w:t xml:space="preserve">  {</w:t>
      </w:r>
    </w:p>
    <w:p w14:paraId="5A8234AA" w14:textId="77777777" w:rsidR="00B03202" w:rsidRDefault="00B03202" w:rsidP="00B03202">
      <w:r>
        <w:t xml:space="preserve">    "markdown": "[Skip to primary content](https://www.saintpeters.edu/academics/graduate-programs/education/master-of-arts-in-education/accelerated-ba-to-ma-education-degree-program/#main-content \"Skip to primary content\") [Additional Site Navigation](https://www.saintpeters.edu/academics/graduate-programs/education/master-of-arts-in-education/accelerated-ba-to-ma-education-degree-program/#footer \"Additional Site Navigation\")\n\nAccepted for Fall 2025? _\\|_\n\n**Secure your spot by submitting your enrollment deposit and learn more about our vibrant community.**\n\n[Learn more](https://www.saintpeters.edu/admitted-students/)\n\nClose alert\n\n## M.A. in Education: Higher Education\n\n**Interested in a career in Education?** The Graduate Education program has many concentrations </w:t>
      </w:r>
      <w:r>
        <w:lastRenderedPageBreak/>
        <w:t xml:space="preserve">including; Reading, Teaching, Special Education, Educational Leadership, School Counseling.\n\nEntrance into the [MA Ed program](https://www.saintpeters.edu/academics/graduate-programs/education/master-of-arts-in-education/) is open to those within the School of Education Undergraduate programs as well as those from other Undergraduate disciplines. Please inquire with your Advisor or Dean Doria (School of Education) at jdoria@saintpeters.edu for information on the MA Ed programs.\n\nThe Accelerated BA to MA ED degree program offers several advantages. The program:\n\n- Accelerates the attainment of an advanced degree\n- Facilitates seamless transition to a master’s degree\n- Increases students’ marketability in the education field\n- Saves students time and money (first 9 credits are included in full-time undergrad tuition for a savings of around $9,000.)\n\n### Admission Requirements\n\n**Any student [may apply to the program](https://admissions.saintpeters.edu/register/?id=df0c635a-ea9a-4b39-bed8-68a72bf921e5) upon completion of 60 credits, and upon acceptance, take three graduate courses (9 credits) within their last 30 credits.**\n\n**Specific admission requirements include:**\n\n- Successful completion of 60 credits\n- Cumulative major GPA of 3.0 or higher, Major GPA of 3.0 or higher, and Cognate Course GPA of 3.0 or higher; at the time of application and when the BA degree is completed\n- Complete the BA degree in four (4) years or less\n- Submission of the graduate application, and personal statement (250+ words)\n- Official transcript(s) will be obtained from Enrollment Services upon completion\n- Two letters of recommendation from school of Undergraduate Degree\n- An interview may be required\n\nStudents may [**apply to the program**](https://admissions.saintpeters.edu/register/?id=df0c635a-ea9a-4b39-bed8-68a72bf921e5) by November 1st, but not later than March 1st, prior to their last 30 credits.\n\n### Credits and Curriculum\n\nIf accepted into the accelerated program, students will take up to nine graduate credits in either the fall or spring semester within their last 30 credits. Graduate courses taken while an undergraduate are billed at the undergraduate tuition rate and fulfill course requirements for the Bachelor’s and Master’s degrees. The bachelor’s degree will be awarded upon successful completion of all requirements for the undergraduate degree.\n\n**Note:** The University will apply the initial nine graduate credits to the graduate transcript upon completion of 12 additional graduate credits.\n\nUpon completion of the bachelor’s degree, students take all graduate courses and will enroll in at least two courses in each of the subsequent semesters until completed. All graduate courses are billed at the graduate tuition rate. Upon successful completion of the remaining graduate credits, the student will be awarded a [Master of Arts in Education](https://www.saintpeters.edu/academics/graduate-programs/education/master-of-arts-in-education/).\n\nWe use cookies to ensure that we give you the best experience on our website. If you continue to use this site we will assume </w:t>
      </w:r>
      <w:r>
        <w:lastRenderedPageBreak/>
        <w:t>that you are happy with it.[Ok](https://www.saintpeters.edu/academics/graduate-programs/education/master-of-arts-in-education/accelerated-ba-to-ma-education-degree-program/#)",</w:t>
      </w:r>
    </w:p>
    <w:p w14:paraId="502B4502" w14:textId="77777777" w:rsidR="00B03202" w:rsidRDefault="00B03202" w:rsidP="00B03202">
      <w:r>
        <w:t xml:space="preserve">    "metadata": {</w:t>
      </w:r>
    </w:p>
    <w:p w14:paraId="2703431B" w14:textId="77777777" w:rsidR="00B03202" w:rsidRDefault="00B03202" w:rsidP="00B03202">
      <w:r>
        <w:t xml:space="preserve">      "url": "https://www.saintpeters.edu/academics/graduate-programs/education/master-of-arts-in-education/accelerated-ba-to-ma-education-degree-program/",</w:t>
      </w:r>
    </w:p>
    <w:p w14:paraId="4332336E" w14:textId="77777777" w:rsidR="00B03202" w:rsidRDefault="00B03202" w:rsidP="00B03202">
      <w:r>
        <w:t xml:space="preserve">      "title": "Saint Peter's University - Education - Accelerated BA to MA Education Degree Program",</w:t>
      </w:r>
    </w:p>
    <w:p w14:paraId="77EBEDE1" w14:textId="77777777" w:rsidR="00B03202" w:rsidRDefault="00B03202" w:rsidP="00B03202">
      <w:r>
        <w:t xml:space="preserve">      "robots": "max-image-preview:large",</w:t>
      </w:r>
    </w:p>
    <w:p w14:paraId="3111D8A9" w14:textId="77777777" w:rsidR="00B03202" w:rsidRDefault="00B03202" w:rsidP="00B03202">
      <w:r>
        <w:t xml:space="preserve">      "favicon": {},</w:t>
      </w:r>
    </w:p>
    <w:p w14:paraId="14B1920E" w14:textId="77777777" w:rsidR="00B03202" w:rsidRDefault="00B03202" w:rsidP="00B03202">
      <w:r>
        <w:t xml:space="preserve">      "language": "en-US",</w:t>
      </w:r>
    </w:p>
    <w:p w14:paraId="7B3CE193" w14:textId="77777777" w:rsidR="00B03202" w:rsidRDefault="00B03202" w:rsidP="00B03202">
      <w:r>
        <w:t xml:space="preserve">      "scrapeId": "0a929b07-10cd-4e4b-a285-30e7948b0843",</w:t>
      </w:r>
    </w:p>
    <w:p w14:paraId="69A6B0F9" w14:textId="77777777" w:rsidR="00B03202" w:rsidRDefault="00B03202" w:rsidP="00B03202">
      <w:r>
        <w:t xml:space="preserve">      "viewport": "width=device-width, initial-scale=1",</w:t>
      </w:r>
    </w:p>
    <w:p w14:paraId="3AE021F0" w14:textId="77777777" w:rsidR="00B03202" w:rsidRDefault="00B03202" w:rsidP="00B03202">
      <w:r>
        <w:t xml:space="preserve">      "generator": [</w:t>
      </w:r>
    </w:p>
    <w:p w14:paraId="4382DA17" w14:textId="77777777" w:rsidR="00B03202" w:rsidRDefault="00B03202" w:rsidP="00B03202">
      <w:r>
        <w:t xml:space="preserve">        "WordPress 6.6.2",</w:t>
      </w:r>
    </w:p>
    <w:p w14:paraId="0DF57F66" w14:textId="77777777" w:rsidR="00B03202" w:rsidRDefault="00B03202" w:rsidP="00B03202">
      <w:r>
        <w:t xml:space="preserve">        "Elementor 3.25.4; features: additional_custom_breakpoints, e_optimized_control_loading; settings: css_print_method-external, google_font-enabled, font_display-auto"</w:t>
      </w:r>
    </w:p>
    <w:p w14:paraId="1E2513C5" w14:textId="77777777" w:rsidR="00B03202" w:rsidRDefault="00B03202" w:rsidP="00B03202">
      <w:r>
        <w:t xml:space="preserve">      ],</w:t>
      </w:r>
    </w:p>
    <w:p w14:paraId="0F742A63" w14:textId="77777777" w:rsidR="00B03202" w:rsidRDefault="00B03202" w:rsidP="00B03202">
      <w:r>
        <w:t xml:space="preserve">      "sourceURL": "https://www.saintpeters.edu/academics/graduate-programs/education/master-of-arts-in-education/accelerated-ba-to-ma-education-degree-program/",</w:t>
      </w:r>
    </w:p>
    <w:p w14:paraId="768AC5D1" w14:textId="77777777" w:rsidR="00B03202" w:rsidRDefault="00B03202" w:rsidP="00B03202">
      <w:r>
        <w:t xml:space="preserve">      "statusCode": 200,</w:t>
      </w:r>
    </w:p>
    <w:p w14:paraId="44D3E96C" w14:textId="77777777" w:rsidR="00B03202" w:rsidRDefault="00B03202" w:rsidP="00B03202">
      <w:r>
        <w:t xml:space="preserve">      "description": "Just another Saint Peters University ( Development ) Sites site",</w:t>
      </w:r>
    </w:p>
    <w:p w14:paraId="10AEAFE0" w14:textId="77777777" w:rsidR="00B03202" w:rsidRDefault="00B03202" w:rsidP="00B03202">
      <w:r>
        <w:t xml:space="preserve">      "theme-color": "#0071cb",</w:t>
      </w:r>
    </w:p>
    <w:p w14:paraId="189DDD79" w14:textId="77777777" w:rsidR="00B03202" w:rsidRDefault="00B03202" w:rsidP="00B03202">
      <w:r>
        <w:t xml:space="preserve">      "msapplication-config": "https://www.saintpeters.edu/academics/graduate-programs/education/wp-content/themes/spc-base-theme/images/favicon/browserconfig.xml",</w:t>
      </w:r>
    </w:p>
    <w:p w14:paraId="7B462E2A" w14:textId="77777777" w:rsidR="00B03202" w:rsidRDefault="00B03202" w:rsidP="00B03202">
      <w:r>
        <w:t xml:space="preserve">      "msapplication-TileColor": "#0071cb",</w:t>
      </w:r>
    </w:p>
    <w:p w14:paraId="4E65FED6" w14:textId="77777777" w:rsidR="00B03202" w:rsidRDefault="00B03202" w:rsidP="00B03202">
      <w:r>
        <w:lastRenderedPageBreak/>
        <w:t xml:space="preserve">      "msapplication-TileImage": "https://www.saintpeters.edu/academics/graduate-programs/education/wp-content/themes/spc-base-theme/images/favicon/mstile-144x144.png",</w:t>
      </w:r>
    </w:p>
    <w:p w14:paraId="39EE4211" w14:textId="77777777" w:rsidR="00B03202" w:rsidRDefault="00B03202" w:rsidP="00B03202">
      <w:r>
        <w:t xml:space="preserve">      "google-site-verification": "eTfI2rm563J5zBQeKfv0j4h9FfA6IPtdo6Di5zllcTY",</w:t>
      </w:r>
    </w:p>
    <w:p w14:paraId="0469565A" w14:textId="77777777" w:rsidR="00B03202" w:rsidRDefault="00B03202" w:rsidP="00B03202">
      <w:r>
        <w:t xml:space="preserve">      "google-translate-customization": "260bb346d803c46f-dbbadcf9bd3bfa86-g7111767e841b219b-17"</w:t>
      </w:r>
    </w:p>
    <w:p w14:paraId="58227BCF" w14:textId="77777777" w:rsidR="00B03202" w:rsidRDefault="00B03202" w:rsidP="00B03202">
      <w:r>
        <w:t xml:space="preserve">    }</w:t>
      </w:r>
    </w:p>
    <w:p w14:paraId="3DF4881F" w14:textId="77777777" w:rsidR="00B03202" w:rsidRDefault="00B03202" w:rsidP="00B03202">
      <w:r>
        <w:t xml:space="preserve">  },</w:t>
      </w:r>
    </w:p>
    <w:p w14:paraId="6916D185" w14:textId="77777777" w:rsidR="00B03202" w:rsidRDefault="00B03202" w:rsidP="00B03202">
      <w:r>
        <w:t xml:space="preserve">  {</w:t>
      </w:r>
    </w:p>
    <w:p w14:paraId="2B70C75D" w14:textId="77777777" w:rsidR="00B03202" w:rsidRDefault="00B03202" w:rsidP="00B03202">
      <w:r>
        <w:t xml:space="preserve">    "markdown": "[Skip to primary content](https://www.saintpeters.edu/bookstore/follet-virtual-bookstore-faqs/#main-content \"Skip to primary content\") [Additional Site Navigation](https://www.saintpeters.edu/bookstore/follet-virtual-bookstore-faqs/#footer \"Additional Site Navigation\")\n\nAccepted for Fall 2025? _\\|_\n\n**Secure your spot by submitting your enrollment deposit and learn more about our vibrant community.**\n\n[Learn more](https://www.saintpeters.edu/admitted-students/)\n\nClose alert\n\n## Virtual Campus Bookstore\n\n## Follet Virtual Bookstore FAQs\n\nAll textbooks and other course materials will now be available only through the online store, [Follett Virtual Solution](https://www.bkstr.com/saintpetersstore). Follett is Saint Peter’s Official Course Materials Partner\n\n* * *\n\nWhere do I get my books?\n\nTo order textbooks and other course materials, visit the virtual bookstore at [https://www.bkstr.com/saintpetersstore](https://www.bkstr.com/saintpetersstore).\n\nWhy should I purchase my books from Follett?\n\nSaint Peter’s chose Follett as its official online bookstore. Follett works closely with the school administration to source and stock the exact edition of the books you will use in the upcoming term. Tack class and course work your way. Buy or rent, print or digital textbooks – we have the options you want for the books you need.\n\nWhat if I don’t have internet access?\n\nYou can place your order by phone with Follett Customer Service at (888) 621-4088 or fax your order to (800) 521-4187.\n\nWhen will the booklist be available online?\n\nThe booklist is already available online.\n\nHow are the orders shipped?\n\nAll orders are shipped via UPS, FedEx or USPS to your home or other provided address.\n\nDoes Follett accept returns?\n\nFollett accepts returns on books purchased or rented through the website 30 days from your order date or 30 days from the start of classes, whichever is later. Unopened computer hardware and software may be refunded or exchanged within 14 days of purchase.\n\nIs the on-campus bookstore still open?\n\nThe on-campus bookstore will formally close on **Thursday, February 25**.\n\nWhat purchasing options are available?\n\nFollett offers </w:t>
      </w:r>
      <w:r>
        <w:lastRenderedPageBreak/>
        <w:t>numerous purchasing options including new, used, rental and digital textbooks. Note that rental and digital editions are not available for all titles. Available options will be listed where applicable.\n\nDoes Follett accept returns?\n\nFollett accepts returns on books purchased or rented through the website 30 days from your order date or 30 days from the start of classes, whichever is later. Unopened computer hardware and software may be refunded or exchanged within 14 days of purchase.\n\nWhat payment methods are accepted?\n\nPayPal, Apple Pay, American Express, MasterCard, Visa, and Financial Aid\n\nHow do I find out about promotions and other bookstore events?\n\nTo receive direct notifications about upcoming promotions, book availability, and other reminders, sign up for the Virtual bookstore email list at [https://www.bkstr.com/saintpetersstore](https://www.bkstr.com/saintpetersstore).\n\nI have additional questions or need assistance.\n\nPlease contact Follett Virtual Customer Service at (888) 621-4088 or [csvirtual@efollett.com](mailto:csvirtual@efollett.com).\n\nWe use cookies to ensure you get the best experience. By continuing to use this site, you consent to the use of cookies in accordance with our [Privacy Policy](https://www.saintpeters.edu/privacy-policy/).[Continue](https://www.saintpeters.edu/bookstore/follet-virtual-bookstore-faqs/#)",</w:t>
      </w:r>
    </w:p>
    <w:p w14:paraId="209D11C7" w14:textId="77777777" w:rsidR="00B03202" w:rsidRDefault="00B03202" w:rsidP="00B03202">
      <w:r>
        <w:t xml:space="preserve">    "metadata": {</w:t>
      </w:r>
    </w:p>
    <w:p w14:paraId="44BFD4B6" w14:textId="77777777" w:rsidR="00B03202" w:rsidRDefault="00B03202" w:rsidP="00B03202">
      <w:r>
        <w:t xml:space="preserve">      "url": "https://www.saintpeters.edu/bookstore/follet-virtual-bookstore-faqs/",</w:t>
      </w:r>
    </w:p>
    <w:p w14:paraId="0E5026A8" w14:textId="77777777" w:rsidR="00B03202" w:rsidRDefault="00B03202" w:rsidP="00B03202">
      <w:r>
        <w:t xml:space="preserve">      "title": "Saint Peter's University - Virtual Campus Bookstore - Follet Virtual Bookstore FAQs",</w:t>
      </w:r>
    </w:p>
    <w:p w14:paraId="33E7BB05" w14:textId="77777777" w:rsidR="00B03202" w:rsidRDefault="00B03202" w:rsidP="00B03202">
      <w:r>
        <w:t xml:space="preserve">      "robots": "max-image-preview:large",</w:t>
      </w:r>
    </w:p>
    <w:p w14:paraId="5BFE8D4D" w14:textId="77777777" w:rsidR="00B03202" w:rsidRDefault="00B03202" w:rsidP="00B03202">
      <w:r>
        <w:t xml:space="preserve">      "favicon": {},</w:t>
      </w:r>
    </w:p>
    <w:p w14:paraId="4F7F9EAF" w14:textId="77777777" w:rsidR="00B03202" w:rsidRDefault="00B03202" w:rsidP="00B03202">
      <w:r>
        <w:t xml:space="preserve">      "language": "en-US",</w:t>
      </w:r>
    </w:p>
    <w:p w14:paraId="6DF78600" w14:textId="77777777" w:rsidR="00B03202" w:rsidRDefault="00B03202" w:rsidP="00B03202">
      <w:r>
        <w:t xml:space="preserve">      "scrapeId": "164395fc-b364-4851-a264-0caaa19c200f",</w:t>
      </w:r>
    </w:p>
    <w:p w14:paraId="4BDC9374" w14:textId="77777777" w:rsidR="00B03202" w:rsidRDefault="00B03202" w:rsidP="00B03202">
      <w:r>
        <w:t xml:space="preserve">      "viewport": "width=device-width, initial-scale=1",</w:t>
      </w:r>
    </w:p>
    <w:p w14:paraId="6811A0E1" w14:textId="77777777" w:rsidR="00B03202" w:rsidRDefault="00B03202" w:rsidP="00B03202">
      <w:r>
        <w:t xml:space="preserve">      "generator": "WordPress 6.6.2",</w:t>
      </w:r>
    </w:p>
    <w:p w14:paraId="0755CC7B" w14:textId="77777777" w:rsidR="00B03202" w:rsidRDefault="00B03202" w:rsidP="00B03202">
      <w:r>
        <w:t xml:space="preserve">      "sourceURL": "https://www.saintpeters.edu/bookstore/follet-virtual-bookstore-faqs/",</w:t>
      </w:r>
    </w:p>
    <w:p w14:paraId="01923E03" w14:textId="77777777" w:rsidR="00B03202" w:rsidRDefault="00B03202" w:rsidP="00B03202">
      <w:r>
        <w:t xml:space="preserve">      "statusCode": 200,</w:t>
      </w:r>
    </w:p>
    <w:p w14:paraId="6261BCD3" w14:textId="77777777" w:rsidR="00B03202" w:rsidRDefault="00B03202" w:rsidP="00B03202">
      <w:r>
        <w:t xml:space="preserve">      "description": "Just another Saint Peters University Sites site",</w:t>
      </w:r>
    </w:p>
    <w:p w14:paraId="5A95CC49" w14:textId="77777777" w:rsidR="00B03202" w:rsidRDefault="00B03202" w:rsidP="00B03202">
      <w:r>
        <w:t xml:space="preserve">      "theme-color": "#0071cb",</w:t>
      </w:r>
    </w:p>
    <w:p w14:paraId="3FCAE576" w14:textId="77777777" w:rsidR="00B03202" w:rsidRDefault="00B03202" w:rsidP="00B03202">
      <w:r>
        <w:lastRenderedPageBreak/>
        <w:t xml:space="preserve">      "msapplication-config": "https://www.saintpeters.edu/bookstore/wp-content/themes/spc-base-theme/images/favicon/browserconfig.xml",</w:t>
      </w:r>
    </w:p>
    <w:p w14:paraId="65D1AAA5" w14:textId="77777777" w:rsidR="00B03202" w:rsidRDefault="00B03202" w:rsidP="00B03202">
      <w:r>
        <w:t xml:space="preserve">      "msapplication-TileColor": "#0071cb",</w:t>
      </w:r>
    </w:p>
    <w:p w14:paraId="378C606C" w14:textId="77777777" w:rsidR="00B03202" w:rsidRDefault="00B03202" w:rsidP="00B03202">
      <w:r>
        <w:t xml:space="preserve">      "msapplication-TileImage": "https://www.saintpeters.edu/bookstore/wp-content/themes/spc-base-theme/images/favicon/mstile-144x144.png",</w:t>
      </w:r>
    </w:p>
    <w:p w14:paraId="1F5BD8F7" w14:textId="77777777" w:rsidR="00B03202" w:rsidRDefault="00B03202" w:rsidP="00B03202">
      <w:r>
        <w:t xml:space="preserve">      "google-site-verification": "eTfI2rm563J5zBQeKfv0j4h9FfA6IPtdo6Di5zllcTY",</w:t>
      </w:r>
    </w:p>
    <w:p w14:paraId="219F4B62" w14:textId="77777777" w:rsidR="00B03202" w:rsidRDefault="00B03202" w:rsidP="00B03202">
      <w:r>
        <w:t xml:space="preserve">      "google-translate-customization": "260bb346d803c46f-dbbadcf9bd3bfa86-g7111767e841b219b-17"</w:t>
      </w:r>
    </w:p>
    <w:p w14:paraId="771BA54C" w14:textId="77777777" w:rsidR="00B03202" w:rsidRDefault="00B03202" w:rsidP="00B03202">
      <w:r>
        <w:t xml:space="preserve">    }</w:t>
      </w:r>
    </w:p>
    <w:p w14:paraId="7AA14560" w14:textId="77777777" w:rsidR="00B03202" w:rsidRDefault="00B03202" w:rsidP="00B03202">
      <w:r>
        <w:t xml:space="preserve">  },</w:t>
      </w:r>
    </w:p>
    <w:p w14:paraId="17EF5BF4" w14:textId="77777777" w:rsidR="00B03202" w:rsidRDefault="00B03202" w:rsidP="00B03202">
      <w:r>
        <w:t xml:space="preserve">  {</w:t>
      </w:r>
    </w:p>
    <w:p w14:paraId="54A75EA8" w14:textId="77777777" w:rsidR="00B03202" w:rsidRDefault="00B03202" w:rsidP="00B03202">
      <w:r>
        <w:t xml:space="preserve">    "markdown": "[Skip to primary content](https://www.saintpeters.edu/enrollment-services/student-financial-aid/faq/common-financial-aid-terms/#main-content \"Skip to primary content\") [Additional Site Navigation](https://www.saintpeters.edu/enrollment-services/student-financial-aid/faq/common-financial-aid-terms/#footer \"Additional Site Navigation\")\n\nAccepted for Fall 2025? _\\|_\n\n**Secure your spot by submitting your enrollment deposit and learn more about our vibrant community.**\n\n[Learn more](https://www.saintpeters.edu/admitted-students/)\n\nClose alert\n\n## Enrollment Services\n\n## Common Financial Aid Terms\n\n* * *\n\n**COST OF ATTENDANCE (COA):** This is an estimate of your costs to attend Saint Peter’s University for an academic year. This budget includes direct costs that are reflected on your bill such as tuition, mandatory fees, room and board, as well as indirect costs not reflected on your bill such as books, travel and miscellaneous expenses.\n\n**EXPECTED FAMILY CONTRIBUTION (EFC):** Based on the FAFSA (Free Application for Federal Student Aid), this figure is the result of a complex calculation determined by the U.S. Department of Education and is based on taxable and non-taxable incomes of parents and student, as well as their assets and any other benefits that they may receive. In addition, the number in the family and in college play an important part in the final determination of this figure.\n\n**STUDENT AID REPORT (SAR):** This report is generated by the U.S. Department of Education and reflects the information supplied by the student as well as the result of the needs analysis computation, or the EFC.\n\n**NEED ANALYSIS:** This is the calculation used to determine a student’s eligibility for financial aid. The need analysis calculation varies based on federal, state and institutional programs. This calculation involves determining the Cost of Attendance at Saint Peter’s University, then subtracting the Estimated Financial </w:t>
      </w:r>
      <w:r>
        <w:lastRenderedPageBreak/>
        <w:t>Contribution (EFC) as determined by the FAFSA in order to determine financial need.\n\n**FINANCIAL AID (FA):** This represents all the resources available to a student to help pay educational expenses. Financial Aid consists of scholarships which can include institutional, state, federal, grants, private resources, loans and work-study. In order to receive these awards at Saint Peter’s University, the student needs to complete a FAFSA each academic year.\n\n**FULL-TIME STATUS:** Full-time status is defined as 12 – 15 credits per semester in the College of Arts and Sciences/School of Business.\n\n**HALF-TIME STATUS:** Half-time status is defined as a minimum of 6 credits per semester. This is the minimum number of credits that a student can be enrolled in so as to qualify for financial assistance. There are two exceptions to this policy: the Tuition Aid Grant Program (TAG) which states a student must be enrolled full-time in order to receive a grant; and the Pell Grant Program, where a student can be enrolled for less than half-time and receive a prorated grant.\n\n**LESS THAN HALF-TIME STATUS:** Less than half-time status is defined as carrying a course load less than 6 credits per semester. A student carrying less than half-time status is not eligible for aid. (Exception to this is the Pell Grant Program.)\n\n**FINANCIAL AID AWARD LETTER:** This award letter is generated by the Student Financial Aid Office and it lists all aid that has been awarded to a student for an academic year, reflected on a term by term basis. This letter also reflects the COA and the enrollment status on which the aid was calculated. In addition, this letter acts as a Stafford Loan application form.\n\n**VERIFICATION:** A student can be selected for verification by the U.S. Department of Education, by the State of New ersey, or both. Saint Peter’s University is mandated under both federal and state regulations to verify all information eported on the FAFSA. This is done by reviewing tax returns and other documentation requested and comparing it to the information supplied on the application for accuracy. Aid will not be credited until this process has been completed.\n\n**REVISIONS:** The Financial Aid Award Letter can be revised at any time during an academic year based on changes to the needs analysis (based on verification), enrollment status as well as residency status, or outside scholarships or grants reported during the academic year and not originally reflected.\n\nWe use cookies to ensure that we give you the best experience on our website. If you continue to use this site we will assume that you are happy with it.[Ok](https://www.saintpeters.edu/enrollment-services/student-financial-aid/faq/common-financial-aid-terms/#)",</w:t>
      </w:r>
    </w:p>
    <w:p w14:paraId="33E723A8" w14:textId="77777777" w:rsidR="00B03202" w:rsidRDefault="00B03202" w:rsidP="00B03202">
      <w:r>
        <w:t xml:space="preserve">    "metadata": {</w:t>
      </w:r>
    </w:p>
    <w:p w14:paraId="454FA897" w14:textId="77777777" w:rsidR="00B03202" w:rsidRDefault="00B03202" w:rsidP="00B03202">
      <w:r>
        <w:t xml:space="preserve">      "url": "https://www.saintpeters.edu/enrollment-services/student-financial-aid/faq/common-financial-aid-terms/",</w:t>
      </w:r>
    </w:p>
    <w:p w14:paraId="1C038A6A" w14:textId="77777777" w:rsidR="00B03202" w:rsidRDefault="00B03202" w:rsidP="00B03202">
      <w:r>
        <w:t xml:space="preserve">      "title": "Saint Peter's University - Enrollment Services - Common Financial Aid Terms",</w:t>
      </w:r>
    </w:p>
    <w:p w14:paraId="4EE1CB04" w14:textId="77777777" w:rsidR="00B03202" w:rsidRDefault="00B03202" w:rsidP="00B03202">
      <w:r>
        <w:lastRenderedPageBreak/>
        <w:t xml:space="preserve">      "robots": "max-image-preview:large",</w:t>
      </w:r>
    </w:p>
    <w:p w14:paraId="47362F5F" w14:textId="77777777" w:rsidR="00B03202" w:rsidRDefault="00B03202" w:rsidP="00B03202">
      <w:r>
        <w:t xml:space="preserve">      "favicon": {},</w:t>
      </w:r>
    </w:p>
    <w:p w14:paraId="04C41DF7" w14:textId="77777777" w:rsidR="00B03202" w:rsidRDefault="00B03202" w:rsidP="00B03202">
      <w:r>
        <w:t xml:space="preserve">      "language": "en-US",</w:t>
      </w:r>
    </w:p>
    <w:p w14:paraId="72BE4706" w14:textId="77777777" w:rsidR="00B03202" w:rsidRDefault="00B03202" w:rsidP="00B03202">
      <w:r>
        <w:t xml:space="preserve">      "scrapeId": "358d3874-9454-41f9-9362-5e095570b4d8",</w:t>
      </w:r>
    </w:p>
    <w:p w14:paraId="08B79729" w14:textId="77777777" w:rsidR="00B03202" w:rsidRDefault="00B03202" w:rsidP="00B03202">
      <w:r>
        <w:t xml:space="preserve">      "viewport": "width=device-width, initial-scale=1",</w:t>
      </w:r>
    </w:p>
    <w:p w14:paraId="062EBB9E" w14:textId="77777777" w:rsidR="00B03202" w:rsidRDefault="00B03202" w:rsidP="00B03202">
      <w:r>
        <w:t xml:space="preserve">      "generator": [</w:t>
      </w:r>
    </w:p>
    <w:p w14:paraId="49E046F5" w14:textId="77777777" w:rsidR="00B03202" w:rsidRDefault="00B03202" w:rsidP="00B03202">
      <w:r>
        <w:t xml:space="preserve">        "WordPress 6.6.2",</w:t>
      </w:r>
    </w:p>
    <w:p w14:paraId="3C0F0570" w14:textId="77777777" w:rsidR="00B03202" w:rsidRDefault="00B03202" w:rsidP="00B03202">
      <w:r>
        <w:t xml:space="preserve">        "Elementor 3.25.4; features: additional_custom_breakpoints, e_optimized_control_loading; settings: css_print_method-external, google_font-enabled, font_display-auto"</w:t>
      </w:r>
    </w:p>
    <w:p w14:paraId="27506AC3" w14:textId="77777777" w:rsidR="00B03202" w:rsidRDefault="00B03202" w:rsidP="00B03202">
      <w:r>
        <w:t xml:space="preserve">      ],</w:t>
      </w:r>
    </w:p>
    <w:p w14:paraId="531C82D8" w14:textId="77777777" w:rsidR="00B03202" w:rsidRDefault="00B03202" w:rsidP="00B03202">
      <w:r>
        <w:t xml:space="preserve">      "sourceURL": "https://www.saintpeters.edu/enrollment-services/student-financial-aid/faq/common-financial-aid-terms/",</w:t>
      </w:r>
    </w:p>
    <w:p w14:paraId="07D487AB" w14:textId="77777777" w:rsidR="00B03202" w:rsidRDefault="00B03202" w:rsidP="00B03202">
      <w:r>
        <w:t xml:space="preserve">      "statusCode": 200,</w:t>
      </w:r>
    </w:p>
    <w:p w14:paraId="7F654D82" w14:textId="77777777" w:rsidR="00B03202" w:rsidRDefault="00B03202" w:rsidP="00B03202">
      <w:r>
        <w:t xml:space="preserve">      "description": "Just another Saint Peters University ( Development ) Sites site",</w:t>
      </w:r>
    </w:p>
    <w:p w14:paraId="6C5B82BD" w14:textId="77777777" w:rsidR="00B03202" w:rsidRDefault="00B03202" w:rsidP="00B03202">
      <w:r>
        <w:t xml:space="preserve">      "theme-color": "#0071cb",</w:t>
      </w:r>
    </w:p>
    <w:p w14:paraId="0DB37916" w14:textId="77777777" w:rsidR="00B03202" w:rsidRDefault="00B03202" w:rsidP="00B03202">
      <w:r>
        <w:t xml:space="preserve">      "msapplication-config": "https://www.saintpeters.edu/enrollment-services/wp-content/themes/spc-base-theme/images/favicon/browserconfig.xml",</w:t>
      </w:r>
    </w:p>
    <w:p w14:paraId="3938EE2D" w14:textId="77777777" w:rsidR="00B03202" w:rsidRDefault="00B03202" w:rsidP="00B03202">
      <w:r>
        <w:t xml:space="preserve">      "msapplication-TileColor": "#0071cb",</w:t>
      </w:r>
    </w:p>
    <w:p w14:paraId="5815FC21" w14:textId="77777777" w:rsidR="00B03202" w:rsidRDefault="00B03202" w:rsidP="00B03202">
      <w:r>
        <w:t xml:space="preserve">      "msapplication-TileImage": "https://www.saintpeters.edu/enrollment-services/wp-content/themes/spc-base-theme/images/favicon/mstile-144x144.png",</w:t>
      </w:r>
    </w:p>
    <w:p w14:paraId="5E765846" w14:textId="77777777" w:rsidR="00B03202" w:rsidRDefault="00B03202" w:rsidP="00B03202">
      <w:r>
        <w:t xml:space="preserve">      "google-site-verification": "eTfI2rm563J5zBQeKfv0j4h9FfA6IPtdo6Di5zllcTY",</w:t>
      </w:r>
    </w:p>
    <w:p w14:paraId="7D2570E8" w14:textId="77777777" w:rsidR="00B03202" w:rsidRDefault="00B03202" w:rsidP="00B03202">
      <w:r>
        <w:t xml:space="preserve">      "google-translate-customization": "260bb346d803c46f-dbbadcf9bd3bfa86-g7111767e841b219b-17"</w:t>
      </w:r>
    </w:p>
    <w:p w14:paraId="206981AC" w14:textId="77777777" w:rsidR="00B03202" w:rsidRDefault="00B03202" w:rsidP="00B03202">
      <w:r>
        <w:t xml:space="preserve">    }</w:t>
      </w:r>
    </w:p>
    <w:p w14:paraId="0AA07409" w14:textId="77777777" w:rsidR="00B03202" w:rsidRDefault="00B03202" w:rsidP="00B03202">
      <w:r>
        <w:t xml:space="preserve">  },</w:t>
      </w:r>
    </w:p>
    <w:p w14:paraId="48903ADC" w14:textId="77777777" w:rsidR="00B03202" w:rsidRDefault="00B03202" w:rsidP="00B03202">
      <w:r>
        <w:t xml:space="preserve">  {</w:t>
      </w:r>
    </w:p>
    <w:p w14:paraId="602EEF99" w14:textId="77777777" w:rsidR="00B03202" w:rsidRDefault="00B03202" w:rsidP="00B03202">
      <w:r>
        <w:lastRenderedPageBreak/>
        <w:t xml:space="preserve">    "markdown": "[Skip to primary content](https://www.saintpeters.edu/enrollment-services/student-financial-aid/employee-tuition-exchange-programs/#main-content \"Skip to primary content\") [Additional Site Navigation](https://www.saintpeters.edu/enrollment-services/student-financial-aid/employee-tuition-exchange-programs/#footer \"Additional Site Navigation\")\n\nAccepted for Fall 2025? _\\|_\n\n**Secure your spot by submitting your enrollment deposit and learn more about our vibrant community.**\n\n[Learn more](https://www.saintpeters.edu/admitted-students/)\n\nClose alert\n\n## Enrollment Services\n\n## Employee Tuition Exchange Programs\n\nAdditional information [for Saint Peter’s employees and their dependents](https://www.saintpeters.edu/human-resources/) can be found within the Human Resources website.\n\n**DEPENDENT CHILDREN TUITION GUIDELINES FOR FACHEX, CIC-TEP AND TE TUITION REMISSION SCHOLARSHIP PROGRAMS**\n\nSaint Peter’s University participates in three programs that provide tuition remission scholarship opportunities at colleges other than Saint Peter’s University for dependent children of eligible full-time employees. The three programs are:\n\n- The Jesuit Tuition Exchange Program (FACHEX),\n- The Council of Independent Colleges Tuition Exchange Program (CIC-TEP) and\n- The Tuition Exchange Program (TE).\n\nIn order to apply for these programs, employees must receive verification of their eligibility from the Office of Human Resources. After eligibility is determined, application to participate in the programs is made through the Student Financial Aid Office.\n\nEnrollment in other institutions through these programs is on a space-available basis. FACHEX, CIC and TE awards are determined by each institution and the number of slots varies from year to year. Please note that acceptance into the host institution does not guarantee a FACHEX, CIC-TEP or TE scholarship. The host institution grants the scholarship and each institution has its own process for scholarship selection. These scholarships are not automatic. Many institutions choose their scholarship recipients based on the academic profile of the applicant.\n\nThe Tuition Exchange Program (TE) has an additional limitation. TE utilizes an import/export method for determining the number of available slots for each college every year. Colleges that do not maintain a balance of imports and exports may be suspended from the TE program. Therefore, it is necessary to establish guidelines to determine which employee dependents will be eligible to apply for the scholarship program when there are fewer available slots than applicants.\n\nIn the event that the number of interested dependent children exceeds Saint Peter’s University TE allotment for exports that year, the following guidelines will be followed:\n\n1. The University decides each year the number of exports in order to maintain a positive balance in the Program.\n2. Seniority at the University will be the initial tie-breaker if there are more applicants than slots available.\n3. Applicants must apply to all dependent tuition programs in which the desired college participates.\n4. If the desired college is only available in the Tuition Exchange Program, awards to that program will be limited to one </w:t>
      </w:r>
      <w:r>
        <w:lastRenderedPageBreak/>
        <w:t>dependent per employee.\n5. If a dependent is accepted into a college that participates in multiple dependent tuition programs, the University reserves the right to decide which program will be accepted; this process may extend placement to other dependents and therefore benefit to other applicants.\n\n**IMPORTANT DATES &amp; DEADLINES FOR TUITION EXCHANGE PROGRAMS**\n\nPlease note that it is the responsibility of dependent children to file their admission applications and to adhere to all admission/scholarship deadlines established by other colleges. Information about each program, with links to participating colleges, may be found as follows: [FACHEX](https://www.ajcunet.edu/); [CIC-TEP](https://www.cic.edu/member-services/tuition-exchange-program); and [Tuition Exchange (TE)](https://www.tuitionexchange.org/).\n\n**November 15**\n\nSPC employee should request certification of eligibility for dependent tuition remission from the Human Resources Office. Earlier filing for certification of eligibility is recommended.\n\n**December 1**\n\nSPC Employee should notify the Financial Aid office no later than December 1, using the Application for Dependent Children Certification for FACHEX, CIC-TEP and/or TE Programs, of the colleges to which their daughter/son has applied/will apply for admission and for which he/she seeks consideration for a tuition remission scholarship. Please note that applications for FACHEX and CIC-TEP will be certified and sent to the host institutions on a rolling basis. Therefore, earlier filing is recommended.\n\nTE applications must be received by December 1.\n\n**January 15**\n\nThe University will determine the number of slots available for the Tuition Exchange program (TE). If the number of applicants is equal to the number of TE scholarships available, each applicant will be given the opportunity to apply for a TE scholarship. If the number of applicants exceeds the number of TE scholarships, candidates will be determined by the guidelines listed in the DEPENDENT CHILDREN TUITION GUIDELINES FOR FACHEX, CIC-TEP , AND TE TUITION REMISSION SCHOLARSHIP PROGRAMS. Applicants who are not selected as TE applicants will be placed on a waiting list as alternates in accordance with the selection process in the policy statement.\n\n**April 15**\n\nEmployees must notify the Financial Aid Office of the status of his/her dependent’s status with all tuition scholarship programs (offered or denied), as well as his/her decision to accept/decline awards from any program (FACHEX, CIC and TE).\n\nWe use cookies to ensure that we give you the best experience on our website. If you continue to use this site we will assume that you are happy with it.[Ok](https://www.saintpeters.edu/enrollment-services/student-financial-aid/employee-tuition-exchange-programs/#)",</w:t>
      </w:r>
    </w:p>
    <w:p w14:paraId="03AAAD15" w14:textId="77777777" w:rsidR="00B03202" w:rsidRDefault="00B03202" w:rsidP="00B03202">
      <w:r>
        <w:t xml:space="preserve">    "metadata": {</w:t>
      </w:r>
    </w:p>
    <w:p w14:paraId="45BEB2B4" w14:textId="77777777" w:rsidR="00B03202" w:rsidRDefault="00B03202" w:rsidP="00B03202">
      <w:r>
        <w:t xml:space="preserve">      "url": "https://www.saintpeters.edu/enrollment-services/student-financial-aid/employee-tuition-exchange-programs/",</w:t>
      </w:r>
    </w:p>
    <w:p w14:paraId="3FDA8672" w14:textId="77777777" w:rsidR="00B03202" w:rsidRDefault="00B03202" w:rsidP="00B03202">
      <w:r>
        <w:lastRenderedPageBreak/>
        <w:t xml:space="preserve">      "title": "Saint Peter's University - Enrollment Services - Employee Tuition Exchange Programs",</w:t>
      </w:r>
    </w:p>
    <w:p w14:paraId="3D64A233" w14:textId="77777777" w:rsidR="00B03202" w:rsidRDefault="00B03202" w:rsidP="00B03202">
      <w:r>
        <w:t xml:space="preserve">      "robots": "max-image-preview:large",</w:t>
      </w:r>
    </w:p>
    <w:p w14:paraId="58AF4FC0" w14:textId="77777777" w:rsidR="00B03202" w:rsidRDefault="00B03202" w:rsidP="00B03202">
      <w:r>
        <w:t xml:space="preserve">      "favicon": {},</w:t>
      </w:r>
    </w:p>
    <w:p w14:paraId="58934EB1" w14:textId="77777777" w:rsidR="00B03202" w:rsidRDefault="00B03202" w:rsidP="00B03202">
      <w:r>
        <w:t xml:space="preserve">      "language": "en-US",</w:t>
      </w:r>
    </w:p>
    <w:p w14:paraId="263EC341" w14:textId="77777777" w:rsidR="00B03202" w:rsidRDefault="00B03202" w:rsidP="00B03202">
      <w:r>
        <w:t xml:space="preserve">      "scrapeId": "29af4ff8-8137-403e-a28d-f9e6da4123f2",</w:t>
      </w:r>
    </w:p>
    <w:p w14:paraId="50D55E1E" w14:textId="77777777" w:rsidR="00B03202" w:rsidRDefault="00B03202" w:rsidP="00B03202">
      <w:r>
        <w:t xml:space="preserve">      "viewport": "width=device-width, initial-scale=1",</w:t>
      </w:r>
    </w:p>
    <w:p w14:paraId="24888602" w14:textId="77777777" w:rsidR="00B03202" w:rsidRDefault="00B03202" w:rsidP="00B03202">
      <w:r>
        <w:t xml:space="preserve">      "generator": [</w:t>
      </w:r>
    </w:p>
    <w:p w14:paraId="2489BDCA" w14:textId="77777777" w:rsidR="00B03202" w:rsidRDefault="00B03202" w:rsidP="00B03202">
      <w:r>
        <w:t xml:space="preserve">        "WordPress 6.6.2",</w:t>
      </w:r>
    </w:p>
    <w:p w14:paraId="5342B7A9" w14:textId="77777777" w:rsidR="00B03202" w:rsidRDefault="00B03202" w:rsidP="00B03202">
      <w:r>
        <w:t xml:space="preserve">        "Elementor 3.25.4; features: additional_custom_breakpoints, e_optimized_control_loading; settings: css_print_method-external, google_font-enabled, font_display-auto"</w:t>
      </w:r>
    </w:p>
    <w:p w14:paraId="418CC0F6" w14:textId="77777777" w:rsidR="00B03202" w:rsidRDefault="00B03202" w:rsidP="00B03202">
      <w:r>
        <w:t xml:space="preserve">      ],</w:t>
      </w:r>
    </w:p>
    <w:p w14:paraId="4FD36CCA" w14:textId="77777777" w:rsidR="00B03202" w:rsidRDefault="00B03202" w:rsidP="00B03202">
      <w:r>
        <w:t xml:space="preserve">      "sourceURL": "https://www.saintpeters.edu/enrollment-services/student-financial-aid/employee-tuition-exchange-programs/",</w:t>
      </w:r>
    </w:p>
    <w:p w14:paraId="7D016FE6" w14:textId="77777777" w:rsidR="00B03202" w:rsidRDefault="00B03202" w:rsidP="00B03202">
      <w:r>
        <w:t xml:space="preserve">      "statusCode": 200,</w:t>
      </w:r>
    </w:p>
    <w:p w14:paraId="3B2EC7B0" w14:textId="77777777" w:rsidR="00B03202" w:rsidRDefault="00B03202" w:rsidP="00B03202">
      <w:r>
        <w:t xml:space="preserve">      "description": "Just another Saint Peters University ( Development ) Sites site",</w:t>
      </w:r>
    </w:p>
    <w:p w14:paraId="0CAF6B9B" w14:textId="77777777" w:rsidR="00B03202" w:rsidRDefault="00B03202" w:rsidP="00B03202">
      <w:r>
        <w:t xml:space="preserve">      "theme-color": "#0071cb",</w:t>
      </w:r>
    </w:p>
    <w:p w14:paraId="40BFC36B" w14:textId="77777777" w:rsidR="00B03202" w:rsidRDefault="00B03202" w:rsidP="00B03202">
      <w:r>
        <w:t xml:space="preserve">      "msapplication-config": "https://www.saintpeters.edu/enrollment-services/wp-content/themes/spc-base-theme/images/favicon/browserconfig.xml",</w:t>
      </w:r>
    </w:p>
    <w:p w14:paraId="17B8BCDC" w14:textId="77777777" w:rsidR="00B03202" w:rsidRDefault="00B03202" w:rsidP="00B03202">
      <w:r>
        <w:t xml:space="preserve">      "msapplication-TileColor": "#0071cb",</w:t>
      </w:r>
    </w:p>
    <w:p w14:paraId="2532075C" w14:textId="77777777" w:rsidR="00B03202" w:rsidRDefault="00B03202" w:rsidP="00B03202">
      <w:r>
        <w:t xml:space="preserve">      "msapplication-TileImage": "https://www.saintpeters.edu/enrollment-services/wp-content/themes/spc-base-theme/images/favicon/mstile-144x144.png",</w:t>
      </w:r>
    </w:p>
    <w:p w14:paraId="0B511A2F" w14:textId="77777777" w:rsidR="00B03202" w:rsidRDefault="00B03202" w:rsidP="00B03202">
      <w:r>
        <w:t xml:space="preserve">      "google-site-verification": "eTfI2rm563J5zBQeKfv0j4h9FfA6IPtdo6Di5zllcTY",</w:t>
      </w:r>
    </w:p>
    <w:p w14:paraId="416634AC" w14:textId="77777777" w:rsidR="00B03202" w:rsidRDefault="00B03202" w:rsidP="00B03202">
      <w:r>
        <w:t xml:space="preserve">      "google-translate-customization": "260bb346d803c46f-dbbadcf9bd3bfa86-g7111767e841b219b-17"</w:t>
      </w:r>
    </w:p>
    <w:p w14:paraId="08FF7BC9" w14:textId="77777777" w:rsidR="00B03202" w:rsidRDefault="00B03202" w:rsidP="00B03202">
      <w:r>
        <w:t xml:space="preserve">    }</w:t>
      </w:r>
    </w:p>
    <w:p w14:paraId="4C3C8491" w14:textId="77777777" w:rsidR="00B03202" w:rsidRDefault="00B03202" w:rsidP="00B03202">
      <w:r>
        <w:t xml:space="preserve">  },</w:t>
      </w:r>
    </w:p>
    <w:p w14:paraId="48B69182" w14:textId="77777777" w:rsidR="00B03202" w:rsidRDefault="00B03202" w:rsidP="00B03202">
      <w:r>
        <w:lastRenderedPageBreak/>
        <w:t xml:space="preserve">  {</w:t>
      </w:r>
    </w:p>
    <w:p w14:paraId="1EF8F21C" w14:textId="77777777" w:rsidR="00B03202" w:rsidRDefault="00B03202" w:rsidP="00B03202">
      <w:r>
        <w:t xml:space="preserve">    "markdown": "[Skip to primary content](https://www.saintpeters.edu/academics/graduate-programs/accelerated-graduate-degrees/#main-content \"Skip to primary content\") [Additional Site Navigation](https://www.saintpeters.edu/academics/graduate-programs/accelerated-graduate-degrees/#footer \"Additional Site Navigation\")\n\nAccepted for Fall 2025? _\\|_\n\n**Secure your spot by submitting your enrollment deposit and learn more about our vibrant community.**\n\n[Learn more](https://www.saintpeters.edu/admitted-students/)\n\nClose alert\n\n# Accelerated Graduate Degrees\n\nAdvance Your Degree\n\nAccelerated Degree Programs are designed to provide exceptional undergraduate students a pathway to earn both an undergraduate and graduate degree in as little as five years. In addition, our programs allow students to pursue their professional interests while taking advantage of experiential education experiences, internships, research, and more, creating career opportunities.\n\nSaint Peter's University Campus Tour - YouTube\n\nSaint Peter's University\n\n1.36K subscribers\n\n[Saint Peter's University Campus Tour](https://www.youtube.com/watch?v=lFDiOSX3HM8)\n\nSaint Peter's University\n\nSearch\n\nWatch later\n\nShare\n\nCopy link\n\nInfo\n\nShopping\n\nTap to unmute\n\nIf playback doesn't begin shortly, try restarting your device.\n\nMore videos\n\n## More videos\n\nYou're signed out\n\nVideos you watch may be added to the TV's watch history and influence TV recommendations. To avoid this, cancel and sign in to YouTube on your computer.\n\nCancelConfirm\n\nShare\n\nInclude playlist\n\nAn error occurred while retrieving sharing information. Please try again later.\n\n[Watch on](https://www.youtube.com/watch?v=lFDiOSX3HM8&amp;embeds_referring_euri=https%3A%2F%2Fwww.saintpeters.edu%2F&amp;embeds_referring_origin=https%3A%2F%2Fwww.saintpeters.edu)\n\n0:00\n\n0:00 / 5:15•Live\n\n•\n\n[Watch on YouTube](https://www.youtube.com/watch?v=lFDiOSX3HM8 \"Watch on YouTube\")\n\n## Benefits\n\nEarn two degrees in less time; in addition to saving money, you will benefit from a seamless transition from undergraduate to graduate study while increasing your marketability in the workforce.\n\n- **Save time and money**\n\nComplete your degrees sooner, save on tuition costs and enter the workforce at least one year earlier with a graduate degree.\n- **Financial Aid**\n\nApply your financial aid towards your graduate credits which means no course overload fees while in the accelerated dual-degree program.\n- **Increased earning potential**\n\nGraduating with both degrees often means higher starting salaries and more earning potential throughout your career.\n- **Experiential learning**\n\nYou’ll have an additional area of expertise and the credentials to tackle a broad range of industry-related projects. You’ll receive highly personalized </w:t>
      </w:r>
      <w:r>
        <w:lastRenderedPageBreak/>
        <w:t>academic support and advice to guide you in course selection in addition to networking opportunities.\n\n[Start your Application](https://admissions.saintpeters.edu/register/?id=df0c635a-ea9a-4b39-bed8-68a72bf921e5)\n\n_Eligible Students with outstanding academic records may apply to the relevant program of interest once they have completed 60 credits and, upon acceptance, take two graduate courses (6 credits) within their last 30 credits. Please make sure to check on specific program admission requirements and prerequisites._\n\n## Programs\n\nThe School of Graduate Studies currently offers the following accelerated degree programs:\n\n[School of Business](https://www.saintpeters.edu/academics/graduate-programs/accelerated-graduate-degrees/#collapse-1786a2467b93574cb26d)\n\n- [Accountancy](https://www.saintpeters.edu/academics/graduate-programs/business/master-of-science-in-accountancy/accelerated-bs-to-msa-program/)\n- [Business Analytics](https://www.saintpeters.edu/academics/graduate-programs/business/master-of-business-administration/accelerated-bs-to-mba-program/)\n- [Cyber Security](https://www.saintpeters.edu/academics/graduate-programs/master-of-science-in-cyber-security/program/accelerated-bsba-to-ms-in-cyber-security/)\n- [Data Science](https://www.saintpeters.edu/academics/graduate-programs/master-of-science-in-data-science/accelerated-b-s-to-m-s-in-data-science/)\n- [Finance](https://www.saintpeters.edu/academics/graduate-programs/business/master-of-science-in-finance/)\n- [Marketing Science](https://www.saintpeters.edu/academics/graduate-programs/master-of-science-in-marketing-science/)\n- [MBA](https://www.saintpeters.edu/academics/graduate-programs/business/master-of-business-administration/accelerated-bs-to-mba-program/)\n- [MBA/Accountancy](https://www.saintpeters.edu/academics/graduate-programs/business/dual-mbams-accountancy-degrees/)\n\n[College of Arts &amp; Sciences](https://www.saintpeters.edu/academics/graduate-programs/accelerated-graduate-degrees/#collapse-cc245e967b93574cb26d)\n\n- [Communications and Public Relations](https://www.saintpeters.edu/academics/graduate-programs/master-of-arts-communication-and-public-relations/)\n- [Criminal Justice](https://www.saintpeters.edu/academics/graduate-programs/master-of-arts-criminal-justice/)\n- [Health Science](https://www.saintpeters.edu/academics/graduate-programs/health-sciences/accelerated-m-s-in-health-sciences/)\n- [Industrial-Organizational Psychology](https://www.saintpeters.edu/academics/graduate-programs/master-of-industrial-organizational-psychology/)\n- [Public Administration](https://www.saintpeters.edu/academics/graduate-programs/master-of-public-administration/home/accelerated-bachelors-to-master-in-public-administration-mpa-degree-program/)\n\n[School of Education](https://www.saintpeters.edu/academics/graduate-programs/accelerated-</w:t>
      </w:r>
      <w:r>
        <w:lastRenderedPageBreak/>
        <w:t>graduate-degrees/#collapse-a354b0f67b93574cb26d)\n\n[Education](https://www.saintpeters.edu/academics/graduate-programs/education/master-of-arts-in-education/accelerated-ba-to-ma-education-degree-program/)\n\nMultiple concentrations are available,\n\nincluding Educational Technology\n\n(PK-12 &amp; Higher Education) And teaching.\n\nWe use cookies to ensure you get the best experience. By continuing to use this site, you consent to the use of cookies in accordance with our [Privacy Policy](https://www.saintpeters.edu/privacy-policy/).[Continue](https://www.saintpeters.edu/academics/graduate-programs/accelerated-graduate-degrees/#)",</w:t>
      </w:r>
    </w:p>
    <w:p w14:paraId="4F6CD365" w14:textId="77777777" w:rsidR="00B03202" w:rsidRDefault="00B03202" w:rsidP="00B03202">
      <w:r>
        <w:t xml:space="preserve">    "metadata": {</w:t>
      </w:r>
    </w:p>
    <w:p w14:paraId="1CF69E83" w14:textId="77777777" w:rsidR="00B03202" w:rsidRDefault="00B03202" w:rsidP="00B03202">
      <w:r>
        <w:t xml:space="preserve">      "url": "https://www.saintpeters.edu/academics/graduate-programs/accelerated-graduate-degrees/",</w:t>
      </w:r>
    </w:p>
    <w:p w14:paraId="3C2BD2BE" w14:textId="77777777" w:rsidR="00B03202" w:rsidRDefault="00B03202" w:rsidP="00B03202">
      <w:r>
        <w:t xml:space="preserve">      "ogUrl": "https://www.saintpeters.edu/academics/graduate-programs/accelerated-graduate-degrees/",</w:t>
      </w:r>
    </w:p>
    <w:p w14:paraId="7840A3FA" w14:textId="77777777" w:rsidR="00B03202" w:rsidRDefault="00B03202" w:rsidP="00B03202">
      <w:r>
        <w:t xml:space="preserve">      "title": "Saint Peter's University - Accelerated Graduate Degrees",</w:t>
      </w:r>
    </w:p>
    <w:p w14:paraId="62DFAFAB" w14:textId="77777777" w:rsidR="00B03202" w:rsidRDefault="00B03202" w:rsidP="00B03202">
      <w:r>
        <w:t xml:space="preserve">      "og:url": "https://www.saintpeters.edu/academics/graduate-programs/accelerated-graduate-degrees/",</w:t>
      </w:r>
    </w:p>
    <w:p w14:paraId="3A632B15" w14:textId="77777777" w:rsidR="00B03202" w:rsidRDefault="00B03202" w:rsidP="00B03202">
      <w:r>
        <w:t xml:space="preserve">      "robots": "index, follow, max-image-preview:large, max-snippet:-1, max-video-preview:-1",</w:t>
      </w:r>
    </w:p>
    <w:p w14:paraId="0978970E" w14:textId="77777777" w:rsidR="00B03202" w:rsidRDefault="00B03202" w:rsidP="00B03202">
      <w:r>
        <w:t xml:space="preserve">      "favicon": {},</w:t>
      </w:r>
    </w:p>
    <w:p w14:paraId="7247A011" w14:textId="77777777" w:rsidR="00B03202" w:rsidRDefault="00B03202" w:rsidP="00B03202">
      <w:r>
        <w:t xml:space="preserve">      "og:type": "article",</w:t>
      </w:r>
    </w:p>
    <w:p w14:paraId="40D49DEB" w14:textId="77777777" w:rsidR="00B03202" w:rsidRDefault="00B03202" w:rsidP="00B03202">
      <w:r>
        <w:t xml:space="preserve">      "ogTitle": "Accelerated Graduate Degrees - Saint Peter's University - Home",</w:t>
      </w:r>
    </w:p>
    <w:p w14:paraId="37BB1005" w14:textId="77777777" w:rsidR="00B03202" w:rsidRDefault="00B03202" w:rsidP="00B03202">
      <w:r>
        <w:t xml:space="preserve">      "language": "en-US",</w:t>
      </w:r>
    </w:p>
    <w:p w14:paraId="1E626CE1" w14:textId="77777777" w:rsidR="00B03202" w:rsidRDefault="00B03202" w:rsidP="00B03202">
      <w:r>
        <w:t xml:space="preserve">      "og:title": "Accelerated Graduate Degrees - Saint Peter's University - Home",</w:t>
      </w:r>
    </w:p>
    <w:p w14:paraId="40F7BE24" w14:textId="77777777" w:rsidR="00B03202" w:rsidRDefault="00B03202" w:rsidP="00B03202">
      <w:r>
        <w:t xml:space="preserve">      "ogLocale": "en_US",</w:t>
      </w:r>
    </w:p>
    <w:p w14:paraId="7B465313" w14:textId="77777777" w:rsidR="00B03202" w:rsidRDefault="00B03202" w:rsidP="00B03202">
      <w:r>
        <w:t xml:space="preserve">      "scrapeId": "2a81a2d9-b117-446e-b41d-89b080da244e",</w:t>
      </w:r>
    </w:p>
    <w:p w14:paraId="53EE0499" w14:textId="77777777" w:rsidR="00B03202" w:rsidRDefault="00B03202" w:rsidP="00B03202">
      <w:r>
        <w:t xml:space="preserve">      "viewport": [</w:t>
      </w:r>
    </w:p>
    <w:p w14:paraId="6D3355CB" w14:textId="77777777" w:rsidR="00B03202" w:rsidRDefault="00B03202" w:rsidP="00B03202">
      <w:r>
        <w:t xml:space="preserve">        "width=device-width, initial-scale=1",</w:t>
      </w:r>
    </w:p>
    <w:p w14:paraId="656F4262" w14:textId="77777777" w:rsidR="00B03202" w:rsidRDefault="00B03202" w:rsidP="00B03202">
      <w:r>
        <w:t xml:space="preserve">        "width=device-width, initial-scale=1"</w:t>
      </w:r>
    </w:p>
    <w:p w14:paraId="78528A55" w14:textId="77777777" w:rsidR="00B03202" w:rsidRDefault="00B03202" w:rsidP="00B03202">
      <w:r>
        <w:t xml:space="preserve">      ],</w:t>
      </w:r>
    </w:p>
    <w:p w14:paraId="1191CBD4" w14:textId="77777777" w:rsidR="00B03202" w:rsidRDefault="00B03202" w:rsidP="00B03202">
      <w:r>
        <w:lastRenderedPageBreak/>
        <w:t xml:space="preserve">      "generator": [</w:t>
      </w:r>
    </w:p>
    <w:p w14:paraId="21453BB1" w14:textId="77777777" w:rsidR="00B03202" w:rsidRDefault="00B03202" w:rsidP="00B03202">
      <w:r>
        <w:t xml:space="preserve">        "WordPress 6.6.2",</w:t>
      </w:r>
    </w:p>
    <w:p w14:paraId="780FA733" w14:textId="77777777" w:rsidR="00B03202" w:rsidRDefault="00B03202" w:rsidP="00B03202">
      <w:r>
        <w:t xml:space="preserve">        "Elementor 3.25.4; features: additional_custom_breakpoints, e_optimized_control_loading; settings: css_print_method-external, google_font-enabled, font_display-auto"</w:t>
      </w:r>
    </w:p>
    <w:p w14:paraId="0B8E4EAF" w14:textId="77777777" w:rsidR="00B03202" w:rsidRDefault="00B03202" w:rsidP="00B03202">
      <w:r>
        <w:t xml:space="preserve">      ],</w:t>
      </w:r>
    </w:p>
    <w:p w14:paraId="6D6D4C7D" w14:textId="77777777" w:rsidR="00B03202" w:rsidRDefault="00B03202" w:rsidP="00B03202">
      <w:r>
        <w:t xml:space="preserve">      "og:locale": "en_US",</w:t>
      </w:r>
    </w:p>
    <w:p w14:paraId="151C4B1A" w14:textId="77777777" w:rsidR="00B03202" w:rsidRDefault="00B03202" w:rsidP="00B03202">
      <w:r>
        <w:t xml:space="preserve">      "sourceURL": "https://www.saintpeters.edu/academics/graduate-programs/accelerated-graduate-degrees/",</w:t>
      </w:r>
    </w:p>
    <w:p w14:paraId="7979E94D" w14:textId="77777777" w:rsidR="00B03202" w:rsidRDefault="00B03202" w:rsidP="00B03202">
      <w:r>
        <w:t xml:space="preserve">      "ogSiteName": "Saint Peter's University - Home",</w:t>
      </w:r>
    </w:p>
    <w:p w14:paraId="54F82C67" w14:textId="77777777" w:rsidR="00B03202" w:rsidRDefault="00B03202" w:rsidP="00B03202">
      <w:r>
        <w:t xml:space="preserve">      "statusCode": 200,</w:t>
      </w:r>
    </w:p>
    <w:p w14:paraId="4FCC47F4" w14:textId="77777777" w:rsidR="00B03202" w:rsidRDefault="00B03202" w:rsidP="00B03202">
      <w:r>
        <w:t xml:space="preserve">      "description": [</w:t>
      </w:r>
    </w:p>
    <w:p w14:paraId="6AF141FE" w14:textId="77777777" w:rsidR="00B03202" w:rsidRDefault="00B03202" w:rsidP="00B03202">
      <w:r>
        <w:t xml:space="preserve">        "Saint Peter's University – Institute of STEM Experiential Learning",</w:t>
      </w:r>
    </w:p>
    <w:p w14:paraId="447D8BC2" w14:textId="77777777" w:rsidR="00B03202" w:rsidRDefault="00B03202" w:rsidP="00B03202">
      <w:r>
        <w:t xml:space="preserve">        "Save time and money, gain experience, and start your career faster with an accelerated graduate degree from Saint Peter's University."</w:t>
      </w:r>
    </w:p>
    <w:p w14:paraId="1F676D44" w14:textId="77777777" w:rsidR="00B03202" w:rsidRDefault="00B03202" w:rsidP="00B03202">
      <w:r>
        <w:t xml:space="preserve">      ],</w:t>
      </w:r>
    </w:p>
    <w:p w14:paraId="5DD790BC" w14:textId="77777777" w:rsidR="00B03202" w:rsidRDefault="00B03202" w:rsidP="00B03202">
      <w:r>
        <w:t xml:space="preserve">      "theme-color": [</w:t>
      </w:r>
    </w:p>
    <w:p w14:paraId="31D85DA1" w14:textId="77777777" w:rsidR="00B03202" w:rsidRDefault="00B03202" w:rsidP="00B03202">
      <w:r>
        <w:t xml:space="preserve">        "#0071cb",</w:t>
      </w:r>
    </w:p>
    <w:p w14:paraId="548CC174" w14:textId="77777777" w:rsidR="00B03202" w:rsidRDefault="00B03202" w:rsidP="00B03202">
      <w:r>
        <w:t xml:space="preserve">        "#FFFFFF"</w:t>
      </w:r>
    </w:p>
    <w:p w14:paraId="36E6626C" w14:textId="77777777" w:rsidR="00B03202" w:rsidRDefault="00B03202" w:rsidP="00B03202">
      <w:r>
        <w:t xml:space="preserve">      ],</w:t>
      </w:r>
    </w:p>
    <w:p w14:paraId="3F5A9690" w14:textId="77777777" w:rsidR="00B03202" w:rsidRDefault="00B03202" w:rsidP="00B03202">
      <w:r>
        <w:t xml:space="preserve">      "modifiedTime": "2025-01-27T13:16:37+00:00",</w:t>
      </w:r>
    </w:p>
    <w:p w14:paraId="114ED72D" w14:textId="77777777" w:rsidR="00B03202" w:rsidRDefault="00B03202" w:rsidP="00B03202">
      <w:r>
        <w:t xml:space="preserve">      "og:site_name": "Saint Peter's University - Home",</w:t>
      </w:r>
    </w:p>
    <w:p w14:paraId="18A18A0E" w14:textId="77777777" w:rsidR="00B03202" w:rsidRDefault="00B03202" w:rsidP="00B03202">
      <w:r>
        <w:t xml:space="preserve">      "twitter:card": "summary_large_image",</w:t>
      </w:r>
    </w:p>
    <w:p w14:paraId="0839F11D" w14:textId="77777777" w:rsidR="00B03202" w:rsidRDefault="00B03202" w:rsidP="00B03202">
      <w:r>
        <w:t xml:space="preserve">      "twitter:site": "@saintpetersuniv",</w:t>
      </w:r>
    </w:p>
    <w:p w14:paraId="31E39797" w14:textId="77777777" w:rsidR="00B03202" w:rsidRDefault="00B03202" w:rsidP="00B03202">
      <w:r>
        <w:t xml:space="preserve">      "ogDescription": "Save time and money, gain experience, and start your career faster with an accelerated graduate degree from Saint Peter's University.",</w:t>
      </w:r>
    </w:p>
    <w:p w14:paraId="033B3C39" w14:textId="77777777" w:rsidR="00B03202" w:rsidRDefault="00B03202" w:rsidP="00B03202">
      <w:r>
        <w:t xml:space="preserve">      "twitter:data1": "2 minutes",</w:t>
      </w:r>
    </w:p>
    <w:p w14:paraId="12820B4F" w14:textId="77777777" w:rsidR="00B03202" w:rsidRDefault="00B03202" w:rsidP="00B03202">
      <w:r>
        <w:lastRenderedPageBreak/>
        <w:t xml:space="preserve">      "og:description": "Save time and money, gain experience, and start your career faster with an accelerated graduate degree from Saint Peter's University.",</w:t>
      </w:r>
    </w:p>
    <w:p w14:paraId="21F89CD0" w14:textId="77777777" w:rsidR="00B03202" w:rsidRDefault="00B03202" w:rsidP="00B03202">
      <w:r>
        <w:t xml:space="preserve">      "twitter:label1": "Est. reading time",</w:t>
      </w:r>
    </w:p>
    <w:p w14:paraId="59A48A23" w14:textId="77777777" w:rsidR="00B03202" w:rsidRDefault="00B03202" w:rsidP="00B03202">
      <w:r>
        <w:t xml:space="preserve">      "article:publisher": "https://www.facebook.com/saintpetersuniversity",</w:t>
      </w:r>
    </w:p>
    <w:p w14:paraId="185451DC" w14:textId="77777777" w:rsidR="00B03202" w:rsidRDefault="00B03202" w:rsidP="00B03202">
      <w:r>
        <w:t xml:space="preserve">      "msapplication-config": "https://www.saintpeters.edu/wp-content/themes/spc-base-theme/images/favicon/browserconfig.xml",</w:t>
      </w:r>
    </w:p>
    <w:p w14:paraId="75D52309" w14:textId="77777777" w:rsidR="00B03202" w:rsidRDefault="00B03202" w:rsidP="00B03202">
      <w:r>
        <w:t xml:space="preserve">      "article:modified_time": "2025-01-27T13:16:37+00:00",</w:t>
      </w:r>
    </w:p>
    <w:p w14:paraId="0CAE005E" w14:textId="77777777" w:rsidR="00B03202" w:rsidRDefault="00B03202" w:rsidP="00B03202">
      <w:r>
        <w:t xml:space="preserve">      "msapplication-TileColor": "#0071cb",</w:t>
      </w:r>
    </w:p>
    <w:p w14:paraId="0A50BF70" w14:textId="77777777" w:rsidR="00B03202" w:rsidRDefault="00B03202" w:rsidP="00B03202">
      <w:r>
        <w:t xml:space="preserve">      "msapplication-TileImage": "https://www.saintpeters.edu/wp-content/themes/spc-base-theme/images/favicon/mstile-144x144.png",</w:t>
      </w:r>
    </w:p>
    <w:p w14:paraId="56CCE262" w14:textId="77777777" w:rsidR="00B03202" w:rsidRDefault="00B03202" w:rsidP="00B03202">
      <w:r>
        <w:t xml:space="preserve">      "google-site-verification": "eTfI2rm563J5zBQeKfv0j4h9FfA6IPtdo6Di5zllcTY",</w:t>
      </w:r>
    </w:p>
    <w:p w14:paraId="0D15BA5F" w14:textId="77777777" w:rsidR="00B03202" w:rsidRDefault="00B03202" w:rsidP="00B03202">
      <w:r>
        <w:t xml:space="preserve">      "google-translate-customization": "260bb346d803c46f-dbbadcf9bd3bfa86-g7111767e841b219b-17"</w:t>
      </w:r>
    </w:p>
    <w:p w14:paraId="159B9027" w14:textId="77777777" w:rsidR="00B03202" w:rsidRDefault="00B03202" w:rsidP="00B03202">
      <w:r>
        <w:t xml:space="preserve">    }</w:t>
      </w:r>
    </w:p>
    <w:p w14:paraId="0BF5E025" w14:textId="77777777" w:rsidR="00B03202" w:rsidRDefault="00B03202" w:rsidP="00B03202">
      <w:r>
        <w:t xml:space="preserve">  },</w:t>
      </w:r>
    </w:p>
    <w:p w14:paraId="72A492DA" w14:textId="77777777" w:rsidR="00B03202" w:rsidRDefault="00B03202" w:rsidP="00B03202">
      <w:r>
        <w:t xml:space="preserve">  {</w:t>
      </w:r>
    </w:p>
    <w:p w14:paraId="2EA2A3DE" w14:textId="77777777" w:rsidR="00B03202" w:rsidRDefault="00B03202" w:rsidP="00B03202">
      <w:r>
        <w:t xml:space="preserve">    "markdown": "[Skip to primary content](https://www.saintpeters.edu/academics/graduate-programs/education/how-has-ed-leadership-changed/#main-content \"Skip to primary content\") [Additional Site Navigation](https://www.saintpeters.edu/academics/graduate-programs/education/how-has-ed-leadership-changed/#footer \"Additional Site Navigation\")\n\nAccepted for Fall 2025? _\\|_\n\n**Secure your spot by submitting your enrollment deposit and learn more about our vibrant community.**\n\n[Learn more](https://www.saintpeters.edu/admitted-students/)\n\nClose alert\n\n## How has Ed Leadership Changed?\n\nEducational leadership has changed dramatically in recent years. In the past, educational leaders were primarily focused on managing schools and ensuring that students met academic standards. However, today’s educational leaders are also responsible for leading schools through change, creating a culture of equity and inclusion, and preparing students for the 21st century workforce.\n\nHere, we break down the changes in educational leadership and how to prepare yourself for these changes if you are an educator.\n\n## The Changing Landscape of Educational Leadership\n\nThe educational leadership landscape is much different today than it was in the past. Here are just a few changes:\n\n- **The role of the </w:t>
      </w:r>
      <w:r>
        <w:lastRenderedPageBreak/>
        <w:t xml:space="preserve">educational leader has become more complex**. Leaders in education are now responsible for a wide range of tasks, including:\n\n  - Developing and implementing a school vision\n  - Leading a diverse staff\n  - Managing a budget\n  - Communicating with parents and the community\n  - Addressing the needs of all students, including those with disabilities and those from low-income families\n- **The educational leader must be a change agent.** Today’s leaders in education must be able to lead schools through change. This requires the ability to think strategically, solve problems and build consensus.\n- **The educational leader must be a collaborator.** Leaders in education must be able to collaborate with a variety of stakeholders, including teachers, staff, parents and community members. This requires the ability to build relationships, listen to others and compromise.\n- **The educational leader must be a visionary**. Educational leaders must be able to develop a vision for the future of education and inspire others to share that vision.\n\nThe changes in educational leadership have created new challenges for school leaders. However, these challenges also create new opportunities for leaders in education to make a difference in the lives of students.\n\n## New Challenges in Education\n\nNot only has the nature of educational leadership changed. There are new challenges for educational leaders, including:\n\n- **The need to prepare students for the 21st century workforce**. The world of work is changing rapidly, and educational leaders need to prepare students for the jobs of the future. This requires teaching students critical thinking, problem-solving and collaboration skills.\n- **The need to address the needs of all students**. Educational leaders need to be mindful of the needs of all students, including those with disabilities and those from low-income families. This requires providing equitable access to educational resources and creating a welcoming and inclusive school environment.\n- **The need to manage limited resources**. Schools are facing increasing budget constraints, which makes it difficult to provide all students with the resources they need. Educational leaders need to be creative and resourceful to meet the needs of all students.\n\nDespite these challenges, educational leadership is still a rewarding career. Leaders in education can make a real difference in the lives of students and help shape the future of our society.\n\n## Why an Educational Leadership Degree Is a Good Investment\n\nIf you’re passionate about education and want to make a difference in the lives of students, an educational leadership degree is a great investment. Here are just a few of the benefits of earning an educational leadership degree:\n\n- **Increased earning potential:** Those with an advanced educational leadership degree earn significantly more than teachers with a bachelor’s degree. According to the [U.S. Bureau of Labor Statistics](https://www.bls.gov/oes/current/oes119039.htm), the median annual wage for education administrators was $99,820 in 2022.\n- **More job opportunities:** The demand for educational leaders is expected to grow much faster than the average in the coming years. This is due to several factors, including the increasing number of students, the need </w:t>
      </w:r>
      <w:r>
        <w:lastRenderedPageBreak/>
        <w:t>for more school leaders and the retirement of baby boomers.\n- **Greater impact on students:** Educational leaders have the opportunity to make a real difference in the lives of students. They can create a positive learning environment, improve student achievement and help students reach their full potential.\n- **Personal satisfaction:** Educational leadership can be a rewarding career. It’s a chance to use your skills and talents to make a difference in the world and help shape the future of our children.\n\n## How Saint Peter’s Prepares You for Changes in Education\n\nThe [Doctor of Education in Educational Leadership (K–12) program](https://www.saintpeters.edu/academics/graduate-programs/education/online-ed-d-in-higher-education/) at Saint Peter’s University prepares current district and school administrators, educational leaders and classroom teachers to take on district leadership roles in kindergarten through 12th-grade settings.\n\nWe believe that educational leaders are the difference-makers in our schools. They are the ones who create a vision for the future, inspire others to follow that vision and ensure that all students can succeed.\n\nOur program will give you the skills and knowledge you need to be a successful educational leader. You’ll learn how to:\n\n- Develop a school vision and implement it.\n- Lead a diverse staff.\n- Manage a budget.\n- Communicate effectively with parents and the community.\n- Address the needs of all students, including those with disabilities and those from low-income families.\n- Lead schools through change.\n- Collaborate with a variety of stakeholders.\n- Be a visionary.\n\nWe also focus on real-world problem solving and practical application. This means that you’ll learn how to apply the concepts you learn in the classroom to the future of education. You may also work with experienced educational leaders to gain hands-on experience in school leadership.\n\n### Benefits of an Ed.D. Degree From Saint Peter’s\n\nAt Saint Peter’s University, you will be prepared to lead your school into the future. You will gain leadership skills through systemized practice, examination and research. In the classroom, we transform these theories into practical, real-world applications that you can use immediately at your institution.\n\nBenefits of the program include:\n\n- Select off-site locations for your convenience\n- Evening and online courses\n- Faculty are experienced practitioners\n- Coursework can be completed in as little as three years\n- Small class sizes\n\n### Let’s Create the Classroom of the Future\n\nIf you’re ready to make a difference in the lives of students, learn more about our Ed.D. in Educational Leadership (K–12) program. We can help you achieve your goal of becoming a successful educational leader. If you are ready to apply, start your application today.\n\nWe use cookies to ensure that we give you the best experience on our website. If you continue to use this site we will assume that you are happy with it.[Ok](https://www.saintpeters.edu/academics/graduate-programs/education/how-has-ed-leadership-changed/#)",</w:t>
      </w:r>
    </w:p>
    <w:p w14:paraId="30753A11" w14:textId="77777777" w:rsidR="00B03202" w:rsidRDefault="00B03202" w:rsidP="00B03202">
      <w:r>
        <w:lastRenderedPageBreak/>
        <w:t xml:space="preserve">    "metadata": {</w:t>
      </w:r>
    </w:p>
    <w:p w14:paraId="1C415D6B" w14:textId="77777777" w:rsidR="00B03202" w:rsidRDefault="00B03202" w:rsidP="00B03202">
      <w:r>
        <w:t xml:space="preserve">      "url": "https://www.saintpeters.edu/academics/graduate-programs/education/how-has-ed-leadership-changed/",</w:t>
      </w:r>
    </w:p>
    <w:p w14:paraId="12A9910A" w14:textId="77777777" w:rsidR="00B03202" w:rsidRDefault="00B03202" w:rsidP="00B03202">
      <w:r>
        <w:t xml:space="preserve">      "title": "Saint Peter's University - Education - How has Ed Leadership Changed?",</w:t>
      </w:r>
    </w:p>
    <w:p w14:paraId="0E2DE4D5" w14:textId="77777777" w:rsidR="00B03202" w:rsidRDefault="00B03202" w:rsidP="00B03202">
      <w:r>
        <w:t xml:space="preserve">      "robots": "max-image-preview:large",</w:t>
      </w:r>
    </w:p>
    <w:p w14:paraId="11B07BB3" w14:textId="77777777" w:rsidR="00B03202" w:rsidRDefault="00B03202" w:rsidP="00B03202">
      <w:r>
        <w:t xml:space="preserve">      "favicon": {},</w:t>
      </w:r>
    </w:p>
    <w:p w14:paraId="3A863DF8" w14:textId="77777777" w:rsidR="00B03202" w:rsidRDefault="00B03202" w:rsidP="00B03202">
      <w:r>
        <w:t xml:space="preserve">      "language": "en-US",</w:t>
      </w:r>
    </w:p>
    <w:p w14:paraId="4B0438EC" w14:textId="77777777" w:rsidR="00B03202" w:rsidRDefault="00B03202" w:rsidP="00B03202">
      <w:r>
        <w:t xml:space="preserve">      "scrapeId": "03cb8b77-dd9a-4ace-a231-7b9e189cff6d",</w:t>
      </w:r>
    </w:p>
    <w:p w14:paraId="7C0889CD" w14:textId="77777777" w:rsidR="00B03202" w:rsidRDefault="00B03202" w:rsidP="00B03202">
      <w:r>
        <w:t xml:space="preserve">      "viewport": "width=device-width, initial-scale=1",</w:t>
      </w:r>
    </w:p>
    <w:p w14:paraId="6E9B7608" w14:textId="77777777" w:rsidR="00B03202" w:rsidRDefault="00B03202" w:rsidP="00B03202">
      <w:r>
        <w:t xml:space="preserve">      "generator": [</w:t>
      </w:r>
    </w:p>
    <w:p w14:paraId="5D0BF4C9" w14:textId="77777777" w:rsidR="00B03202" w:rsidRDefault="00B03202" w:rsidP="00B03202">
      <w:r>
        <w:t xml:space="preserve">        "WordPress 6.6.2",</w:t>
      </w:r>
    </w:p>
    <w:p w14:paraId="2EBAA1CE" w14:textId="77777777" w:rsidR="00B03202" w:rsidRDefault="00B03202" w:rsidP="00B03202">
      <w:r>
        <w:t xml:space="preserve">        "Elementor 3.25.4; features: additional_custom_breakpoints, e_optimized_control_loading; settings: css_print_method-external, google_font-enabled, font_display-auto"</w:t>
      </w:r>
    </w:p>
    <w:p w14:paraId="48DE2D0F" w14:textId="77777777" w:rsidR="00B03202" w:rsidRDefault="00B03202" w:rsidP="00B03202">
      <w:r>
        <w:t xml:space="preserve">      ],</w:t>
      </w:r>
    </w:p>
    <w:p w14:paraId="0E736E65" w14:textId="77777777" w:rsidR="00B03202" w:rsidRDefault="00B03202" w:rsidP="00B03202">
      <w:r>
        <w:t xml:space="preserve">      "sourceURL": "https://www.saintpeters.edu/academics/graduate-programs/education/how-has-ed-leadership-changed/",</w:t>
      </w:r>
    </w:p>
    <w:p w14:paraId="7D5ED947" w14:textId="77777777" w:rsidR="00B03202" w:rsidRDefault="00B03202" w:rsidP="00B03202">
      <w:r>
        <w:t xml:space="preserve">      "statusCode": 200,</w:t>
      </w:r>
    </w:p>
    <w:p w14:paraId="3AC268A9" w14:textId="77777777" w:rsidR="00B03202" w:rsidRDefault="00B03202" w:rsidP="00B03202">
      <w:r>
        <w:t xml:space="preserve">      "description": "Just another Saint Peters University ( Development ) Sites site",</w:t>
      </w:r>
    </w:p>
    <w:p w14:paraId="4F35FC93" w14:textId="77777777" w:rsidR="00B03202" w:rsidRDefault="00B03202" w:rsidP="00B03202">
      <w:r>
        <w:t xml:space="preserve">      "theme-color": "#0071cb",</w:t>
      </w:r>
    </w:p>
    <w:p w14:paraId="652783CB" w14:textId="77777777" w:rsidR="00B03202" w:rsidRDefault="00B03202" w:rsidP="00B03202">
      <w:r>
        <w:t xml:space="preserve">      "msapplication-config": "https://www.saintpeters.edu/academics/graduate-programs/education/wp-content/themes/spc-base-theme/images/favicon/browserconfig.xml",</w:t>
      </w:r>
    </w:p>
    <w:p w14:paraId="37F7EE45" w14:textId="77777777" w:rsidR="00B03202" w:rsidRDefault="00B03202" w:rsidP="00B03202">
      <w:r>
        <w:t xml:space="preserve">      "msapplication-TileColor": "#0071cb",</w:t>
      </w:r>
    </w:p>
    <w:p w14:paraId="3D7C99A5" w14:textId="77777777" w:rsidR="00B03202" w:rsidRDefault="00B03202" w:rsidP="00B03202">
      <w:r>
        <w:t xml:space="preserve">      "msapplication-TileImage": "https://www.saintpeters.edu/academics/graduate-programs/education/wp-content/themes/spc-base-theme/images/favicon/mstile-144x144.png",</w:t>
      </w:r>
    </w:p>
    <w:p w14:paraId="701F1AD7" w14:textId="77777777" w:rsidR="00B03202" w:rsidRDefault="00B03202" w:rsidP="00B03202">
      <w:r>
        <w:t xml:space="preserve">      "google-site-verification": "eTfI2rm563J5zBQeKfv0j4h9FfA6IPtdo6Di5zllcTY",</w:t>
      </w:r>
    </w:p>
    <w:p w14:paraId="7455AA61" w14:textId="77777777" w:rsidR="00B03202" w:rsidRDefault="00B03202" w:rsidP="00B03202">
      <w:r>
        <w:lastRenderedPageBreak/>
        <w:t xml:space="preserve">      "google-translate-customization": "260bb346d803c46f-dbbadcf9bd3bfa86-g7111767e841b219b-17"</w:t>
      </w:r>
    </w:p>
    <w:p w14:paraId="15764A3F" w14:textId="77777777" w:rsidR="00B03202" w:rsidRDefault="00B03202" w:rsidP="00B03202">
      <w:r>
        <w:t xml:space="preserve">    }</w:t>
      </w:r>
    </w:p>
    <w:p w14:paraId="760B01DD" w14:textId="77777777" w:rsidR="00B03202" w:rsidRDefault="00B03202" w:rsidP="00B03202">
      <w:r>
        <w:t xml:space="preserve">  },</w:t>
      </w:r>
    </w:p>
    <w:p w14:paraId="1F537738" w14:textId="77777777" w:rsidR="00B03202" w:rsidRDefault="00B03202" w:rsidP="00B03202">
      <w:r>
        <w:t xml:space="preserve">  {</w:t>
      </w:r>
    </w:p>
    <w:p w14:paraId="6011639A" w14:textId="77777777" w:rsidR="00B03202" w:rsidRDefault="00B03202" w:rsidP="00B03202">
      <w:r>
        <w:t xml:space="preserve">    "markdown": "[Skip to primary content](https://www.saintpeters.edu/university-communications/style-guide-logos/numbers-and-figures/#main-content \"Skip to primary content\") [Additional Site Navigation](https://www.saintpeters.edu/university-communications/style-guide-logos/numbers-and-figures/#footer \"Additional Site Navigation\")\n\nAccepted for Fall 2025? _\\|_\n\n**Secure your spot by submitting your enrollment deposit and learn more about our vibrant community.**\n\n[Learn more](https://www.saintpeters.edu/admitted-students/)\n\nClose alert\n\n## Office of Communications and Marketing\n\n## Numbers and Figures\n\n### Numerals and text\n\n- Spell out numbers one through nine in text.\n- When a number is the first word in a sentence, you may spell it out or reword the sentence. (Exception: Years are written as numerals at the start of sentences (e.g., _1973 was a great year_.)\n- Numbers below 100 should be hyphenated when they consist of two words (e.g., _fifty-three_).\n-  When two or more numbers apply to the same category in a paragraph or a series of paragraphs, don’t use figures for some and spell out others.  Be consistent and use all figures (e.g., _There are 25 graduate students in the philosophy department, 9 in the music department, and 8 in the comparative literature department, making a total of 42 students_.)\n-  Place a comma after digits signifying thousands, except when reference is made to temperature (e.g., _1,160 students, or 2200 degrees_).\n- No zero before a decimal point.\n\n### Ages\n\nNumerals are preferred (e.g., _He has a 3-year-old son.  He is 3 years old._).\n\n### Chapters\n\nSee “ _Citing Publications Within Text, Captions_.”\n\n### Money\n\n- For very large sums of money, use figures with a dollar sign, and spell out million or billion (e.g., _$1.8 million; between $1 and $2 billion_).\n- When multiple donations are noted, the noun should be plural (e.g., _$4 million in donations were given_.).\n- When a donation is given in the form of a single grant, the noun should be singular (e.g., _A $4 million grant was given._).\n\n### Height and weight\n\n- Figures are preferred when noting a person’s stature; hyphenate when used as an adjective (e.g., _John is 6’2”, not John is six-foot-two-inches._).\n- Figures are preferred when noting a person’s weight; hyphenate when used as an adjective (e.g., _The baby weighed 9 pounds, 7 ounces. She had a 9-pound, 7-ounce baby._).\n\n### Percentages\n\n- In general, all percentages should be shown as figures (e.g., _3 percent, 100 percent_).\n- For percentages less than 1 percent, precede the decimal with a zero (e.g., _The cost of living rose 0.6 </w:t>
      </w:r>
      <w:r>
        <w:lastRenderedPageBreak/>
        <w:t>percent._).\n\n### Terminology\n\n**Fewer vs. Less;**\n\n- Use fewer for items that can be counted (e.g., _There are fewer calories in celery than in a donut._).\n- Use less for quantity that is measured (e.g., _There is less fat in celery than in a donut._).\n\n**Less than vs. Below**\n\nUse less than, not below, when something is quantifiable (e.g., _The total cost was less than $5,000, not The total cost was below $5,000_.).\n\n**More than vs. Over**\n\nMore than is used with figures (e.g., _More than 100 people attended the party_.). Over refers only to spatial relationships (e.g., _The plane flew over the city._).\n\nWe use cookies to ensure that we give you the best experience on our website. If you continue to use this site we will assume that you are happy with it.[Ok](https://www.saintpeters.edu/university-communications/style-guide-logos/numbers-and-figures/#)",</w:t>
      </w:r>
    </w:p>
    <w:p w14:paraId="1626F6FF" w14:textId="77777777" w:rsidR="00B03202" w:rsidRDefault="00B03202" w:rsidP="00B03202">
      <w:r>
        <w:t xml:space="preserve">    "metadata": {</w:t>
      </w:r>
    </w:p>
    <w:p w14:paraId="6FDE4543" w14:textId="77777777" w:rsidR="00B03202" w:rsidRDefault="00B03202" w:rsidP="00B03202">
      <w:r>
        <w:t xml:space="preserve">      "url": "https://www.saintpeters.edu/university-communications/style-guide-logos/numbers-and-figures/",</w:t>
      </w:r>
    </w:p>
    <w:p w14:paraId="3D14171F" w14:textId="77777777" w:rsidR="00B03202" w:rsidRDefault="00B03202" w:rsidP="00B03202">
      <w:r>
        <w:t xml:space="preserve">      "title": "Saint Peter's University - Communications - Numbers and Figures",</w:t>
      </w:r>
    </w:p>
    <w:p w14:paraId="46C7DCCC" w14:textId="77777777" w:rsidR="00B03202" w:rsidRDefault="00B03202" w:rsidP="00B03202">
      <w:r>
        <w:t xml:space="preserve">      "robots": "max-image-preview:large",</w:t>
      </w:r>
    </w:p>
    <w:p w14:paraId="7C6E6475" w14:textId="77777777" w:rsidR="00B03202" w:rsidRDefault="00B03202" w:rsidP="00B03202">
      <w:r>
        <w:t xml:space="preserve">      "favicon": {},</w:t>
      </w:r>
    </w:p>
    <w:p w14:paraId="3210E15A" w14:textId="77777777" w:rsidR="00B03202" w:rsidRDefault="00B03202" w:rsidP="00B03202">
      <w:r>
        <w:t xml:space="preserve">      "language": "en-US",</w:t>
      </w:r>
    </w:p>
    <w:p w14:paraId="4CA2157B" w14:textId="77777777" w:rsidR="00B03202" w:rsidRDefault="00B03202" w:rsidP="00B03202">
      <w:r>
        <w:t xml:space="preserve">      "scrapeId": "2c8f4715-32c0-4e43-9131-ec674db7f459",</w:t>
      </w:r>
    </w:p>
    <w:p w14:paraId="011EFD15" w14:textId="77777777" w:rsidR="00B03202" w:rsidRDefault="00B03202" w:rsidP="00B03202">
      <w:r>
        <w:t xml:space="preserve">      "viewport": "width=device-width, initial-scale=1",</w:t>
      </w:r>
    </w:p>
    <w:p w14:paraId="1CDFC99A" w14:textId="77777777" w:rsidR="00B03202" w:rsidRDefault="00B03202" w:rsidP="00B03202">
      <w:r>
        <w:t xml:space="preserve">      "generator": "WordPress 6.6.2",</w:t>
      </w:r>
    </w:p>
    <w:p w14:paraId="5045CA8C" w14:textId="77777777" w:rsidR="00B03202" w:rsidRDefault="00B03202" w:rsidP="00B03202">
      <w:r>
        <w:t xml:space="preserve">      "sourceURL": "https://www.saintpeters.edu/university-communications/style-guide-logos/numbers-and-figures/",</w:t>
      </w:r>
    </w:p>
    <w:p w14:paraId="20784BA5" w14:textId="77777777" w:rsidR="00B03202" w:rsidRDefault="00B03202" w:rsidP="00B03202">
      <w:r>
        <w:t xml:space="preserve">      "statusCode": 200,</w:t>
      </w:r>
    </w:p>
    <w:p w14:paraId="41FAAE97" w14:textId="77777777" w:rsidR="00B03202" w:rsidRDefault="00B03202" w:rsidP="00B03202">
      <w:r>
        <w:t xml:space="preserve">      "description": "University Communications at Saint Peter's University",</w:t>
      </w:r>
    </w:p>
    <w:p w14:paraId="4908B2CB" w14:textId="77777777" w:rsidR="00B03202" w:rsidRDefault="00B03202" w:rsidP="00B03202">
      <w:r>
        <w:t xml:space="preserve">      "theme-color": "#0071cb",</w:t>
      </w:r>
    </w:p>
    <w:p w14:paraId="6DBFEAB6" w14:textId="77777777" w:rsidR="00B03202" w:rsidRDefault="00B03202" w:rsidP="00B03202">
      <w:r>
        <w:t xml:space="preserve">      "msapplication-config": "https://www.saintpeters.edu/university-communications/wp-content/themes/spc-base-theme/images/favicon/browserconfig.xml",</w:t>
      </w:r>
    </w:p>
    <w:p w14:paraId="769C4791" w14:textId="77777777" w:rsidR="00B03202" w:rsidRDefault="00B03202" w:rsidP="00B03202">
      <w:r>
        <w:t xml:space="preserve">      "msapplication-TileColor": "#0071cb",</w:t>
      </w:r>
    </w:p>
    <w:p w14:paraId="647284D4" w14:textId="77777777" w:rsidR="00B03202" w:rsidRDefault="00B03202" w:rsidP="00B03202">
      <w:r>
        <w:lastRenderedPageBreak/>
        <w:t xml:space="preserve">      "msapplication-TileImage": "https://www.saintpeters.edu/university-communications/wp-content/themes/spc-base-theme/images/favicon/mstile-144x144.png",</w:t>
      </w:r>
    </w:p>
    <w:p w14:paraId="185E9C4C" w14:textId="77777777" w:rsidR="00B03202" w:rsidRDefault="00B03202" w:rsidP="00B03202">
      <w:r>
        <w:t xml:space="preserve">      "google-site-verification": "eTfI2rm563J5zBQeKfv0j4h9FfA6IPtdo6Di5zllcTY",</w:t>
      </w:r>
    </w:p>
    <w:p w14:paraId="009EDCF1" w14:textId="77777777" w:rsidR="00B03202" w:rsidRDefault="00B03202" w:rsidP="00B03202">
      <w:r>
        <w:t xml:space="preserve">      "google-translate-customization": "260bb346d803c46f-dbbadcf9bd3bfa86-g7111767e841b219b-17"</w:t>
      </w:r>
    </w:p>
    <w:p w14:paraId="698EA80B" w14:textId="77777777" w:rsidR="00B03202" w:rsidRDefault="00B03202" w:rsidP="00B03202">
      <w:r>
        <w:t xml:space="preserve">    }</w:t>
      </w:r>
    </w:p>
    <w:p w14:paraId="20D1AB6E" w14:textId="77777777" w:rsidR="00B03202" w:rsidRDefault="00B03202" w:rsidP="00B03202">
      <w:r>
        <w:t xml:space="preserve">  },</w:t>
      </w:r>
    </w:p>
    <w:p w14:paraId="26AA5C73" w14:textId="77777777" w:rsidR="00B03202" w:rsidRDefault="00B03202" w:rsidP="00B03202">
      <w:r>
        <w:t xml:space="preserve">  {</w:t>
      </w:r>
    </w:p>
    <w:p w14:paraId="70A9782C" w14:textId="77777777" w:rsidR="00B03202" w:rsidRDefault="00B03202" w:rsidP="00B03202">
      <w:r>
        <w:t xml:space="preserve">    "markdown": "[Skip to primary content](https://www.saintpeters.edu/enrollment-services/articulation-agreements/#main-content \"Skip to primary content\") [Additional Site Navigation](https://www.saintpeters.edu/enrollment-services/articulation-agreements/#footer \"Additional Site Navigation\")\n\nAccepted for Fall 2025? _\\|_\n\n**Secure your spot by submitting your enrollment deposit and learn more about our vibrant community.**\n\n[Learn more](https://www.saintpeters.edu/admitted-students/)\n\nClose alert\n\n## Enrollment Services\n\n## Articulation Agreements\n\nSaint Peter’s University has signed articulation agreements with the following institutions:\n\n- American Academy McAllister Institute\n- Atlantic Community College\n- Bergen Community College\n- Burlington County College\n- Camden County College\n- County College of Morris\n- Cumberland County College\n- Englewood Hospital School of Radiography\n- Essex County College\n- Fairleigh Dickinson University\n- Gloucester County College\n- Holy Name Hospital School of Nursing\n- Hudson County Community College\n- Mercer County Community College\n- Middlesex County College\n- New Jersey Institute of Technology\n- Ocean County College\n- Raritan Valley Community College\n- Ross University Medical School\n- Ross University Veterinary School\n- Rutgers University\n- Seton Hall University\n- Stevens Institute of Technology\n- Sussex County Community College\n- Union County College\n- Warren County Community College\n\nWe use cookies to ensure that we give you the best experience on our website. If you continue to use this site we will assume that you are happy with it.[Ok](https://www.saintpeters.edu/enrollment-services/articulation-agreements/#)",</w:t>
      </w:r>
    </w:p>
    <w:p w14:paraId="30742C5E" w14:textId="77777777" w:rsidR="00B03202" w:rsidRDefault="00B03202" w:rsidP="00B03202">
      <w:r>
        <w:t xml:space="preserve">    "metadata": {</w:t>
      </w:r>
    </w:p>
    <w:p w14:paraId="73D6D9B4" w14:textId="77777777" w:rsidR="00B03202" w:rsidRDefault="00B03202" w:rsidP="00B03202">
      <w:r>
        <w:t xml:space="preserve">      "url": "https://www.saintpeters.edu/enrollment-services/articulation-agreements/",</w:t>
      </w:r>
    </w:p>
    <w:p w14:paraId="146ABA24" w14:textId="77777777" w:rsidR="00B03202" w:rsidRDefault="00B03202" w:rsidP="00B03202">
      <w:r>
        <w:t xml:space="preserve">      "title": "Saint Peter's University - Enrollment Services - Articulation Agreements",</w:t>
      </w:r>
    </w:p>
    <w:p w14:paraId="5D73B258" w14:textId="77777777" w:rsidR="00B03202" w:rsidRDefault="00B03202" w:rsidP="00B03202">
      <w:r>
        <w:lastRenderedPageBreak/>
        <w:t xml:space="preserve">      "robots": "max-image-preview:large",</w:t>
      </w:r>
    </w:p>
    <w:p w14:paraId="3A8DCDCF" w14:textId="77777777" w:rsidR="00B03202" w:rsidRDefault="00B03202" w:rsidP="00B03202">
      <w:r>
        <w:t xml:space="preserve">      "favicon": {},</w:t>
      </w:r>
    </w:p>
    <w:p w14:paraId="6D1D50FE" w14:textId="77777777" w:rsidR="00B03202" w:rsidRDefault="00B03202" w:rsidP="00B03202">
      <w:r>
        <w:t xml:space="preserve">      "language": "en-US",</w:t>
      </w:r>
    </w:p>
    <w:p w14:paraId="18B91577" w14:textId="77777777" w:rsidR="00B03202" w:rsidRDefault="00B03202" w:rsidP="00B03202">
      <w:r>
        <w:t xml:space="preserve">      "scrapeId": "2ae9d710-d86e-4e87-a314-3e7b0de1b8b7",</w:t>
      </w:r>
    </w:p>
    <w:p w14:paraId="0F792D02" w14:textId="77777777" w:rsidR="00B03202" w:rsidRDefault="00B03202" w:rsidP="00B03202">
      <w:r>
        <w:t xml:space="preserve">      "viewport": "width=device-width, initial-scale=1",</w:t>
      </w:r>
    </w:p>
    <w:p w14:paraId="36C050BC" w14:textId="77777777" w:rsidR="00B03202" w:rsidRDefault="00B03202" w:rsidP="00B03202">
      <w:r>
        <w:t xml:space="preserve">      "generator": [</w:t>
      </w:r>
    </w:p>
    <w:p w14:paraId="0AE6202E" w14:textId="77777777" w:rsidR="00B03202" w:rsidRDefault="00B03202" w:rsidP="00B03202">
      <w:r>
        <w:t xml:space="preserve">        "WordPress 6.6.2",</w:t>
      </w:r>
    </w:p>
    <w:p w14:paraId="396D3D0F" w14:textId="77777777" w:rsidR="00B03202" w:rsidRDefault="00B03202" w:rsidP="00B03202">
      <w:r>
        <w:t xml:space="preserve">        "Elementor 3.25.4; features: additional_custom_breakpoints, e_optimized_control_loading; settings: css_print_method-external, google_font-enabled, font_display-auto"</w:t>
      </w:r>
    </w:p>
    <w:p w14:paraId="2ECC32B4" w14:textId="77777777" w:rsidR="00B03202" w:rsidRDefault="00B03202" w:rsidP="00B03202">
      <w:r>
        <w:t xml:space="preserve">      ],</w:t>
      </w:r>
    </w:p>
    <w:p w14:paraId="6AC1FD74" w14:textId="77777777" w:rsidR="00B03202" w:rsidRDefault="00B03202" w:rsidP="00B03202">
      <w:r>
        <w:t xml:space="preserve">      "sourceURL": "https://www.saintpeters.edu/enrollment-services/articulation-agreements/",</w:t>
      </w:r>
    </w:p>
    <w:p w14:paraId="2F2531B8" w14:textId="77777777" w:rsidR="00B03202" w:rsidRDefault="00B03202" w:rsidP="00B03202">
      <w:r>
        <w:t xml:space="preserve">      "statusCode": 200,</w:t>
      </w:r>
    </w:p>
    <w:p w14:paraId="40F12CDF" w14:textId="77777777" w:rsidR="00B03202" w:rsidRDefault="00B03202" w:rsidP="00B03202">
      <w:r>
        <w:t xml:space="preserve">      "description": "Just another Saint Peters University ( Development ) Sites site",</w:t>
      </w:r>
    </w:p>
    <w:p w14:paraId="7F53365B" w14:textId="77777777" w:rsidR="00B03202" w:rsidRDefault="00B03202" w:rsidP="00B03202">
      <w:r>
        <w:t xml:space="preserve">      "theme-color": "#0071cb",</w:t>
      </w:r>
    </w:p>
    <w:p w14:paraId="36594EF9" w14:textId="77777777" w:rsidR="00B03202" w:rsidRDefault="00B03202" w:rsidP="00B03202">
      <w:r>
        <w:t xml:space="preserve">      "msapplication-config": "https://www.saintpeters.edu/enrollment-services/wp-content/themes/spc-base-theme/images/favicon/browserconfig.xml",</w:t>
      </w:r>
    </w:p>
    <w:p w14:paraId="1B37817F" w14:textId="77777777" w:rsidR="00B03202" w:rsidRDefault="00B03202" w:rsidP="00B03202">
      <w:r>
        <w:t xml:space="preserve">      "msapplication-TileColor": "#0071cb",</w:t>
      </w:r>
    </w:p>
    <w:p w14:paraId="3B6FB336" w14:textId="77777777" w:rsidR="00B03202" w:rsidRDefault="00B03202" w:rsidP="00B03202">
      <w:r>
        <w:t xml:space="preserve">      "msapplication-TileImage": "https://www.saintpeters.edu/enrollment-services/wp-content/themes/spc-base-theme/images/favicon/mstile-144x144.png",</w:t>
      </w:r>
    </w:p>
    <w:p w14:paraId="473B02CC" w14:textId="77777777" w:rsidR="00B03202" w:rsidRDefault="00B03202" w:rsidP="00B03202">
      <w:r>
        <w:t xml:space="preserve">      "google-site-verification": "eTfI2rm563J5zBQeKfv0j4h9FfA6IPtdo6Di5zllcTY",</w:t>
      </w:r>
    </w:p>
    <w:p w14:paraId="3DE72054" w14:textId="77777777" w:rsidR="00B03202" w:rsidRDefault="00B03202" w:rsidP="00B03202">
      <w:r>
        <w:t xml:space="preserve">      "google-translate-customization": "260bb346d803c46f-dbbadcf9bd3bfa86-g7111767e841b219b-17"</w:t>
      </w:r>
    </w:p>
    <w:p w14:paraId="66D016A6" w14:textId="77777777" w:rsidR="00B03202" w:rsidRDefault="00B03202" w:rsidP="00B03202">
      <w:r>
        <w:t xml:space="preserve">    }</w:t>
      </w:r>
    </w:p>
    <w:p w14:paraId="5801B9DE" w14:textId="77777777" w:rsidR="00B03202" w:rsidRDefault="00B03202" w:rsidP="00B03202">
      <w:r>
        <w:t xml:space="preserve">  },</w:t>
      </w:r>
    </w:p>
    <w:p w14:paraId="55445223" w14:textId="77777777" w:rsidR="00B03202" w:rsidRDefault="00B03202" w:rsidP="00B03202">
      <w:r>
        <w:t xml:space="preserve">  {</w:t>
      </w:r>
    </w:p>
    <w:p w14:paraId="390FF669" w14:textId="77777777" w:rsidR="00B03202" w:rsidRDefault="00B03202" w:rsidP="00B03202">
      <w:r>
        <w:lastRenderedPageBreak/>
        <w:t xml:space="preserve">    "markdown": "[Skip to primary content](https://www.saintpeters.edu/enrollment-services/student-financial-aid/faq/#main-content \"Skip to primary content\") [Additional Site Navigation](https://www.saintpeters.edu/enrollment-services/student-financial-aid/faq/#footer \"Additional Site Navigation\")\n\nAccepted for Fall 2025? _\\|_\n\n**Secure your spot by submitting your enrollment deposit and learn more about our vibrant community.**\n\n[Learn more](https://www.saintpeters.edu/admitted-students/)\n\nClose alert\n\n## Enrollment Services\n\n## Financial Aid FAQs\n\n* * *\n\nBelow you will find answers to common questions regarding financial aid.  You may also find assistance with our [glossary of common financial aid terms](https://www.saintpeters.edu/enrollment-services/student-financial-aid/faq/#).\n\n**How do I apply for financial aid?**\n\nYou must fill out a Free Application for Federal Student Aid (FAFSA). You can complete a paper FAFSA [or complete it online](https://studentaid.gov/h/apply-for-aid/fafsa).\n\n**What is Saint Peters University Federal School Code?**\n\n002638\n\n**What is Financial Aid?**\n\n- Financial aid can include grants, scholarships, loans and Federal Work Study.\n- Grants and scholarships normally do not have to be paid back but the student may have to meet certain criteria to continue to be eligible for these each year (maintain a certain GPA, continue to play a sport). Loans are borrowed funds and must be paid back under the conditions of the loan program. Work Study is a job – students are paid for hours they work.\n\n**What happens after you apply?**\n\nYou will receive a federal Student Aid Report (SAR). You can expect the SAR to be mailed to your home in two to six weeks after you mail or transmit your SAR to the federal processor. You must review this report for accuracy. We recommend that if corrections are necessary, that you bring the SAR to the Financial Aid Office immediately for assistance in making corrections to the SAR. If you are selected for verification, you will also be required to provide copies of the tax returns for individuals whose income was included on the application. Saint Peter’s University Financial Aid office will notify the selected students of additional documents required.\n\n**What will the University receive?**\n\nSaint Peter’s will receive your Institutional Student Information Record (ISIR). The federal processor will transmit an electronic eligibility file called an ISIR to the University if you correctly listed Saint Peter’s code number 002638 when you filed your FAFSA. Saint Peter’s will review the ISIR for accuracy and request missing documents if you are selected for verification or if corrections are needed. You will receive a follow-up letter for missing documents and missing forms that are required to make your file complete.\n\n**Are there any deadlines for financial aid that I need to meet?**\n\nNew applicants, in order to be eligible for TAG for the upcoming academic year, must complete their FAFSA no later than October 1st . If they are a spring admit for the upcoming year they must complete the FAFSA no later than March 1st. Returning New Jersey residents must have filed their FAFSA in order for the State </w:t>
      </w:r>
      <w:r>
        <w:lastRenderedPageBreak/>
        <w:t xml:space="preserve">of NJ to have received it, by June 1st, in order to be eligible for TAG for the upcoming year. For Stafford and NJ Class Loans only, students must have completed their FAFSA’s and loan applications must be received from the student and certified by the Student Financial Aid Office, before the end of the term the loan is to be used for.\n\n**How many credits must I take to be eligible for financial aid?**\n\nIn order to be eligible for federal (exception: Pell), state (exception TAG) or institutional financial aid, a student must be enrolled at least on a half-time basis, a minimum of 6 credits per semester or 4.5 credits per trimester). A student can receive private educational loans if they are enrolled less than half-time (3 credits), per term. In addition, a student must be matriculated into a program leading to a degree or certificate.\n\n**In order to receive financial aid do I have to apply every year?**\n\nYes. In order to receive consideration for as many programs as possible you should file the FAFSA by April 1 each year.\n\n**If my parents are separated or divorced, whose income is reported on the FAFSA?**\n\nThe parent you live with or who has custody of you should complete the FAFSA. If your parent has remarried, the stepparent’s income is also required to be reported. However, child and household support from the non-custodial parent is required on the FAFSA in Worksheet A question.\n\n**Do I need to submit tax returns?**\n\nOnly if the Office of Financial Aid sends you a letter requesting that you submit them. This may happen if you are selected for Federal Verification.\n\n**Is there an income level cutoff to qualify for financial aid?**\n\nThere is no set income cut-off for financial aid eligibility. Though grants and scholarships may be contingent on financial need there are many factors in addition to income which are used to determine eligibility for need based aid. In addition to income, things such as family size, number of people in college, assets, and parents age are considered when determining a family’s ability to pay. In addition to grants and scholarships, there are various educational loans and payment plans available to assist with paying college expenses.\n\n**Will my aid change if I move off-campus?**\n\nPossibly. Your grants should remain, however, your loans can be increased (or transferred) if need be. Please contact our office to determine how your aid will be affected.\n\n**When will I get my award letter?**\n\nFor each academic year, if you are a prospective freshman and upon receipt of your FAFSA, you will receive your award letter starting March 15th. For returning students, upon receipt of your FAFSA, award letters will begin to be mailed out May 1st\n\n**Why has my award been reduced?**\n\nThere are many reasons why your financial aid award can be reduced. First, if there is a change to the information supplied on the FAFSA, it may change the EFC (estimated family contribution). If the EFC is lowered, it can result in revisions to scholarships and/or grants. Factors that may affect the EFC are # in college, # in family, income and assets. In addition, other factors that can determine eligibility are SAP (Satisfactory Academic Progress), less than full-time enrollment, availability of funds, etc.. If you have questions regarding your award letter, you should contact the Student Financial Aid Office (201) 761-6060 and speak with </w:t>
      </w:r>
      <w:r>
        <w:lastRenderedPageBreak/>
        <w:t>your counselor.\n\n**What types of aid are available to Graduate students?**\n\nGraduate students are eligible for federal Stafford Loans and private educational loans.\n\n**What determines eligibility for loans?**\n\nStudents are eligible for Federal Stafford loans during the academic year, if they are enrolled on at least a half-time basis (6 credits) per semester or 4.5 credits per trimester and matriculated in a degree or certificate program. No Stafford Loans are processed for the summer terms unless there is remaining prior year eligibility. In addition, a student cannot be in default of a Federal Student Loan. Default, as cited by the U.S. Department of Education indicates that the student has failed to make payments of previous loan debt. Private alternative loans are available and have varying requirements for eligibility. See Saint Peter’s website for suggested lenders.\n\n**What is the maximum amount I can borrow?**\n\nFreshman $3,500 \\*\\*\n\nSophomores $4,500\\*\\*\n\nJuniors/Seniors $5,500\\*\\*\n\nGraduate students up to a maximum of $20,500.\\*\\*\n\n\\*\\*Starting July 1, 2008 students are allowed to borrow an extra $2,000 of Unsubisdized Stafford Loan on top of the Stafford Loan students are eligible to get.\n\nPLUS (dependent students), NJCLASS Loans and Alternative Loans, eligible to borrow up to the cost of attendance minus any aid received.\n\n\\*In addition, undergraduate students whose parents are denied a PLUS loan can borrow an additional Unsubsidized Stafford Loan of $4,000.\n\n**What is the difference between Subsidized and Unsubsidized Stafford Loans?**\n\nThe federal government provides two types of Stafford Loans to students to assist them in paying their educational expenses. One type, Subsidized Stafford Loan is a need-based loan determined by the FAFSA. The federal government guarantees this loan and no interest accrues and no payments are made, until after the student completes his/her program. The other type is a Unsubsidized Stafford Loan which is a non-need based loan. Interest does accrue on this loan while the student is enrolled, but no payments are made until after the student completes his/her degree.\n\n**What Is an MPN or Master Promissory Note?**\n\nThis is the application that you submit if you want to apply for a Federal Student Loan. By signing this MPN you promise to pay your loans back six months after graduation. You have up to 10 years to pay your loans back.\n\nWe use cookies to ensure that we give you the best experience on our website. If you continue to use this site we will assume that you are happy with it.[Ok](https://www.saintpeters.edu/enrollment-services/student-financial-aid/faq/#)",</w:t>
      </w:r>
    </w:p>
    <w:p w14:paraId="346CF0FD" w14:textId="77777777" w:rsidR="00B03202" w:rsidRDefault="00B03202" w:rsidP="00B03202">
      <w:r>
        <w:t xml:space="preserve">    "metadata": {</w:t>
      </w:r>
    </w:p>
    <w:p w14:paraId="5265E164" w14:textId="77777777" w:rsidR="00B03202" w:rsidRDefault="00B03202" w:rsidP="00B03202">
      <w:r>
        <w:t xml:space="preserve">      "url": "https://www.saintpeters.edu/enrollment-services/student-financial-aid/faq/",</w:t>
      </w:r>
    </w:p>
    <w:p w14:paraId="29849E1C" w14:textId="77777777" w:rsidR="00B03202" w:rsidRDefault="00B03202" w:rsidP="00B03202">
      <w:r>
        <w:t xml:space="preserve">      "title": "Saint Peter's University - Enrollment Services - Financial Aid FAQs",</w:t>
      </w:r>
    </w:p>
    <w:p w14:paraId="5FB25769" w14:textId="77777777" w:rsidR="00B03202" w:rsidRDefault="00B03202" w:rsidP="00B03202">
      <w:r>
        <w:t xml:space="preserve">      "robots": "max-image-preview:large",</w:t>
      </w:r>
    </w:p>
    <w:p w14:paraId="57D03CAC" w14:textId="77777777" w:rsidR="00B03202" w:rsidRDefault="00B03202" w:rsidP="00B03202">
      <w:r>
        <w:lastRenderedPageBreak/>
        <w:t xml:space="preserve">      "favicon": {},</w:t>
      </w:r>
    </w:p>
    <w:p w14:paraId="6AB4710B" w14:textId="77777777" w:rsidR="00B03202" w:rsidRDefault="00B03202" w:rsidP="00B03202">
      <w:r>
        <w:t xml:space="preserve">      "language": "en-US",</w:t>
      </w:r>
    </w:p>
    <w:p w14:paraId="276195AE" w14:textId="77777777" w:rsidR="00B03202" w:rsidRDefault="00B03202" w:rsidP="00B03202">
      <w:r>
        <w:t xml:space="preserve">      "scrapeId": "2fe09bfb-110e-48ea-932b-0a70ed89c086",</w:t>
      </w:r>
    </w:p>
    <w:p w14:paraId="65B7F027" w14:textId="77777777" w:rsidR="00B03202" w:rsidRDefault="00B03202" w:rsidP="00B03202">
      <w:r>
        <w:t xml:space="preserve">      "viewport": "width=device-width, initial-scale=1",</w:t>
      </w:r>
    </w:p>
    <w:p w14:paraId="5C84EDFE" w14:textId="77777777" w:rsidR="00B03202" w:rsidRDefault="00B03202" w:rsidP="00B03202">
      <w:r>
        <w:t xml:space="preserve">      "generator": [</w:t>
      </w:r>
    </w:p>
    <w:p w14:paraId="72AB23B4" w14:textId="77777777" w:rsidR="00B03202" w:rsidRDefault="00B03202" w:rsidP="00B03202">
      <w:r>
        <w:t xml:space="preserve">        "WordPress 6.6.2",</w:t>
      </w:r>
    </w:p>
    <w:p w14:paraId="2A85A8F4" w14:textId="77777777" w:rsidR="00B03202" w:rsidRDefault="00B03202" w:rsidP="00B03202">
      <w:r>
        <w:t xml:space="preserve">        "Elementor 3.25.4; features: additional_custom_breakpoints, e_optimized_control_loading; settings: css_print_method-external, google_font-enabled, font_display-auto"</w:t>
      </w:r>
    </w:p>
    <w:p w14:paraId="64AF5628" w14:textId="77777777" w:rsidR="00B03202" w:rsidRDefault="00B03202" w:rsidP="00B03202">
      <w:r>
        <w:t xml:space="preserve">      ],</w:t>
      </w:r>
    </w:p>
    <w:p w14:paraId="35891B3E" w14:textId="77777777" w:rsidR="00B03202" w:rsidRDefault="00B03202" w:rsidP="00B03202">
      <w:r>
        <w:t xml:space="preserve">      "sourceURL": "https://www.saintpeters.edu/enrollment-services/student-financial-aid/faq/",</w:t>
      </w:r>
    </w:p>
    <w:p w14:paraId="67E6E3C6" w14:textId="77777777" w:rsidR="00B03202" w:rsidRDefault="00B03202" w:rsidP="00B03202">
      <w:r>
        <w:t xml:space="preserve">      "statusCode": 200,</w:t>
      </w:r>
    </w:p>
    <w:p w14:paraId="1FBD235C" w14:textId="77777777" w:rsidR="00B03202" w:rsidRDefault="00B03202" w:rsidP="00B03202">
      <w:r>
        <w:t xml:space="preserve">      "description": "Just another Saint Peters University ( Development ) Sites site",</w:t>
      </w:r>
    </w:p>
    <w:p w14:paraId="360240A3" w14:textId="77777777" w:rsidR="00B03202" w:rsidRDefault="00B03202" w:rsidP="00B03202">
      <w:r>
        <w:t xml:space="preserve">      "theme-color": "#0071cb",</w:t>
      </w:r>
    </w:p>
    <w:p w14:paraId="0F767A3F" w14:textId="77777777" w:rsidR="00B03202" w:rsidRDefault="00B03202" w:rsidP="00B03202">
      <w:r>
        <w:t xml:space="preserve">      "msapplication-config": "https://www.saintpeters.edu/enrollment-services/wp-content/themes/spc-base-theme/images/favicon/browserconfig.xml",</w:t>
      </w:r>
    </w:p>
    <w:p w14:paraId="4F3C6BDF" w14:textId="77777777" w:rsidR="00B03202" w:rsidRDefault="00B03202" w:rsidP="00B03202">
      <w:r>
        <w:t xml:space="preserve">      "msapplication-TileColor": "#0071cb",</w:t>
      </w:r>
    </w:p>
    <w:p w14:paraId="5C033190" w14:textId="77777777" w:rsidR="00B03202" w:rsidRDefault="00B03202" w:rsidP="00B03202">
      <w:r>
        <w:t xml:space="preserve">      "msapplication-TileImage": "https://www.saintpeters.edu/enrollment-services/wp-content/themes/spc-base-theme/images/favicon/mstile-144x144.png",</w:t>
      </w:r>
    </w:p>
    <w:p w14:paraId="01913C34" w14:textId="77777777" w:rsidR="00B03202" w:rsidRDefault="00B03202" w:rsidP="00B03202">
      <w:r>
        <w:t xml:space="preserve">      "google-site-verification": "eTfI2rm563J5zBQeKfv0j4h9FfA6IPtdo6Di5zllcTY",</w:t>
      </w:r>
    </w:p>
    <w:p w14:paraId="3BBF5708" w14:textId="77777777" w:rsidR="00B03202" w:rsidRDefault="00B03202" w:rsidP="00B03202">
      <w:r>
        <w:t xml:space="preserve">      "google-translate-customization": "260bb346d803c46f-dbbadcf9bd3bfa86-g7111767e841b219b-17"</w:t>
      </w:r>
    </w:p>
    <w:p w14:paraId="367A93F7" w14:textId="77777777" w:rsidR="00B03202" w:rsidRDefault="00B03202" w:rsidP="00B03202">
      <w:r>
        <w:t xml:space="preserve">    }</w:t>
      </w:r>
    </w:p>
    <w:p w14:paraId="178B49AB" w14:textId="77777777" w:rsidR="00B03202" w:rsidRDefault="00B03202" w:rsidP="00B03202">
      <w:r>
        <w:t xml:space="preserve">  },</w:t>
      </w:r>
    </w:p>
    <w:p w14:paraId="5595DDEA" w14:textId="77777777" w:rsidR="00B03202" w:rsidRDefault="00B03202" w:rsidP="00B03202">
      <w:r>
        <w:t xml:space="preserve">  {</w:t>
      </w:r>
    </w:p>
    <w:p w14:paraId="716F4E12" w14:textId="77777777" w:rsidR="00B03202" w:rsidRDefault="00B03202" w:rsidP="00B03202">
      <w:r>
        <w:t xml:space="preserve">    "markdown": "[Skip to primary content](https://www.saintpeters.edu/academics/graduate-programs/master-of-public-</w:t>
      </w:r>
      <w:r>
        <w:lastRenderedPageBreak/>
        <w:t xml:space="preserve">administration/admission-requirements/#main-content \"Skip to primary content\") [Additional Site Navigation](https://www.saintpeters.edu/academics/graduate-programs/master-of-public-administration/admission-requirements/#footer \"Additional Site Navigation\")\n\nAccepted for Fall 2025? _\\|_\n\n**Secure your spot by submitting your enrollment deposit and learn more about our vibrant community.**\n\n[Learn more](https://www.saintpeters.edu/admitted-students/)\n\nClose alert\n\n## Master of Public Administration\n\n### Program Requirements for the Master of Public Administration\n\n- Earned Bachelor’s Degree from a regionally accredited college/university or international equivalent\n- A minimum undergraduate cumulative GPA of 3.0 on a 4.0 scale.\n\n### Application Requirements for the Master of Public Administration\n\n- Official Application ( [Apply online](https://www.saintpeters.edu/graduate-admission/admission-application/ \"Apply to the MPA Program\"), download printable version, request application by phone or mail).\n- Personal statement of educational/professional goals (500 words).\n- Official undergraduate transcript evidencing an earned Bachelor’s degree.\n- A minimum undergraduate cumulative grade point average of 3.0 on a 4.0 scale (program will make exceptions when warranted).\n- Two letters of recommendation required (three letters preferred).\n\n### International Students\n\nIn addition to the above requirements, international students must also submit:\n\n- Official TOEFL scores showing a minimum of 550 on the written exam, a minimum of 213 on the computer-based exam and a minimum of 79 on the internet-based exam or an IELTS score of 6.5 will be accepted. The college code for score reporting is 2806.\n- Course-by-course evaluation reporting a 4 year bachelor’s degree (evaluations are accepted from World Education Services, Globe Language Services, Credentials Evaluation Service, Inc, International Consultants Inc, Educational Credentials Evaluators, Inc, and Foundation for International Services, Inc).\n- Saint Peter’s University International State of Financial Support form including proof of funding.\n- Copy of valid passport page.\n\nInternational applicants must submit their applications and materials at least three months prior to the term in which they intend to start graduate study. I-20’s will only be issued to individuals who have been accepted as fully admitted students.\n\n### **All Documents Should be Sent to:**\n\n**Saint Peter’s University**\n\n**Attn: Graduate and International Admissions**\n\n**2641 John F. Kennedy Boulevard**\n\n**Jersey City, New Jersey 07306**\n\nPlease feel free to call the Office of Graduate and International Admissions at (201) 761-6470 with any questions.\n\n### Transfer Credit\n\nA maximum of six (6) graduate credits of equivalent course work may be transferred from other accredited colleges and universities. An official transcript showing a minimum grade of 3.0 (B) is required in such courses. Transfer credit is granted by petition to and approval by the program director. It is the student’s responsibility to initiate the petition and justify the acceptance of the courses. The program director will </w:t>
      </w:r>
      <w:r>
        <w:lastRenderedPageBreak/>
        <w:t>determine whether the courses are equivalent. Transfer credit is by permission only and not an obligation of the University.\n\nWe use cookies to ensure you get the best experience. By continuing to use this site, you consent to the use of cookies in accordance with our [Privacy Policy](https://www.saintpeters.edu/privacy-policy/).[Continue](https://www.saintpeters.edu/academics/graduate-programs/master-of-public-administration/admission-requirements/#)",</w:t>
      </w:r>
    </w:p>
    <w:p w14:paraId="5612F03D" w14:textId="77777777" w:rsidR="00B03202" w:rsidRDefault="00B03202" w:rsidP="00B03202">
      <w:r>
        <w:t xml:space="preserve">    "metadata": {</w:t>
      </w:r>
    </w:p>
    <w:p w14:paraId="2F973CFC" w14:textId="77777777" w:rsidR="00B03202" w:rsidRDefault="00B03202" w:rsidP="00B03202">
      <w:r>
        <w:t xml:space="preserve">      "url": "https://www.saintpeters.edu/academics/graduate-programs/master-of-public-administration/admission-requirements/",</w:t>
      </w:r>
    </w:p>
    <w:p w14:paraId="580B6DCE" w14:textId="77777777" w:rsidR="00B03202" w:rsidRDefault="00B03202" w:rsidP="00B03202">
      <w:r>
        <w:t xml:space="preserve">      "title": "Saint Peter's University - Master of Public Administration - Admission Requirements",</w:t>
      </w:r>
    </w:p>
    <w:p w14:paraId="49806502" w14:textId="77777777" w:rsidR="00B03202" w:rsidRDefault="00B03202" w:rsidP="00B03202">
      <w:r>
        <w:t xml:space="preserve">      "robots": "max-image-preview:large",</w:t>
      </w:r>
    </w:p>
    <w:p w14:paraId="5DAFCA27" w14:textId="77777777" w:rsidR="00B03202" w:rsidRDefault="00B03202" w:rsidP="00B03202">
      <w:r>
        <w:t xml:space="preserve">      "favicon": {},</w:t>
      </w:r>
    </w:p>
    <w:p w14:paraId="3BEB1E7F" w14:textId="77777777" w:rsidR="00B03202" w:rsidRDefault="00B03202" w:rsidP="00B03202">
      <w:r>
        <w:t xml:space="preserve">      "language": "en-US",</w:t>
      </w:r>
    </w:p>
    <w:p w14:paraId="45FDD04B" w14:textId="77777777" w:rsidR="00B03202" w:rsidRDefault="00B03202" w:rsidP="00B03202">
      <w:r>
        <w:t xml:space="preserve">      "scrapeId": "2aed94a0-4057-4136-b638-7e11ef795c28",</w:t>
      </w:r>
    </w:p>
    <w:p w14:paraId="352CA523" w14:textId="77777777" w:rsidR="00B03202" w:rsidRDefault="00B03202" w:rsidP="00B03202">
      <w:r>
        <w:t xml:space="preserve">      "viewport": "width=device-width, initial-scale=1",</w:t>
      </w:r>
    </w:p>
    <w:p w14:paraId="0CC80C08" w14:textId="77777777" w:rsidR="00B03202" w:rsidRDefault="00B03202" w:rsidP="00B03202">
      <w:r>
        <w:t xml:space="preserve">      "generator": [</w:t>
      </w:r>
    </w:p>
    <w:p w14:paraId="718239FD" w14:textId="77777777" w:rsidR="00B03202" w:rsidRDefault="00B03202" w:rsidP="00B03202">
      <w:r>
        <w:t xml:space="preserve">        "WordPress 6.6.2",</w:t>
      </w:r>
    </w:p>
    <w:p w14:paraId="2BF789C2" w14:textId="77777777" w:rsidR="00B03202" w:rsidRDefault="00B03202" w:rsidP="00B03202">
      <w:r>
        <w:t xml:space="preserve">        "Elementor 3.25.4; features: additional_custom_breakpoints, e_optimized_control_loading; settings: css_print_method-external, google_font-enabled, font_display-auto"</w:t>
      </w:r>
    </w:p>
    <w:p w14:paraId="526CB237" w14:textId="77777777" w:rsidR="00B03202" w:rsidRDefault="00B03202" w:rsidP="00B03202">
      <w:r>
        <w:t xml:space="preserve">      ],</w:t>
      </w:r>
    </w:p>
    <w:p w14:paraId="2EFDC08C" w14:textId="77777777" w:rsidR="00B03202" w:rsidRDefault="00B03202" w:rsidP="00B03202">
      <w:r>
        <w:t xml:space="preserve">      "sourceURL": "https://www.saintpeters.edu/academics/graduate-programs/master-of-public-administration/admission-requirements/",</w:t>
      </w:r>
    </w:p>
    <w:p w14:paraId="57D08929" w14:textId="77777777" w:rsidR="00B03202" w:rsidRDefault="00B03202" w:rsidP="00B03202">
      <w:r>
        <w:t xml:space="preserve">      "statusCode": 200,</w:t>
      </w:r>
    </w:p>
    <w:p w14:paraId="762ABC9D" w14:textId="77777777" w:rsidR="00B03202" w:rsidRDefault="00B03202" w:rsidP="00B03202">
      <w:r>
        <w:t xml:space="preserve">      "description": "Saint Peter's Graduate Programs Master of Public Administration",</w:t>
      </w:r>
    </w:p>
    <w:p w14:paraId="6092C141" w14:textId="77777777" w:rsidR="00B03202" w:rsidRDefault="00B03202" w:rsidP="00B03202">
      <w:r>
        <w:t xml:space="preserve">      "theme-color": "#0071cb",</w:t>
      </w:r>
    </w:p>
    <w:p w14:paraId="790CBBF1" w14:textId="77777777" w:rsidR="00B03202" w:rsidRDefault="00B03202" w:rsidP="00B03202">
      <w:r>
        <w:t xml:space="preserve">      "msapplication-config": "https://www.saintpeters.edu/academics/graduate-programs/master-of-public-administration/wp-content/themes/spc-base-theme/images/favicon/browserconfig.xml",</w:t>
      </w:r>
    </w:p>
    <w:p w14:paraId="78930AE0" w14:textId="77777777" w:rsidR="00B03202" w:rsidRDefault="00B03202" w:rsidP="00B03202">
      <w:r>
        <w:lastRenderedPageBreak/>
        <w:t xml:space="preserve">      "msapplication-TileColor": "#0071cb",</w:t>
      </w:r>
    </w:p>
    <w:p w14:paraId="3C153D2B" w14:textId="77777777" w:rsidR="00B03202" w:rsidRDefault="00B03202" w:rsidP="00B03202">
      <w:r>
        <w:t xml:space="preserve">      "msapplication-TileImage": "https://www.saintpeters.edu/academics/graduate-programs/master-of-public-administration/wp-content/themes/spc-base-theme/images/favicon/mstile-144x144.png",</w:t>
      </w:r>
    </w:p>
    <w:p w14:paraId="15D875F6" w14:textId="77777777" w:rsidR="00B03202" w:rsidRDefault="00B03202" w:rsidP="00B03202">
      <w:r>
        <w:t xml:space="preserve">      "google-site-verification": "eTfI2rm563J5zBQeKfv0j4h9FfA6IPtdo6Di5zllcTY",</w:t>
      </w:r>
    </w:p>
    <w:p w14:paraId="2C3221F4" w14:textId="77777777" w:rsidR="00B03202" w:rsidRDefault="00B03202" w:rsidP="00B03202">
      <w:r>
        <w:t xml:space="preserve">      "google-translate-customization": "260bb346d803c46f-dbbadcf9bd3bfa86-g7111767e841b219b-17"</w:t>
      </w:r>
    </w:p>
    <w:p w14:paraId="1A4D6157" w14:textId="77777777" w:rsidR="00B03202" w:rsidRDefault="00B03202" w:rsidP="00B03202">
      <w:r>
        <w:t xml:space="preserve">    }</w:t>
      </w:r>
    </w:p>
    <w:p w14:paraId="259BF5F6" w14:textId="77777777" w:rsidR="00B03202" w:rsidRDefault="00B03202" w:rsidP="00B03202">
      <w:r>
        <w:t xml:space="preserve">  },</w:t>
      </w:r>
    </w:p>
    <w:p w14:paraId="6B37B069" w14:textId="77777777" w:rsidR="00B03202" w:rsidRDefault="00B03202" w:rsidP="00B03202">
      <w:r>
        <w:t xml:space="preserve">  {</w:t>
      </w:r>
    </w:p>
    <w:p w14:paraId="5277A860" w14:textId="77777777" w:rsidR="00B03202" w:rsidRDefault="00B03202" w:rsidP="00B03202">
      <w:r>
        <w:t xml:space="preserve">    "markdown": "[Skip to primary content](https://www.saintpeters.edu/university-communications/style-guide-logos/dates-and-time/#main-content \"Skip to primary content\") [Additional Site Navigation](https://www.saintpeters.edu/university-communications/style-guide-logos/dates-and-time/#footer \"Additional Site Navigation\")\n\nAccepted for Fall 2025? _\\|_\n\n**Secure your spot by submitting your enrollment deposit and learn more about our vibrant community.**\n\n[Learn more](https://www.saintpeters.edu/admitted-students/)\n\nClose alert\n\n## Office of Communications and Marketing\n\n## Dates and Time\n\n### Dates\n\n**Dates in text**\n\nDo not use _st, nd, rd_, or _th_ following numerals in dates (i.e., _April 1_, not _April 1st_).\n\n**Days of the week**\n\n- Avoid abbreviation, except when needed in a tabular form.\n- When you must abbreviate, use three letters with no periods (i.e., Sun, Mon, Tue, Wed, Thu, Fri, Sat).\n\n**Months of the year**\n\n- Do not abbreviate.\n- When a phrase lists only a month and a year, do not separate the year with commas (e.g., _March 1998 was a cold month.  March 17 was a cold day of the month. March 5, 2009, is my wedding date._).\n\n**Seasons**\n\nLowercase spring, summer, fall, winter, and derivatives such as springtime, unless part of a formal name (e.g., _The dance will occur in the spring, but Saint Peter’s Spring Fever is coming soon._)\n\n**Decades**\n\n- Decades are either spelled out and lowercased or expressed in numerals with no apostrophe between the year and the s (e.g., _the nineties, the 1990s_).\n- You can abbreviate the year by replacing the first two digits with an apostrophe (e.g., _the ’90s_).  If a font naturally curves the apostrophe, it must open to the left.\n\n**Centuries**\n\n- Spell out centuries (e.g., _the twenty-first century_).\n- Hyphenate when used as an adjective (e.g., _twenty-first-century literature_).\n\n### Times\n\nMinutes should always follow the hour, and time should always be written in the 11:00 a.m. format.\n\n**a.m., p.m.**\n\n- Always lowercase and use periods.\n- Avoid redundancies.\n  - Never use _12:00 </w:t>
      </w:r>
      <w:r>
        <w:lastRenderedPageBreak/>
        <w:t>a.m._ or _p.m._ when using _noon_ or _midnight_.\n  - Do not combine _a.m._ with _in the morning_, etc. (e.g., _Meet me at 2:00 p.m., not Meet me at 2:00 p.m. this afternoon_.).\n  - 10 – 11:00 a.m. is preferred rather than 10:00 a.m. – 11:00 a.m.\n\n### Terminology\n\n**Annual**\n\nAvoid describing an event as _annual_ until it has been held at least two successive years.  You may note that sponsors plan to hold the event annually.\n\n**Biannual**\n\nBiannual means twice a year or once every six months.\n\n**Biennial**\n\nBiennial means every two years.\n\n**Bimonthly**\n\nBimonthly means every other month.\n\n**Semimonthly**\n\nSemimonthly means twice a month.\n\n**Biweekly**\n\nBiweekly means every other week.\n\n**Semiweekly**\n\nSemiweekly means twice a week.\n\nWe use cookies to ensure that we give you the best experience on our website. If you continue to use this site we will assume that you are happy with it.[Ok](https://www.saintpeters.edu/university-communications/style-guide-logos/dates-and-time/#)",</w:t>
      </w:r>
    </w:p>
    <w:p w14:paraId="53834B02" w14:textId="77777777" w:rsidR="00B03202" w:rsidRDefault="00B03202" w:rsidP="00B03202">
      <w:r>
        <w:t xml:space="preserve">    "metadata": {</w:t>
      </w:r>
    </w:p>
    <w:p w14:paraId="6EE16749" w14:textId="77777777" w:rsidR="00B03202" w:rsidRDefault="00B03202" w:rsidP="00B03202">
      <w:r>
        <w:t xml:space="preserve">      "url": "https://www.saintpeters.edu/university-communications/style-guide-logos/dates-and-time/",</w:t>
      </w:r>
    </w:p>
    <w:p w14:paraId="58445A5F" w14:textId="77777777" w:rsidR="00B03202" w:rsidRDefault="00B03202" w:rsidP="00B03202">
      <w:r>
        <w:t xml:space="preserve">      "title": "Saint Peter's University - Communications - Dates and Time",</w:t>
      </w:r>
    </w:p>
    <w:p w14:paraId="514BDC48" w14:textId="77777777" w:rsidR="00B03202" w:rsidRDefault="00B03202" w:rsidP="00B03202">
      <w:r>
        <w:t xml:space="preserve">      "robots": "max-image-preview:large",</w:t>
      </w:r>
    </w:p>
    <w:p w14:paraId="664E93F7" w14:textId="77777777" w:rsidR="00B03202" w:rsidRDefault="00B03202" w:rsidP="00B03202">
      <w:r>
        <w:t xml:space="preserve">      "favicon": {},</w:t>
      </w:r>
    </w:p>
    <w:p w14:paraId="6F8F5474" w14:textId="77777777" w:rsidR="00B03202" w:rsidRDefault="00B03202" w:rsidP="00B03202">
      <w:r>
        <w:t xml:space="preserve">      "language": "en-US",</w:t>
      </w:r>
    </w:p>
    <w:p w14:paraId="68A7CB4B" w14:textId="77777777" w:rsidR="00B03202" w:rsidRDefault="00B03202" w:rsidP="00B03202">
      <w:r>
        <w:t xml:space="preserve">      "scrapeId": "2d75522b-16b1-4ee4-967e-961481da9151",</w:t>
      </w:r>
    </w:p>
    <w:p w14:paraId="082EDE7B" w14:textId="77777777" w:rsidR="00B03202" w:rsidRDefault="00B03202" w:rsidP="00B03202">
      <w:r>
        <w:t xml:space="preserve">      "viewport": "width=device-width, initial-scale=1",</w:t>
      </w:r>
    </w:p>
    <w:p w14:paraId="0919CD2F" w14:textId="77777777" w:rsidR="00B03202" w:rsidRDefault="00B03202" w:rsidP="00B03202">
      <w:r>
        <w:t xml:space="preserve">      "generator": "WordPress 6.6.2",</w:t>
      </w:r>
    </w:p>
    <w:p w14:paraId="3DE135E7" w14:textId="77777777" w:rsidR="00B03202" w:rsidRDefault="00B03202" w:rsidP="00B03202">
      <w:r>
        <w:t xml:space="preserve">      "sourceURL": "https://www.saintpeters.edu/university-communications/style-guide-logos/dates-and-time/",</w:t>
      </w:r>
    </w:p>
    <w:p w14:paraId="03DDB0BE" w14:textId="77777777" w:rsidR="00B03202" w:rsidRDefault="00B03202" w:rsidP="00B03202">
      <w:r>
        <w:t xml:space="preserve">      "statusCode": 200,</w:t>
      </w:r>
    </w:p>
    <w:p w14:paraId="6AD229FC" w14:textId="77777777" w:rsidR="00B03202" w:rsidRDefault="00B03202" w:rsidP="00B03202">
      <w:r>
        <w:t xml:space="preserve">      "description": "University Communications at Saint Peter's University",</w:t>
      </w:r>
    </w:p>
    <w:p w14:paraId="1BA194E5" w14:textId="77777777" w:rsidR="00B03202" w:rsidRDefault="00B03202" w:rsidP="00B03202">
      <w:r>
        <w:t xml:space="preserve">      "theme-color": "#0071cb",</w:t>
      </w:r>
    </w:p>
    <w:p w14:paraId="20D9E1D8" w14:textId="77777777" w:rsidR="00B03202" w:rsidRDefault="00B03202" w:rsidP="00B03202">
      <w:r>
        <w:t xml:space="preserve">      "msapplication-config": "https://www.saintpeters.edu/university-communications/wp-content/themes/spc-base-theme/images/favicon/browserconfig.xml",</w:t>
      </w:r>
    </w:p>
    <w:p w14:paraId="61B9EE56" w14:textId="77777777" w:rsidR="00B03202" w:rsidRDefault="00B03202" w:rsidP="00B03202">
      <w:r>
        <w:lastRenderedPageBreak/>
        <w:t xml:space="preserve">      "msapplication-TileColor": "#0071cb",</w:t>
      </w:r>
    </w:p>
    <w:p w14:paraId="34F95566" w14:textId="77777777" w:rsidR="00B03202" w:rsidRDefault="00B03202" w:rsidP="00B03202">
      <w:r>
        <w:t xml:space="preserve">      "msapplication-TileImage": "https://www.saintpeters.edu/university-communications/wp-content/themes/spc-base-theme/images/favicon/mstile-144x144.png",</w:t>
      </w:r>
    </w:p>
    <w:p w14:paraId="5C4E0311" w14:textId="77777777" w:rsidR="00B03202" w:rsidRDefault="00B03202" w:rsidP="00B03202">
      <w:r>
        <w:t xml:space="preserve">      "google-site-verification": "eTfI2rm563J5zBQeKfv0j4h9FfA6IPtdo6Di5zllcTY",</w:t>
      </w:r>
    </w:p>
    <w:p w14:paraId="37D89B49" w14:textId="77777777" w:rsidR="00B03202" w:rsidRDefault="00B03202" w:rsidP="00B03202">
      <w:r>
        <w:t xml:space="preserve">      "google-translate-customization": "260bb346d803c46f-dbbadcf9bd3bfa86-g7111767e841b219b-17"</w:t>
      </w:r>
    </w:p>
    <w:p w14:paraId="0BCA1FE1" w14:textId="77777777" w:rsidR="00B03202" w:rsidRDefault="00B03202" w:rsidP="00B03202">
      <w:r>
        <w:t xml:space="preserve">    }</w:t>
      </w:r>
    </w:p>
    <w:p w14:paraId="6435C4D7" w14:textId="77777777" w:rsidR="00B03202" w:rsidRDefault="00B03202" w:rsidP="00B03202">
      <w:r>
        <w:t xml:space="preserve">  },</w:t>
      </w:r>
    </w:p>
    <w:p w14:paraId="7DCD5E98" w14:textId="77777777" w:rsidR="00B03202" w:rsidRDefault="00B03202" w:rsidP="00B03202">
      <w:r>
        <w:t xml:space="preserve">  {</w:t>
      </w:r>
    </w:p>
    <w:p w14:paraId="4AB2DC0A" w14:textId="77777777" w:rsidR="00B03202" w:rsidRDefault="00B03202" w:rsidP="00B03202">
      <w:r>
        <w:t xml:space="preserve">    "markdown": "[Skip to primary content](https://www.saintpeters.edu/academics/graduate-programs/business/academic-information/#main-content \"Skip to primary content\") [Additional Site Navigation](https://www.saintpeters.edu/academics/graduate-programs/business/academic-information/#footer \"Additional Site Navigation\")\n\nAccepted for Fall 2025? _\\|_\n\n**Secure your spot by submitting your enrollment deposit and learn more about our vibrant community.**\n\n[Learn more](https://www.saintpeters.edu/admitted-students/)\n\nClose alert\n\n## Graduate Business\n\nLeading companies are agile and able to change rapidly to stay ahead of trends, maximize new technologies, and respond to market forces. The MBA program at Saint Peter’s University develops the complex, inter-related skills that companies seek to remain competitive. The various specializations that represent the suite of MBA programs at Saint Peter’s University comprises a series of integrated courses and learning experiences which produces graduates who are technologically savvy, skilled in adapting to change, and focused on business innovation.\n\nOur campus location in Jersey City makes our Graduate Business programs convenient by car or public transportation. At Saint Peter’s University, you’ll be part of a degree program with vision – providing you with a robust knowledge platform from which you can chart your course and have the opportunity to pursue one of many specializations. You will try new roles, inspire others, and work with peers to shape your experience and pursue your goals inside and outside the classroom.\n\nGraduate Business also offers the [Accelerated BS/BSBA to MSA Accountancy](https://www.saintpeters.edu/academics/graduate-programs/business/master-of-science-in-accountancy/accelerated-bsba-to-msa-program/) and [Accelerated BS/BSBA to MBA Business Administration Degree](https://www.saintpeters.edu/academics/graduate-programs/business/master-of-</w:t>
      </w:r>
      <w:r>
        <w:lastRenderedPageBreak/>
        <w:t>business-administration/accelerated-bsba-to-mba-program/) Programs.\n\n* * *\n\n### Mission\n\nThe Business Programs aim to produce highly qualified professionals through business programs that are: anchored in the liberal arts, responsive to organizational and societal needs, reflective of evolving business theory and practice, infused with an emphasis on ethical decision making, and informed by changing global conditions. Through a richly diverse student body, the business programs provide students with uncommon learning experiences that produce professionals that are ready to excel in and embrace the diverse work environments of the future.\n\n### Broad-Based Goals\n\nBroad-Based Student Learning Goals:\n\n1. Students will have discipline-specific knowledge in order to manage and advance their careers.\n2. Students will have data-driven decision making skills\n3. Students will have the communication skills needed to share ideas and knowledge.\n4. Students will understand the ethical standards in business\n\nBroad-Based Operational Goals:\n\n1. Offer up-to-date programs that prepare students for career opportunities\n2. Provide comprehensive advising for students\n3. Recruit, maintain, and mentor faculty of exceptional ability and experience\n\n* * *\n\n### Learning Outcomes\n\n**Master of Business Administration**\n\n1. Students will be able to work effectively as a member of a team.\n2. Students will be able to communicate effectively (oral and written).\n3. In a business context, students will understand ethical responsibilities and respond accordingly.\n4. In a business context, students will be able to recognize problems and apply strategic analysis.\n5. In a business context, students will be able to reason analytically and make data-driven decisions.\n\n**Master of Science in Accountancy**\n\n1. Students will be able to work effectively as a member of a team.\n2. Students will be able to communicate effectively (oral and written).\n3. In an accounting context, students will understand the ethical responsibilities and respond accordingly.\n4. In an accounting context, students will be able to recognize problems and apply strategic analysis.\n5. In an accounting context, students will be able to reason analytically and make data-driven decisions.\n\n* * *\n\n### International Accreditation Council for Business Education (IACBE)\n\n[![IACBE logo](https://www.saintpeters.edu/wp-content/blogs.dir/212/files/2013/01/IACBE_logo_Accredited_navy_Horiz-e1517950973495.jpg)](https://www.saintpeters.edu/wp-content/blogs.dir/212/files/2013/01/IACBE_logo_Accredited_navy_Horiz-e1517950973495.jpg)\n\nThe School of Business at Saint Peter’s University has received specialized accreditation for its business programs through the International Accreditation Council for Business Education (IACBE) located at 11374 Strang Line Road in Lenexa, Kansas, USA. The following graduate programs in the Guarini School of Business are accredited by the [IACBE](https://iacbe.org/memberpdf/SaintPetersUniversity.pdf):\n\n- [Master of Business Administration](https://www.saintpeters.edu/academics/graduate-</w:t>
      </w:r>
      <w:r>
        <w:lastRenderedPageBreak/>
        <w:t>programs/business/master-of-business-administration/ \"MBA\") with concentrations in Business Analytics, Cyber Security, Finance, Health Care Administration, Human Resources Management, International Business, Management, Marketing Intelligence, and Risk Management.\n- [Master of Science in Accountancy](https://backup-2022-saint-peters.pantheonsite.io/academics/graduate-programs/business/master-of-science-in-accountancy/ \"MS in Accountancy\")\n- [Master of Science in Finance](https://backup-2022-saint-peters.pantheonsite.io/academics/graduate-programs/business/master-of-science-in-finance/)\n\n[IACBE Membership Status (PDF)](https://iacbe.org/memberpdf/SaintPetersUniversity.pdf)\n\nWe use cookies to ensure that we give you the best experience on our website. If you continue to use this site we will assume that you are happy with it.[Ok](https://www.saintpeters.edu/academics/graduate-programs/business/academic-information/#)",</w:t>
      </w:r>
    </w:p>
    <w:p w14:paraId="4AB037FC" w14:textId="77777777" w:rsidR="00B03202" w:rsidRDefault="00B03202" w:rsidP="00B03202">
      <w:r>
        <w:t xml:space="preserve">    "metadata": {</w:t>
      </w:r>
    </w:p>
    <w:p w14:paraId="65609BE8" w14:textId="77777777" w:rsidR="00B03202" w:rsidRDefault="00B03202" w:rsidP="00B03202">
      <w:r>
        <w:t xml:space="preserve">      "url": "https://www.saintpeters.edu/academics/graduate-programs/business/academic-information/",</w:t>
      </w:r>
    </w:p>
    <w:p w14:paraId="4649F98F" w14:textId="77777777" w:rsidR="00B03202" w:rsidRDefault="00B03202" w:rsidP="00B03202">
      <w:r>
        <w:t xml:space="preserve">      "title": "Saint Peter's University - Business - Academic Information",</w:t>
      </w:r>
    </w:p>
    <w:p w14:paraId="1EF7BA78" w14:textId="77777777" w:rsidR="00B03202" w:rsidRDefault="00B03202" w:rsidP="00B03202">
      <w:r>
        <w:t xml:space="preserve">      "robots": "max-image-preview:large",</w:t>
      </w:r>
    </w:p>
    <w:p w14:paraId="20B94711" w14:textId="77777777" w:rsidR="00B03202" w:rsidRDefault="00B03202" w:rsidP="00B03202">
      <w:r>
        <w:t xml:space="preserve">      "favicon": {},</w:t>
      </w:r>
    </w:p>
    <w:p w14:paraId="7EE816DC" w14:textId="77777777" w:rsidR="00B03202" w:rsidRDefault="00B03202" w:rsidP="00B03202">
      <w:r>
        <w:t xml:space="preserve">      "language": "en-US",</w:t>
      </w:r>
    </w:p>
    <w:p w14:paraId="28C20543" w14:textId="77777777" w:rsidR="00B03202" w:rsidRDefault="00B03202" w:rsidP="00B03202">
      <w:r>
        <w:t xml:space="preserve">      "scrapeId": "06321294-5ea4-4ff9-ad6f-71cbf1a23db5",</w:t>
      </w:r>
    </w:p>
    <w:p w14:paraId="3650A140" w14:textId="77777777" w:rsidR="00B03202" w:rsidRDefault="00B03202" w:rsidP="00B03202">
      <w:r>
        <w:t xml:space="preserve">      "viewport": "width=device-width, initial-scale=1",</w:t>
      </w:r>
    </w:p>
    <w:p w14:paraId="4E46D9C8" w14:textId="77777777" w:rsidR="00B03202" w:rsidRDefault="00B03202" w:rsidP="00B03202">
      <w:r>
        <w:t xml:space="preserve">      "generator": [</w:t>
      </w:r>
    </w:p>
    <w:p w14:paraId="0F1DBD14" w14:textId="77777777" w:rsidR="00B03202" w:rsidRDefault="00B03202" w:rsidP="00B03202">
      <w:r>
        <w:t xml:space="preserve">        "WordPress 6.6.2",</w:t>
      </w:r>
    </w:p>
    <w:p w14:paraId="02EB5F91" w14:textId="77777777" w:rsidR="00B03202" w:rsidRDefault="00B03202" w:rsidP="00B03202">
      <w:r>
        <w:t xml:space="preserve">        "Elementor 3.25.4; features: additional_custom_breakpoints, e_optimized_control_loading; settings: css_print_method-external, google_font-enabled, font_display-auto"</w:t>
      </w:r>
    </w:p>
    <w:p w14:paraId="1ABDF31A" w14:textId="77777777" w:rsidR="00B03202" w:rsidRDefault="00B03202" w:rsidP="00B03202">
      <w:r>
        <w:t xml:space="preserve">      ],</w:t>
      </w:r>
    </w:p>
    <w:p w14:paraId="0423F37C" w14:textId="77777777" w:rsidR="00B03202" w:rsidRDefault="00B03202" w:rsidP="00B03202">
      <w:r>
        <w:t xml:space="preserve">      "sourceURL": "https://www.saintpeters.edu/academics/graduate-programs/business/academic-information/",</w:t>
      </w:r>
    </w:p>
    <w:p w14:paraId="724087A7" w14:textId="77777777" w:rsidR="00B03202" w:rsidRDefault="00B03202" w:rsidP="00B03202">
      <w:r>
        <w:t xml:space="preserve">      "statusCode": 200,</w:t>
      </w:r>
    </w:p>
    <w:p w14:paraId="30A106EF" w14:textId="77777777" w:rsidR="00B03202" w:rsidRDefault="00B03202" w:rsidP="00B03202">
      <w:r>
        <w:lastRenderedPageBreak/>
        <w:t xml:space="preserve">      "description": "Graduate Business Degree Programs at Saint Peter’s, including the Master of Business Administration (MBA Degree), Master of Science in Accountancy and a Dual MBA/MSA, develop the complex, inter-related skills that help students move up the corporate ladder and that companies seek in their leaders to remain competitive.",</w:t>
      </w:r>
    </w:p>
    <w:p w14:paraId="2C93BCA4" w14:textId="77777777" w:rsidR="00B03202" w:rsidRDefault="00B03202" w:rsidP="00B03202">
      <w:r>
        <w:t xml:space="preserve">      "theme-color": "#0071cb",</w:t>
      </w:r>
    </w:p>
    <w:p w14:paraId="3AB8B3CC" w14:textId="77777777" w:rsidR="00B03202" w:rsidRDefault="00B03202" w:rsidP="00B03202">
      <w:r>
        <w:t xml:space="preserve">      "msapplication-config": "https://www.saintpeters.edu/academics/graduate-programs/business/wp-content/themes/spc-base-theme/images/favicon/browserconfig.xml",</w:t>
      </w:r>
    </w:p>
    <w:p w14:paraId="5AD6793E" w14:textId="77777777" w:rsidR="00B03202" w:rsidRDefault="00B03202" w:rsidP="00B03202">
      <w:r>
        <w:t xml:space="preserve">      "msapplication-TileColor": "#0071cb",</w:t>
      </w:r>
    </w:p>
    <w:p w14:paraId="70F61B15" w14:textId="77777777" w:rsidR="00B03202" w:rsidRDefault="00B03202" w:rsidP="00B03202">
      <w:r>
        <w:t xml:space="preserve">      "msapplication-TileImage": "https://www.saintpeters.edu/academics/graduate-programs/business/wp-content/themes/spc-base-theme/images/favicon/mstile-144x144.png",</w:t>
      </w:r>
    </w:p>
    <w:p w14:paraId="2C79F37C" w14:textId="77777777" w:rsidR="00B03202" w:rsidRDefault="00B03202" w:rsidP="00B03202">
      <w:r>
        <w:t xml:space="preserve">      "google-site-verification": "eTfI2rm563J5zBQeKfv0j4h9FfA6IPtdo6Di5zllcTY",</w:t>
      </w:r>
    </w:p>
    <w:p w14:paraId="5D7EA374" w14:textId="77777777" w:rsidR="00B03202" w:rsidRDefault="00B03202" w:rsidP="00B03202">
      <w:r>
        <w:t xml:space="preserve">      "google-translate-customization": "260bb346d803c46f-dbbadcf9bd3bfa86-g7111767e841b219b-17"</w:t>
      </w:r>
    </w:p>
    <w:p w14:paraId="5E5176F3" w14:textId="77777777" w:rsidR="00B03202" w:rsidRDefault="00B03202" w:rsidP="00B03202">
      <w:r>
        <w:t xml:space="preserve">    }</w:t>
      </w:r>
    </w:p>
    <w:p w14:paraId="764D3200" w14:textId="77777777" w:rsidR="00B03202" w:rsidRDefault="00B03202" w:rsidP="00B03202">
      <w:r>
        <w:t xml:space="preserve">  },</w:t>
      </w:r>
    </w:p>
    <w:p w14:paraId="0A840F28" w14:textId="77777777" w:rsidR="00B03202" w:rsidRDefault="00B03202" w:rsidP="00B03202">
      <w:r>
        <w:t xml:space="preserve">  {</w:t>
      </w:r>
    </w:p>
    <w:p w14:paraId="07462D67" w14:textId="77777777" w:rsidR="00B03202" w:rsidRDefault="00B03202" w:rsidP="00B03202">
      <w:r>
        <w:t xml:space="preserve">    "markdown": "[Skip to primary content](https://www.saintpeters.edu/academics/graduate-programs/health-sciences/admission-requirements/#main-content \"Skip to primary content\") [Additional Site Navigation](https://www.saintpeters.edu/academics/graduate-programs/health-sciences/admission-requirements/#footer \"Additional Site Navigation\")\n\nAccepted for Fall 2025? _\\|_\n\n**Secure your spot by submitting your enrollment deposit and learn more about our vibrant community.**\n\n[Learn more](https://www.saintpeters.edu/admitted-students/)\n\nClose alert\n\n## Master of Science in Health Science\n\n### General Admission Requirements\n\n1. Baccalaureate degree conferred by a regionally accredited US institution (required).\n2. Official undergraduate transcript (required)\n3. 2 letters of recommendation attesting to the applicants potential for success in graduate studies (required).\n4. Resume (required)\n5. A personal statement of up to 500 words describing why the applicant is seeking this graduate degree (required).\n6. Graduate Record Examination (optional)\n7. A minimum cumulative GPA of 3.0 on a 4.0 scale in undergraduate study (preferred).\n8. English </w:t>
      </w:r>
      <w:r>
        <w:lastRenderedPageBreak/>
        <w:t>Composition, Statistics, Sociology, Psychology, Philosophy/ Ethics, Natural Science (A&amp;P preferred but not required)\n\n_While there is no undergraduate major requirement, all applicants must have taken the 6 required courses listed. Substitution courses can be made, at the discretion of the Program Director, in rare circumstances._\n\n**All documents should be sent to:**\n\nSaint Peter’s University\n\nAttn: Graduate Admission\n\n2641 John F. Kennedy Boulevard\n\nJersey City, New Jersey 07306\n\nPlease feel free to call the Office of Graduate Admission at (201) 761-6470 with any questions.\n\n### Transfer Credits\n\nA maximum of six (6) graduate credits of equivalent course work may be transferred from other\n\naccredited colleges and universities. An official transcript showing a minimum grade of 3.0 (B) is\n\nrequired in such courses. Transfer credit is granted by petition to and approval by the program director.\n\nIt is the student’s responsibility to initiate the petition and justify the acceptance of the courses. The program director will determine whether the courses are equivalent. Transfer credit is by permission only and not an obligation of the University.\n\n### Admission Requirements for International Students\n\nOfficial scores from the Test of English as a Foreign Language (TOEFL) with a minimum score of 550 on the written exam, a minimum of 213 on the computer-based exam or a minimum of 79 on the internet-based exam will be accepted.\n\nWe use cookies to ensure you get the best experience. By continuing to use this site, you consent to the use of cookies in accordance with our [Privacy Policy](https://www.saintpeters.edu/privacy-policy/).[Continue](https://www.saintpeters.edu/academics/graduate-programs/health-sciences/admission-requirements/#)",</w:t>
      </w:r>
    </w:p>
    <w:p w14:paraId="2A4880EA" w14:textId="77777777" w:rsidR="00B03202" w:rsidRDefault="00B03202" w:rsidP="00B03202">
      <w:r>
        <w:t xml:space="preserve">    "metadata": {</w:t>
      </w:r>
    </w:p>
    <w:p w14:paraId="3A866933" w14:textId="77777777" w:rsidR="00B03202" w:rsidRDefault="00B03202" w:rsidP="00B03202">
      <w:r>
        <w:t xml:space="preserve">      "url": "https://www.saintpeters.edu/academics/graduate-programs/health-sciences/admission-requirements/",</w:t>
      </w:r>
    </w:p>
    <w:p w14:paraId="517E9B59" w14:textId="77777777" w:rsidR="00B03202" w:rsidRDefault="00B03202" w:rsidP="00B03202">
      <w:r>
        <w:t xml:space="preserve">      "title": "Saint Peter's University - Health Sciences - Admission Requirements",</w:t>
      </w:r>
    </w:p>
    <w:p w14:paraId="011A8CAA" w14:textId="77777777" w:rsidR="00B03202" w:rsidRDefault="00B03202" w:rsidP="00B03202">
      <w:r>
        <w:t xml:space="preserve">      "robots": "max-image-preview:large",</w:t>
      </w:r>
    </w:p>
    <w:p w14:paraId="7292F560" w14:textId="77777777" w:rsidR="00B03202" w:rsidRDefault="00B03202" w:rsidP="00B03202">
      <w:r>
        <w:t xml:space="preserve">      "favicon": {},</w:t>
      </w:r>
    </w:p>
    <w:p w14:paraId="0ADC56BF" w14:textId="77777777" w:rsidR="00B03202" w:rsidRDefault="00B03202" w:rsidP="00B03202">
      <w:r>
        <w:t xml:space="preserve">      "language": "en-US",</w:t>
      </w:r>
    </w:p>
    <w:p w14:paraId="41F88792" w14:textId="77777777" w:rsidR="00B03202" w:rsidRDefault="00B03202" w:rsidP="00B03202">
      <w:r>
        <w:t xml:space="preserve">      "scrapeId": "0d1acfcd-c69c-4cb1-aad3-18c950249d0c",</w:t>
      </w:r>
    </w:p>
    <w:p w14:paraId="7675CFFE" w14:textId="77777777" w:rsidR="00B03202" w:rsidRDefault="00B03202" w:rsidP="00B03202">
      <w:r>
        <w:t xml:space="preserve">      "viewport": "width=device-width, initial-scale=1",</w:t>
      </w:r>
    </w:p>
    <w:p w14:paraId="20B928F4" w14:textId="77777777" w:rsidR="00B03202" w:rsidRDefault="00B03202" w:rsidP="00B03202">
      <w:r>
        <w:t xml:space="preserve">      "generator": [</w:t>
      </w:r>
    </w:p>
    <w:p w14:paraId="7A64DED8" w14:textId="77777777" w:rsidR="00B03202" w:rsidRDefault="00B03202" w:rsidP="00B03202">
      <w:r>
        <w:t xml:space="preserve">        "WordPress 6.6.2",</w:t>
      </w:r>
    </w:p>
    <w:p w14:paraId="0AC60C3E" w14:textId="77777777" w:rsidR="00B03202" w:rsidRDefault="00B03202" w:rsidP="00B03202">
      <w:r>
        <w:lastRenderedPageBreak/>
        <w:t xml:space="preserve">        "Elementor 3.25.4; features: additional_custom_breakpoints, e_optimized_control_loading; settings: css_print_method-external, google_font-enabled, font_display-auto"</w:t>
      </w:r>
    </w:p>
    <w:p w14:paraId="6AD05F18" w14:textId="77777777" w:rsidR="00B03202" w:rsidRDefault="00B03202" w:rsidP="00B03202">
      <w:r>
        <w:t xml:space="preserve">      ],</w:t>
      </w:r>
    </w:p>
    <w:p w14:paraId="56DCFAE0" w14:textId="77777777" w:rsidR="00B03202" w:rsidRDefault="00B03202" w:rsidP="00B03202">
      <w:r>
        <w:t xml:space="preserve">      "sourceURL": "https://www.saintpeters.edu/academics/graduate-programs/health-sciences/admission-requirements/",</w:t>
      </w:r>
    </w:p>
    <w:p w14:paraId="76915796" w14:textId="77777777" w:rsidR="00B03202" w:rsidRDefault="00B03202" w:rsidP="00B03202">
      <w:r>
        <w:t xml:space="preserve">      "statusCode": 200,</w:t>
      </w:r>
    </w:p>
    <w:p w14:paraId="40DA0B21" w14:textId="77777777" w:rsidR="00B03202" w:rsidRDefault="00B03202" w:rsidP="00B03202">
      <w:r>
        <w:t xml:space="preserve">      "description": "Just another Saint Peters University Sites site",</w:t>
      </w:r>
    </w:p>
    <w:p w14:paraId="07E9D1B9" w14:textId="77777777" w:rsidR="00B03202" w:rsidRDefault="00B03202" w:rsidP="00B03202">
      <w:r>
        <w:t xml:space="preserve">      "theme-color": "#0071cb",</w:t>
      </w:r>
    </w:p>
    <w:p w14:paraId="301F6CCA" w14:textId="77777777" w:rsidR="00B03202" w:rsidRDefault="00B03202" w:rsidP="00B03202">
      <w:r>
        <w:t xml:space="preserve">      "msapplication-config": "https://www.saintpeters.edu/academics/graduate-programs/health-sciences/wp-content/themes/spc-base-theme/images/favicon/browserconfig.xml",</w:t>
      </w:r>
    </w:p>
    <w:p w14:paraId="409D5F45" w14:textId="77777777" w:rsidR="00B03202" w:rsidRDefault="00B03202" w:rsidP="00B03202">
      <w:r>
        <w:t xml:space="preserve">      "msapplication-TileColor": "#0071cb",</w:t>
      </w:r>
    </w:p>
    <w:p w14:paraId="705CA465" w14:textId="77777777" w:rsidR="00B03202" w:rsidRDefault="00B03202" w:rsidP="00B03202">
      <w:r>
        <w:t xml:space="preserve">      "msapplication-TileImage": "https://www.saintpeters.edu/academics/graduate-programs/health-sciences/wp-content/themes/spc-base-theme/images/favicon/mstile-144x144.png",</w:t>
      </w:r>
    </w:p>
    <w:p w14:paraId="2D1B97BA" w14:textId="77777777" w:rsidR="00B03202" w:rsidRDefault="00B03202" w:rsidP="00B03202">
      <w:r>
        <w:t xml:space="preserve">      "google-site-verification": "eTfI2rm563J5zBQeKfv0j4h9FfA6IPtdo6Di5zllcTY",</w:t>
      </w:r>
    </w:p>
    <w:p w14:paraId="169876BE" w14:textId="77777777" w:rsidR="00B03202" w:rsidRDefault="00B03202" w:rsidP="00B03202">
      <w:r>
        <w:t xml:space="preserve">      "google-translate-customization": "260bb346d803c46f-dbbadcf9bd3bfa86-g7111767e841b219b-17"</w:t>
      </w:r>
    </w:p>
    <w:p w14:paraId="72100507" w14:textId="77777777" w:rsidR="00B03202" w:rsidRDefault="00B03202" w:rsidP="00B03202">
      <w:r>
        <w:t xml:space="preserve">    }</w:t>
      </w:r>
    </w:p>
    <w:p w14:paraId="6B9DCB9C" w14:textId="77777777" w:rsidR="00B03202" w:rsidRDefault="00B03202" w:rsidP="00B03202">
      <w:r>
        <w:t xml:space="preserve">  },</w:t>
      </w:r>
    </w:p>
    <w:p w14:paraId="1F99196F" w14:textId="77777777" w:rsidR="00B03202" w:rsidRDefault="00B03202" w:rsidP="00B03202">
      <w:r>
        <w:t xml:space="preserve">  {</w:t>
      </w:r>
    </w:p>
    <w:p w14:paraId="4F71713E" w14:textId="77777777" w:rsidR="00B03202" w:rsidRDefault="00B03202" w:rsidP="00B03202">
      <w:r>
        <w:t xml:space="preserve">    "markdown": "[Skip to primary content](https://www.saintpeters.edu/academics/graduate-programs/health-sciences/program-goals-objectives/#main-content \"Skip to primary content\") [Additional Site Navigation](https://www.saintpeters.edu/academics/graduate-programs/health-sciences/program-goals-objectives/#footer \"Additional Site Navigation\")\n\nAccepted for Fall 2025? _\\|_\n\n**Secure your spot by submitting your enrollment deposit and learn more about our vibrant community.**\n\n[Learn more](https://www.saintpeters.edu/admitted-students/)\n\nClose alert\n\n## Master of Science in Health Science\n\nIn our ever-changing, urban and global environment, the </w:t>
      </w:r>
      <w:r>
        <w:lastRenderedPageBreak/>
        <w:t>MSHS program is dedicated to preparing future leaders and educators in the health sciences to think critically and lead ethically, grounded in the Jesuit values and traditions. The program goals are related to the University’s mission to educate students to excel intellectually, lead ethically, serve compassionately, and promote justice.\n\n### Program Goals\n\nThe purpose of the program is to prepare graduates to be effective leaders in the fields of health education &amp; promotion, healthcare systems, community health organizations, and other public health settings.\n\n1. The program will assist students with a variety of career goals and help our students meet the demands of complex and dynamic healthcare settings. In order to fulfill the responsibilities of the related careers, the goals of our program will promote the following in our graduates:\n2. Students will exhibit communication, education, and research skills to develop evidence-based programs to address unmet needs.\n3. Students will apply pedagogical &amp; leadership skills in ever-changing healthcare environments.\n4. Students will foster an effective balance of social, cultural, legal, and ethical issues inherent to healthcare.\n5. Students will critically review health science literature &amp; apply the principles of scientific inquiry to investigate current issues &amp; trends in healthcare\n\n### Program Student Learning Objectives\n\nTo respond to critical needs in various healthcare settings, the MSHS program prepares graduates to apply leadership skills to meet the challenges facing the healthcare industry, to work collaboratively to care for the whole person, _cura personalis_, for and with the well- being of others.\n\nInfusing the Jesuit values into this program, students will develop and use the skills necessary to positively impact health care and the healthcare industry and to promote excellence in teaching and learning. Students will develop and refine the skills necessary to prepare for a successful career in public and private healthcare organizations or to teach in health-related educational programs, and conduct research.\n\n**Students will be able to:**\n\n- Demonstrate effective communication skills\n- Adopt lifelong learning practices and research to advance the knowledge &amp; understanding of healthcare issues in organizations and society\n- Select and utilize appropriate, effective instructional methods to assist students/ clients to educate &amp; promote health behaviors &amp; practices\n- Evaluate organizational needs and apply the most effective interventions for problem-solving\n- Consider &amp; recognize cultural differences toward health and illness in order to advocate and communicate with diverse individuals\n- Evaluate legal &amp; ethical issues to promote effective changes in healthcare systems while valuing the uniqueness of self and others\n- Critically review existing research to develop an in-depth understanding of a topic.\n- Apply new understandings to current issues\n- Know and apply research methods in the pursuit of new knowledge\n\nWe use cookies to ensure you get the best experience. By continuing to use this site, you consent to the use of cookies in accordance with our [Privacy Policy](https://www.saintpeters.edu/privacy-</w:t>
      </w:r>
      <w:r>
        <w:lastRenderedPageBreak/>
        <w:t>policy/).[Continue](https://www.saintpeters.edu/academics/graduate-programs/health-sciences/program-goals-objectives/#)",</w:t>
      </w:r>
    </w:p>
    <w:p w14:paraId="4E124106" w14:textId="77777777" w:rsidR="00B03202" w:rsidRDefault="00B03202" w:rsidP="00B03202">
      <w:r>
        <w:t xml:space="preserve">    "metadata": {</w:t>
      </w:r>
    </w:p>
    <w:p w14:paraId="2D55536E" w14:textId="77777777" w:rsidR="00B03202" w:rsidRDefault="00B03202" w:rsidP="00B03202">
      <w:r>
        <w:t xml:space="preserve">      "url": "https://www.saintpeters.edu/academics/graduate-programs/health-sciences/program-goals-objectives/",</w:t>
      </w:r>
    </w:p>
    <w:p w14:paraId="3D6E6B0B" w14:textId="77777777" w:rsidR="00B03202" w:rsidRDefault="00B03202" w:rsidP="00B03202">
      <w:r>
        <w:t xml:space="preserve">      "title": "Saint Peter's University - Health Sciences - Program Goals &amp; Objectives",</w:t>
      </w:r>
    </w:p>
    <w:p w14:paraId="500D54CB" w14:textId="77777777" w:rsidR="00B03202" w:rsidRDefault="00B03202" w:rsidP="00B03202">
      <w:r>
        <w:t xml:space="preserve">      "robots": "max-image-preview:large",</w:t>
      </w:r>
    </w:p>
    <w:p w14:paraId="2A7ADABF" w14:textId="77777777" w:rsidR="00B03202" w:rsidRDefault="00B03202" w:rsidP="00B03202">
      <w:r>
        <w:t xml:space="preserve">      "favicon": {},</w:t>
      </w:r>
    </w:p>
    <w:p w14:paraId="4626938C" w14:textId="77777777" w:rsidR="00B03202" w:rsidRDefault="00B03202" w:rsidP="00B03202">
      <w:r>
        <w:t xml:space="preserve">      "language": "en-US",</w:t>
      </w:r>
    </w:p>
    <w:p w14:paraId="50F74A9C" w14:textId="77777777" w:rsidR="00B03202" w:rsidRDefault="00B03202" w:rsidP="00B03202">
      <w:r>
        <w:t xml:space="preserve">      "scrapeId": "05bcbee4-e7ea-4abd-adac-b2e991c7dbc7",</w:t>
      </w:r>
    </w:p>
    <w:p w14:paraId="39F619F7" w14:textId="77777777" w:rsidR="00B03202" w:rsidRDefault="00B03202" w:rsidP="00B03202">
      <w:r>
        <w:t xml:space="preserve">      "viewport": "width=device-width, initial-scale=1",</w:t>
      </w:r>
    </w:p>
    <w:p w14:paraId="314EE3A9" w14:textId="77777777" w:rsidR="00B03202" w:rsidRDefault="00B03202" w:rsidP="00B03202">
      <w:r>
        <w:t xml:space="preserve">      "generator": [</w:t>
      </w:r>
    </w:p>
    <w:p w14:paraId="3A809673" w14:textId="77777777" w:rsidR="00B03202" w:rsidRDefault="00B03202" w:rsidP="00B03202">
      <w:r>
        <w:t xml:space="preserve">        "WordPress 6.6.2",</w:t>
      </w:r>
    </w:p>
    <w:p w14:paraId="72187B43" w14:textId="77777777" w:rsidR="00B03202" w:rsidRDefault="00B03202" w:rsidP="00B03202">
      <w:r>
        <w:t xml:space="preserve">        "Elementor 3.25.4; features: additional_custom_breakpoints, e_optimized_control_loading; settings: css_print_method-external, google_font-enabled, font_display-auto"</w:t>
      </w:r>
    </w:p>
    <w:p w14:paraId="303DB01A" w14:textId="77777777" w:rsidR="00B03202" w:rsidRDefault="00B03202" w:rsidP="00B03202">
      <w:r>
        <w:t xml:space="preserve">      ],</w:t>
      </w:r>
    </w:p>
    <w:p w14:paraId="4999AB8A" w14:textId="77777777" w:rsidR="00B03202" w:rsidRDefault="00B03202" w:rsidP="00B03202">
      <w:r>
        <w:t xml:space="preserve">      "sourceURL": "https://www.saintpeters.edu/academics/graduate-programs/health-sciences/program-goals-objectives/",</w:t>
      </w:r>
    </w:p>
    <w:p w14:paraId="27569BA9" w14:textId="77777777" w:rsidR="00B03202" w:rsidRDefault="00B03202" w:rsidP="00B03202">
      <w:r>
        <w:t xml:space="preserve">      "statusCode": 200,</w:t>
      </w:r>
    </w:p>
    <w:p w14:paraId="409E63A8" w14:textId="77777777" w:rsidR="00B03202" w:rsidRDefault="00B03202" w:rsidP="00B03202">
      <w:r>
        <w:t xml:space="preserve">      "description": "Just another Saint Peters University Sites site",</w:t>
      </w:r>
    </w:p>
    <w:p w14:paraId="176205E4" w14:textId="77777777" w:rsidR="00B03202" w:rsidRDefault="00B03202" w:rsidP="00B03202">
      <w:r>
        <w:t xml:space="preserve">      "theme-color": "#0071cb",</w:t>
      </w:r>
    </w:p>
    <w:p w14:paraId="2688B7D9" w14:textId="77777777" w:rsidR="00B03202" w:rsidRDefault="00B03202" w:rsidP="00B03202">
      <w:r>
        <w:t xml:space="preserve">      "msapplication-config": "https://www.saintpeters.edu/academics/graduate-programs/health-sciences/wp-content/themes/spc-base-theme/images/favicon/browserconfig.xml",</w:t>
      </w:r>
    </w:p>
    <w:p w14:paraId="6601C643" w14:textId="77777777" w:rsidR="00B03202" w:rsidRDefault="00B03202" w:rsidP="00B03202">
      <w:r>
        <w:t xml:space="preserve">      "msapplication-TileColor": "#0071cb",</w:t>
      </w:r>
    </w:p>
    <w:p w14:paraId="6D1FEEA6" w14:textId="77777777" w:rsidR="00B03202" w:rsidRDefault="00B03202" w:rsidP="00B03202">
      <w:r>
        <w:t xml:space="preserve">      "msapplication-TileImage": "https://www.saintpeters.edu/academics/graduate-programs/health-sciences/wp-content/themes/spc-base-theme/images/favicon/mstile-144x144.png",</w:t>
      </w:r>
    </w:p>
    <w:p w14:paraId="7D134F3C" w14:textId="77777777" w:rsidR="00B03202" w:rsidRDefault="00B03202" w:rsidP="00B03202">
      <w:r>
        <w:lastRenderedPageBreak/>
        <w:t xml:space="preserve">      "google-site-verification": "eTfI2rm563J5zBQeKfv0j4h9FfA6IPtdo6Di5zllcTY",</w:t>
      </w:r>
    </w:p>
    <w:p w14:paraId="68D3B797" w14:textId="77777777" w:rsidR="00B03202" w:rsidRDefault="00B03202" w:rsidP="00B03202">
      <w:r>
        <w:t xml:space="preserve">      "google-translate-customization": "260bb346d803c46f-dbbadcf9bd3bfa86-g7111767e841b219b-17"</w:t>
      </w:r>
    </w:p>
    <w:p w14:paraId="1D37135E" w14:textId="77777777" w:rsidR="00B03202" w:rsidRDefault="00B03202" w:rsidP="00B03202">
      <w:r>
        <w:t xml:space="preserve">    }</w:t>
      </w:r>
    </w:p>
    <w:p w14:paraId="64EECC1F" w14:textId="77777777" w:rsidR="00B03202" w:rsidRDefault="00B03202" w:rsidP="00B03202">
      <w:r>
        <w:t xml:space="preserve">  },</w:t>
      </w:r>
    </w:p>
    <w:p w14:paraId="3819AC56" w14:textId="77777777" w:rsidR="00B03202" w:rsidRDefault="00B03202" w:rsidP="00B03202">
      <w:r>
        <w:t xml:space="preserve">  {</w:t>
      </w:r>
    </w:p>
    <w:p w14:paraId="4BF5285F" w14:textId="77777777" w:rsidR="00B03202" w:rsidRDefault="00B03202" w:rsidP="00B03202">
      <w:r>
        <w:t xml:space="preserve">    "markdown": "[Skip to primary content](https://www.saintpeters.edu/enrollment-services/student-financial-aid/loan-information-apply-for-loans/#main-content \"Skip to primary content\") [Additional Site Navigation](https://www.saintpeters.edu/enrollment-services/student-financial-aid/loan-information-apply-for-loans/#footer \"Additional Site Navigation\")\n\nAccepted for Fall 2025? _\\|_\n\n**Secure your spot by submitting your enrollment deposit and learn more about our vibrant community.**\n\n[Learn more](https://www.saintpeters.edu/admitted-students/)\n\nClose alert\n\n## Enrollment Services\n\n## Loan Information / Apply for Loans\n\n[New Federal Loan Borrowers (Stafford, Parent Plus or Graduate Plus)](https://www.saintpeters.edu/enrollment-services/student-financial-aid/loan-information-apply-for-loans/#new)\n\n[Returning Federal Loan Borrowers (Stafford, Parent Plus or Graduate Plus)](https://www.saintpeters.edu/enrollment-services/student-financial-aid/loan-information-apply-for-loans/#return)\n\n[Private Loan Borrowers](https://www.saintpeters.edu/enrollment-services/student-financial-aid/loan-information-apply-for-loans/#private)\n\nAll students who wish to receive Stafford Loans must complete and sign a Direct Stafford Master Promissory Note (MPN). All Master Promissory Notes must be completed online. There are no paper MPN’s\n\nAll student and parent borrowers who wish to receive a Stafford, Parent Plus and Graduate Plus Loan must complete an Entrance counseling and Master Promissory Note (MPN) for each (Graduate Plus and Parent Plus borrowers must also complete a credit decision every academic year they wish to borrow the loan). All Entrance Counseling and Master Promissory Notes must be completed online.\n\nClick to view [Federal Loan Limits](https://www.saintpeters.edu/wp-content/uploads/blogs.dir/110/files/2012/07/LoanLimits2.pdf)\n\nTo ensure that you receive your Stafford Loans on time (complete the process listed below at [studentaid.gov](https://studentaid.gov/)), remember you must also sign a Financial Aid Award Letter accepting your loan eligibility.\n\n**NEW FEDERAL STAFFORD LOAN BORROWERS (Undergraduate or Graduate Student)**\n\nGo to **[studentaid.gov](https://studentaid.gov/)** to begin the loan process.  All students are </w:t>
      </w:r>
      <w:r>
        <w:lastRenderedPageBreak/>
        <w:t xml:space="preserve">now required to create an FSAID and password so if you have not done so please go to [FSAID.ed.gov](https://studentaid.gov/fsa-id/sign-in/landing) to create one.  If you know your FAFSA PIN number it will let you use the ID and password right away, all others will need to wait 3 days for Social Security check confirmation\n\n1. Enter your e-mail if you would like to receive your correspondence electronically and press update\n2. If you have not borrowed a student loan at Saint Peter’s University before follow the next steps by clicking Counseling and then choosing Entrance counseling.\n3. Choose your current education level and school  information\n4. Read and answer the multiple choice questions\n5. When you reach the end  you will get a confirmation Congratulating you on successfully completing the Entrance Counseling\n6. On the left hand column select COMPLETE MPN\n7. Select SUBSIDIZED/UNSUBSIDIZED\n8. Complete personal , school , loan and personal references information sections\n9. Read terms and conditions, review information and sign MPN by typing in your name as it appears on the FAFSA application.\n\n**New Federal Parent Plus Loan Borrowers (Parent is the Borrower)**\n\nMake sure you have filled out and returned the award letter accepting your loan eligibility indicating how much you would like to borrow. Graduate Students May apply for the Graduate Plus Loan. Follow the same steps as the parent loan but log in as the student.\n\n**PARENT PLUS (Parents of Undergraduates) (Go to [studentaid.gov](https://studentaid.gov/) and have the parent who is applying for the loan log into the website.  The parent will need to create an FSA ID and password at [FSAID.ed.gov](https://studentaid.gov/fsa-id/sign-in/landing) if they have not done so.** **If you know your FAFSA PIN number it will let you use the ID and password right away, all others will need to wait 3 days for Social Security check confirmation** **)**\n\n\\*Plus Loan application requires completion of a Parent Credit check and Master Promissory Note every year for processing.  If a Parent Plus Loan is denied by the lender, contact **[financialaid@saintpeters.edu](mailto:financialaid@saintpeters.edu)** if you wish to be awarded additional Unsubsidized Stafford loans.  DO NOT BEGIN THE APPLICATION PROCESS UNTIL JUNE BECAUSE YOUR CREDIT APPROVAL IS ONLY FOR A SPECIFIC TIME FRAME AND COULD EXPIRE PRIOR TO CERTIFICATION BY THE INSTITUTION. A LOAN IS NOT CERTIFIED UNTIL A STUDENT’S FILE IS COMPLETE.\n\n01. Enter your e-mail if you would like to receive your correspondence electronically and press update\n02. On the left hand column under Plus Loan Process select Request Direct Plus Loan\n03. Choose Loan Type &amp; then fill out required information to receive credit decision of either approved/ denied\n04. On the Left hand column click on Complete Counseling and then Entrance counseling.\n05. Choose your current education level and school information\n06. Read and answer the multiple choice questions\n07. When you reach the end  you will get a confirmation Congratulating you on successfully completing the Entrance Counseling\n08. On the left hand column select COMPLETE MPN\n09. Select PARENT PLUS\n10. Complete </w:t>
      </w:r>
      <w:r>
        <w:lastRenderedPageBreak/>
        <w:t>Parent and Student personal , school, loan information and  personal references information sections\n11. Read terms and conditions, review information and sign MPN by typing in your name as it appears on the FAFSA application.\n\n**Returning FEDERAL STAFFORD LOAN BORROWERS (UNDERGRADUATE or GRADUATE student)**\n\nIf you borrowed a Federal Stafford loan last year at Saint Peter’s University you only have to sign the financial aid award letter accepting how much you want to borrow and return it to the Financial Aid Office.\n\nReturning Federal Parent Plus Loan (Parent is the Borrower)\n\nstudents wishing to borrow a Graduate plus loan use the following directions also\n\nIf the same parent borrowed a Federal Parent Plus loan last year at Saint Peter’s University they must only compete the following step but if it’s a different parent that is borrowing the loan than they must follow the directions for a new Federal Parent Plus loan Borrower\n\n1. Have the parent go to the web page [studentaid.gov](https://studentaid.gov/) and log in with their personal information and FAFSA PIN number\n2. On the left hand column under Plus Loan Process select Request Plus Loan\n3. Choose Loan Type and then fill out required information to receive a loan credit decision of either approved or denied.\n\n**Private student Loans**\n\n- A student can be a borrower of the loan but most of the time a creditworthy cosigner will usually be needed in order for the loan to be approved and also to help lower the interest rate of the loan.\n- Both cosigner and borrower must be citizens or legal permanent residents.  International students must provide a copy of their student visa and cosigner must be a Citizen or Legal resident of the US.\n- The application is completed at the respective loan company website.\n- Student may borrow a loan amount up to the Cost of Attendance per school year.\n- Loan companies may offer both or only Fixed or Variable interest rate loan options with also different repayment options that may vary per Loan Company.\n- The following link includes a list of various loan options currently available to students.  Students are not limited to only borrowing from the following list.\n\n[Alternative Loan Comparison Page](https://www.elmselect.com/)\n\nWe use cookies to ensure that we give you the best experience on our website. If you continue to use this site we will assume that you are happy with it.[Ok](https://www.saintpeters.edu/enrollment-services/student-financial-aid/loan-information-apply-for-loans/#)",</w:t>
      </w:r>
    </w:p>
    <w:p w14:paraId="171AA925" w14:textId="77777777" w:rsidR="00B03202" w:rsidRDefault="00B03202" w:rsidP="00B03202">
      <w:r>
        <w:t xml:space="preserve">    "metadata": {</w:t>
      </w:r>
    </w:p>
    <w:p w14:paraId="74D7A1BE" w14:textId="77777777" w:rsidR="00B03202" w:rsidRDefault="00B03202" w:rsidP="00B03202">
      <w:r>
        <w:t xml:space="preserve">      "url": "https://www.saintpeters.edu/enrollment-services/student-financial-aid/loan-information-apply-for-loans/",</w:t>
      </w:r>
    </w:p>
    <w:p w14:paraId="0F64E3CC" w14:textId="77777777" w:rsidR="00B03202" w:rsidRDefault="00B03202" w:rsidP="00B03202">
      <w:r>
        <w:t xml:space="preserve">      "title": "Saint Peter's University - Enrollment Services - Loan Information / Apply for Loans",</w:t>
      </w:r>
    </w:p>
    <w:p w14:paraId="2C83C0A2" w14:textId="77777777" w:rsidR="00B03202" w:rsidRDefault="00B03202" w:rsidP="00B03202">
      <w:r>
        <w:t xml:space="preserve">      "robots": "max-image-preview:large",</w:t>
      </w:r>
    </w:p>
    <w:p w14:paraId="5581D12E" w14:textId="77777777" w:rsidR="00B03202" w:rsidRDefault="00B03202" w:rsidP="00B03202">
      <w:r>
        <w:lastRenderedPageBreak/>
        <w:t xml:space="preserve">      "favicon": {},</w:t>
      </w:r>
    </w:p>
    <w:p w14:paraId="7042B2BE" w14:textId="77777777" w:rsidR="00B03202" w:rsidRDefault="00B03202" w:rsidP="00B03202">
      <w:r>
        <w:t xml:space="preserve">      "language": "en-US",</w:t>
      </w:r>
    </w:p>
    <w:p w14:paraId="49D0057B" w14:textId="77777777" w:rsidR="00B03202" w:rsidRDefault="00B03202" w:rsidP="00B03202">
      <w:r>
        <w:t xml:space="preserve">      "scrapeId": "3752fa32-4baa-4176-9eb7-b82aaba859a5",</w:t>
      </w:r>
    </w:p>
    <w:p w14:paraId="4C6F0D3C" w14:textId="77777777" w:rsidR="00B03202" w:rsidRDefault="00B03202" w:rsidP="00B03202">
      <w:r>
        <w:t xml:space="preserve">      "viewport": "width=device-width, initial-scale=1",</w:t>
      </w:r>
    </w:p>
    <w:p w14:paraId="5B5B908F" w14:textId="77777777" w:rsidR="00B03202" w:rsidRDefault="00B03202" w:rsidP="00B03202">
      <w:r>
        <w:t xml:space="preserve">      "generator": [</w:t>
      </w:r>
    </w:p>
    <w:p w14:paraId="62C5AF04" w14:textId="77777777" w:rsidR="00B03202" w:rsidRDefault="00B03202" w:rsidP="00B03202">
      <w:r>
        <w:t xml:space="preserve">        "WordPress 6.6.2",</w:t>
      </w:r>
    </w:p>
    <w:p w14:paraId="54D809F6" w14:textId="77777777" w:rsidR="00B03202" w:rsidRDefault="00B03202" w:rsidP="00B03202">
      <w:r>
        <w:t xml:space="preserve">        "Elementor 3.25.4; features: additional_custom_breakpoints, e_optimized_control_loading; settings: css_print_method-external, google_font-enabled, font_display-auto"</w:t>
      </w:r>
    </w:p>
    <w:p w14:paraId="7F031694" w14:textId="77777777" w:rsidR="00B03202" w:rsidRDefault="00B03202" w:rsidP="00B03202">
      <w:r>
        <w:t xml:space="preserve">      ],</w:t>
      </w:r>
    </w:p>
    <w:p w14:paraId="34862167" w14:textId="77777777" w:rsidR="00B03202" w:rsidRDefault="00B03202" w:rsidP="00B03202">
      <w:r>
        <w:t xml:space="preserve">      "sourceURL": "https://www.saintpeters.edu/enrollment-services/student-financial-aid/loan-information-apply-for-loans/",</w:t>
      </w:r>
    </w:p>
    <w:p w14:paraId="18BC4D27" w14:textId="77777777" w:rsidR="00B03202" w:rsidRDefault="00B03202" w:rsidP="00B03202">
      <w:r>
        <w:t xml:space="preserve">      "statusCode": 200,</w:t>
      </w:r>
    </w:p>
    <w:p w14:paraId="0AE897C1" w14:textId="77777777" w:rsidR="00B03202" w:rsidRDefault="00B03202" w:rsidP="00B03202">
      <w:r>
        <w:t xml:space="preserve">      "description": "Just another Saint Peters University ( Development ) Sites site",</w:t>
      </w:r>
    </w:p>
    <w:p w14:paraId="18127EA3" w14:textId="77777777" w:rsidR="00B03202" w:rsidRDefault="00B03202" w:rsidP="00B03202">
      <w:r>
        <w:t xml:space="preserve">      "theme-color": "#0071cb",</w:t>
      </w:r>
    </w:p>
    <w:p w14:paraId="1890FD8C" w14:textId="77777777" w:rsidR="00B03202" w:rsidRDefault="00B03202" w:rsidP="00B03202">
      <w:r>
        <w:t xml:space="preserve">      "msapplication-config": "https://www.saintpeters.edu/enrollment-services/wp-content/themes/spc-base-theme/images/favicon/browserconfig.xml",</w:t>
      </w:r>
    </w:p>
    <w:p w14:paraId="0D5B9E88" w14:textId="77777777" w:rsidR="00B03202" w:rsidRDefault="00B03202" w:rsidP="00B03202">
      <w:r>
        <w:t xml:space="preserve">      "msapplication-TileColor": "#0071cb",</w:t>
      </w:r>
    </w:p>
    <w:p w14:paraId="0EDD8381" w14:textId="77777777" w:rsidR="00B03202" w:rsidRDefault="00B03202" w:rsidP="00B03202">
      <w:r>
        <w:t xml:space="preserve">      "msapplication-TileImage": "https://www.saintpeters.edu/enrollment-services/wp-content/themes/spc-base-theme/images/favicon/mstile-144x144.png",</w:t>
      </w:r>
    </w:p>
    <w:p w14:paraId="630A92E6" w14:textId="77777777" w:rsidR="00B03202" w:rsidRDefault="00B03202" w:rsidP="00B03202">
      <w:r>
        <w:t xml:space="preserve">      "google-site-verification": "eTfI2rm563J5zBQeKfv0j4h9FfA6IPtdo6Di5zllcTY",</w:t>
      </w:r>
    </w:p>
    <w:p w14:paraId="27B273BF" w14:textId="77777777" w:rsidR="00B03202" w:rsidRDefault="00B03202" w:rsidP="00B03202">
      <w:r>
        <w:t xml:space="preserve">      "google-translate-customization": "260bb346d803c46f-dbbadcf9bd3bfa86-g7111767e841b219b-17"</w:t>
      </w:r>
    </w:p>
    <w:p w14:paraId="040F3956" w14:textId="77777777" w:rsidR="00B03202" w:rsidRDefault="00B03202" w:rsidP="00B03202">
      <w:r>
        <w:t xml:space="preserve">    }</w:t>
      </w:r>
    </w:p>
    <w:p w14:paraId="57174EA4" w14:textId="77777777" w:rsidR="00B03202" w:rsidRDefault="00B03202" w:rsidP="00B03202">
      <w:r>
        <w:t xml:space="preserve">  },</w:t>
      </w:r>
    </w:p>
    <w:p w14:paraId="3430BE79" w14:textId="77777777" w:rsidR="00B03202" w:rsidRDefault="00B03202" w:rsidP="00B03202">
      <w:r>
        <w:t xml:space="preserve">  {</w:t>
      </w:r>
    </w:p>
    <w:p w14:paraId="4D07FA14" w14:textId="77777777" w:rsidR="00B03202" w:rsidRDefault="00B03202" w:rsidP="00B03202">
      <w:r>
        <w:t xml:space="preserve">    "markdown": "[Skip to primary content](https://www.saintpeters.edu/enrollment-services/student-financial-aid/documents-and-forms/#main-content \"Skip to primary </w:t>
      </w:r>
      <w:r>
        <w:lastRenderedPageBreak/>
        <w:t xml:space="preserve">content\") [Additional Site Navigation](https://www.saintpeters.edu/enrollment-services/student-financial-aid/documents-and-forms/#footer \"Additional Site Navigation\")\n\nAccepted for Fall 2025? _\\|_\n\n**Secure your spot by submitting your enrollment deposit and learn more about our vibrant community.**\n\n[Learn more](https://www.saintpeters.edu/admitted-students/)\n\nClose alert\n\n## Enrollment Services\n\n## Documents and Forms\n\n* * *\n\nIf a specific form located on this page is requested by the Financial Aid Office or you feel that it applies to you and your family, please click on the link, print the form and then mail it, fax it or drop it off at the Enrollment Services Center for consideration by a financial aid counselor. Our fax number or address is located on the [Student Financial Aid home page](https://www.saintpeters.edu/enrollment-services/student-financial-aid/ \"Student Financial Aid\").\n\n### **IRS Tax Return Transcript Request Instructions**\n\nUse these instructions to request a FREE Official Transcript from the Internal Revenue Service ( [IRS.gov](https://irs.gov/)).\n\n[Download a PDF of the instructions](https://www.saintpeters.edu/wp-content/uploads/blogs.dir/110/files/2012/07/HowtoOrderTaxReturn-Transcript.pdf)\n\n### **Dependent Verification Worksheet**\n\nThis form must be completed by a Dependent student, whose financial aid application (FAFSA) has been selected for verification by the US Department of Education. Information to be supplied includes listing of number in household, tax filing status, untaxed income, etc.\n\n[2025-2026 Download a PDF of this form](https://www.saintpeters.edu/wp-content/blogs.dir/110/files/2025/01/2025-2026-Dependent-Verification-Worksheet.pdf) (Fall 2025 and Spring 2026)\n\n[2024-2025 Download a PDF of this form](https://www.saintpeters.edu/wp-content/blogs.dir/110/files/2024/04/2024-2025-Dependent-Verification-Worksheet.pdf) (Fall 2024 and Spring 2025)\n\n[dependent verification worksheet](https://www.saintpeters.edu/wp-content/uploads/blogs.dir/110/files/2012/07/2020-2021-Dependent-Verification-Worksheet-9a345e3c-51e8-49a8-9699-c96fba127796.pdf)\n\n### **Independent Verification Worksheet**\n\nThis form must be completed by an Independent student, whose financial aid application (FAFSA) has been selected for verification by the US Department of Education. Information to be supplied includes listing of number in household, tax filing status, untaxed income, etc.\n\n[2025-2026 Download a PDF of this form](https://www.saintpeters.edu/wp-content/blogs.dir/110/files/2025/01/2025-2026-Independent-Verification-Worksheet.pdf) (Fall 2025 and Spring 2026)\n\n[2024-2025 Download a PDF of this form](https://www.saintpeters.edu/wp-content/blogs.dir/110/files/2024/04/2024-2025-Independent-Verification-Worksheet.pdf) (Fall 2024 and Spring 2025)\n\n### Special Condition Form\n\nThis form should be completed by a student who is requesting a review of his or her financial aid file due to </w:t>
      </w:r>
      <w:r>
        <w:lastRenderedPageBreak/>
        <w:t xml:space="preserve">special circumstances that might affect their financial aid award package. Special Circumstance can be due to a death of a parent, loss of income, loss of unemployment benefits, medical expenses, etc.. This form should be mailed or dropped off in the Financial Aid Office, located in the Enrollment Services Center, along with documentation.\n\n[Download a PDF of this form](https://www.saintpeters.edu/wp-content/blogs.dir/110/files/2025/01/2025-26-Special-Conditions-Request-1.pdf)\n\n### **Independent Status Petition**\n\nThis form is to be utilized by a dependent student who would like to be considered as an independent student, due to unforeseen circumstances. This form along with several verifying documents is required. Contact the financial aid office for specific document requirements based on the specific circumstance.\n\n[Download a PDF of this form](https://www.saintpeters.edu/wp-content/blogs.dir/110/files/2025/01/Independent-Status-Petition.pdf)\n\n### Summer 2024 Grants and Federal Loan Request Form\n\nThis form must be completed by the student and returned to the financial aid office to email [financialAid@saintpeters.edu](mailto:financialAid@saintpeters.edu). In order to be eligible for summer aid you must have eligibility of grants and federal loans remaining from the 2020-2021 that have not been used at Saint Peter’s or other institutions and also be registered in at least 6 credits Undergrad, 4.5 credits semester Doctorate/Graduates and 3 credits trimester Graduates with one of the courses starting before July 1st 2022.\n\n[View form](https://docs.google.com/forms/d/e/1FAIpQLSdIko0QmZYxeMMVcsvFPZ5-f5dCpKUDHX9S5kLuze1qJDx-vA/viewform)\n\n### **Selective Service**\n\nSee the [Selective Service System](https://www.sss.gov/) for instructions on how to verify that a student is registered with the Selective Service.\n\n### High School Completion Status\n\n[2025-2026 Download a PDF of this form](https://www.saintpeters.edu/wp-content/blogs.dir/110/files/2025/01/2025-2026-High-School-Completion-Status.pdf) (Fall 2025-Spring 2026)\n\n[2024-2025 Download a PDF of this form](https://www.saintpeters.edu/wp-content/blogs.dir/110/files/2024/04/2024-25-High-School-Completion-Status.pdf) (Fall 2024-Spring 2025)\n\n### Identity/Statement of Educational Purpose\n\n[2025-2026 Download a PDF of this form](https://www.saintpeters.edu/wp-content/blogs.dir/110/files/2025/01/2025-2026-Identity-and-Statement-of-Educational-Purpose.pdf) (Fall 2025-Spring 2026)\n\n[2024-2025 Download a PDF of this form](https://www.saintpeters.edu/wp-content/blogs.dir/110/files/2024/04/2024-2025-Identity-and-Statement-of-Educational-Purpose.pdf) (Fall 2024-Spring 2025)\n\n### Monthly Expenditures and Resources Form\n\nContact the Financial Aid Office for a copy of the form for either an Independent or Dependent Student.\n\n### Verification of Other Untaxed Benefits\n\n[2025-2026 Download a PDF of this form](https://www.saintpeters.edu/wp-content/blogs.dir/110/files/2025/01/2025-2026-Untaxed-Income-Worksheet.pdf) (Fall </w:t>
      </w:r>
      <w:r>
        <w:lastRenderedPageBreak/>
        <w:t>2025-Spring 2026)\n\n[2024-2025 Download a PDF of this form](https://www.saintpeters.edu/wp-content/blogs.dir/110/files/2024/04/2024-2025-Untaxed-Income-Worksheet.pdf) (Fall 2024-Spring 2025)\n\n### Unusual Enrollment History Form\n\n[Download a PDF of the instructions](https://www.saintpeters.edu/wp-content/blogs.dir/110/files/2025/01/2025-2026-Verification-of-2023-Income-Info-for-Individuals-with-Unusual-Circumstances.pdf)\n\nWe use cookies to ensure that we give you the best experience on our website. If you continue to use this site we will assume that you are happy with it.[Ok](https://www.saintpeters.edu/enrollment-services/student-financial-aid/documents-and-forms/#)",</w:t>
      </w:r>
    </w:p>
    <w:p w14:paraId="4611AE1A" w14:textId="77777777" w:rsidR="00B03202" w:rsidRDefault="00B03202" w:rsidP="00B03202">
      <w:r>
        <w:t xml:space="preserve">    "metadata": {</w:t>
      </w:r>
    </w:p>
    <w:p w14:paraId="2F50F74F" w14:textId="77777777" w:rsidR="00B03202" w:rsidRDefault="00B03202" w:rsidP="00B03202">
      <w:r>
        <w:t xml:space="preserve">      "url": "https://www.saintpeters.edu/enrollment-services/student-financial-aid/documents-and-forms/",</w:t>
      </w:r>
    </w:p>
    <w:p w14:paraId="502C5FB3" w14:textId="77777777" w:rsidR="00B03202" w:rsidRDefault="00B03202" w:rsidP="00B03202">
      <w:r>
        <w:t xml:space="preserve">      "title": "Saint Peter's University - Enrollment Services - Documents and Forms",</w:t>
      </w:r>
    </w:p>
    <w:p w14:paraId="5160333D" w14:textId="77777777" w:rsidR="00B03202" w:rsidRDefault="00B03202" w:rsidP="00B03202">
      <w:r>
        <w:t xml:space="preserve">      "robots": "max-image-preview:large",</w:t>
      </w:r>
    </w:p>
    <w:p w14:paraId="729A837F" w14:textId="77777777" w:rsidR="00B03202" w:rsidRDefault="00B03202" w:rsidP="00B03202">
      <w:r>
        <w:t xml:space="preserve">      "favicon": {},</w:t>
      </w:r>
    </w:p>
    <w:p w14:paraId="2CB3A543" w14:textId="77777777" w:rsidR="00B03202" w:rsidRDefault="00B03202" w:rsidP="00B03202">
      <w:r>
        <w:t xml:space="preserve">      "language": "en-US",</w:t>
      </w:r>
    </w:p>
    <w:p w14:paraId="02D7B437" w14:textId="77777777" w:rsidR="00B03202" w:rsidRDefault="00B03202" w:rsidP="00B03202">
      <w:r>
        <w:t xml:space="preserve">      "scrapeId": "3658ebc3-94ec-46b3-a792-b8727cf6683e",</w:t>
      </w:r>
    </w:p>
    <w:p w14:paraId="2829504A" w14:textId="77777777" w:rsidR="00B03202" w:rsidRDefault="00B03202" w:rsidP="00B03202">
      <w:r>
        <w:t xml:space="preserve">      "viewport": "width=device-width, initial-scale=1",</w:t>
      </w:r>
    </w:p>
    <w:p w14:paraId="53F9E41A" w14:textId="77777777" w:rsidR="00B03202" w:rsidRDefault="00B03202" w:rsidP="00B03202">
      <w:r>
        <w:t xml:space="preserve">      "generator": [</w:t>
      </w:r>
    </w:p>
    <w:p w14:paraId="34B09349" w14:textId="77777777" w:rsidR="00B03202" w:rsidRDefault="00B03202" w:rsidP="00B03202">
      <w:r>
        <w:t xml:space="preserve">        "WordPress 6.6.2",</w:t>
      </w:r>
    </w:p>
    <w:p w14:paraId="750F2930" w14:textId="77777777" w:rsidR="00B03202" w:rsidRDefault="00B03202" w:rsidP="00B03202">
      <w:r>
        <w:t xml:space="preserve">        "Elementor 3.25.4; features: additional_custom_breakpoints, e_optimized_control_loading; settings: css_print_method-external, google_font-enabled, font_display-auto"</w:t>
      </w:r>
    </w:p>
    <w:p w14:paraId="61AC1630" w14:textId="77777777" w:rsidR="00B03202" w:rsidRDefault="00B03202" w:rsidP="00B03202">
      <w:r>
        <w:t xml:space="preserve">      ],</w:t>
      </w:r>
    </w:p>
    <w:p w14:paraId="21DC241A" w14:textId="77777777" w:rsidR="00B03202" w:rsidRDefault="00B03202" w:rsidP="00B03202">
      <w:r>
        <w:t xml:space="preserve">      "sourceURL": "https://www.saintpeters.edu/enrollment-services/student-financial-aid/documents-and-forms/",</w:t>
      </w:r>
    </w:p>
    <w:p w14:paraId="1561CC2B" w14:textId="77777777" w:rsidR="00B03202" w:rsidRDefault="00B03202" w:rsidP="00B03202">
      <w:r>
        <w:t xml:space="preserve">      "statusCode": 200,</w:t>
      </w:r>
    </w:p>
    <w:p w14:paraId="63E2557A" w14:textId="77777777" w:rsidR="00B03202" w:rsidRDefault="00B03202" w:rsidP="00B03202">
      <w:r>
        <w:t xml:space="preserve">      "description": "Just another Saint Peters University ( Development ) Sites site",</w:t>
      </w:r>
    </w:p>
    <w:p w14:paraId="7CF60A93" w14:textId="77777777" w:rsidR="00B03202" w:rsidRDefault="00B03202" w:rsidP="00B03202">
      <w:r>
        <w:t xml:space="preserve">      "theme-color": "#0071cb",</w:t>
      </w:r>
    </w:p>
    <w:p w14:paraId="0600A0C4" w14:textId="77777777" w:rsidR="00B03202" w:rsidRDefault="00B03202" w:rsidP="00B03202">
      <w:r>
        <w:lastRenderedPageBreak/>
        <w:t xml:space="preserve">      "msapplication-config": "https://www.saintpeters.edu/enrollment-services/wp-content/themes/spc-base-theme/images/favicon/browserconfig.xml",</w:t>
      </w:r>
    </w:p>
    <w:p w14:paraId="61244050" w14:textId="77777777" w:rsidR="00B03202" w:rsidRDefault="00B03202" w:rsidP="00B03202">
      <w:r>
        <w:t xml:space="preserve">      "msapplication-TileColor": "#0071cb",</w:t>
      </w:r>
    </w:p>
    <w:p w14:paraId="46C43758" w14:textId="77777777" w:rsidR="00B03202" w:rsidRDefault="00B03202" w:rsidP="00B03202">
      <w:r>
        <w:t xml:space="preserve">      "msapplication-TileImage": "https://www.saintpeters.edu/enrollment-services/wp-content/themes/spc-base-theme/images/favicon/mstile-144x144.png",</w:t>
      </w:r>
    </w:p>
    <w:p w14:paraId="708C1597" w14:textId="77777777" w:rsidR="00B03202" w:rsidRDefault="00B03202" w:rsidP="00B03202">
      <w:r>
        <w:t xml:space="preserve">      "google-site-verification": "eTfI2rm563J5zBQeKfv0j4h9FfA6IPtdo6Di5zllcTY",</w:t>
      </w:r>
    </w:p>
    <w:p w14:paraId="49252DE7" w14:textId="77777777" w:rsidR="00B03202" w:rsidRDefault="00B03202" w:rsidP="00B03202">
      <w:r>
        <w:t xml:space="preserve">      "google-translate-customization": "260bb346d803c46f-dbbadcf9bd3bfa86-g7111767e841b219b-17"</w:t>
      </w:r>
    </w:p>
    <w:p w14:paraId="325ECE10" w14:textId="77777777" w:rsidR="00B03202" w:rsidRDefault="00B03202" w:rsidP="00B03202">
      <w:r>
        <w:t xml:space="preserve">    }</w:t>
      </w:r>
    </w:p>
    <w:p w14:paraId="7A13F8CD" w14:textId="77777777" w:rsidR="00B03202" w:rsidRDefault="00B03202" w:rsidP="00B03202">
      <w:r>
        <w:t xml:space="preserve">  },</w:t>
      </w:r>
    </w:p>
    <w:p w14:paraId="6B3CCB21" w14:textId="77777777" w:rsidR="00B03202" w:rsidRDefault="00B03202" w:rsidP="00B03202">
      <w:r>
        <w:t xml:space="preserve">  {</w:t>
      </w:r>
    </w:p>
    <w:p w14:paraId="1649982B" w14:textId="77777777" w:rsidR="00B03202" w:rsidRDefault="00B03202" w:rsidP="00B03202">
      <w:r>
        <w:t xml:space="preserve">    "markdown": "[Skip to primary content](https://www.saintpeters.edu/academics/graduate-programs/business/admission-requirements/#main-content \"Skip to primary content\") [Additional Site Navigation](https://www.saintpeters.edu/academics/graduate-programs/business/admission-requirements/#footer \"Additional Site Navigation\")\n\nAccepted for Fall 2025? _\\|_\n\n**Secure your spot by submitting your enrollment deposit and learn more about our vibrant community.**\n\n[Learn more](https://www.saintpeters.edu/admitted-students/)\n\nClose alert\n\n## Graduate Business\n\nPlease see the [Frequently Asked Questions (FAQ) About Admission](https://www.saintpeters.edu/academics/graduate-programs/business/admission-requirements/frequently-asked-questions-faq/ \"Frequently Asked Questions (FAQ)\").\n\n* * *\n\n### **Master of Business Administration (all concentrations)**\n\n**Admission Requirements:**\n\n- Earned Bachelor’s Degree from a regionally accredited college/university or international equivalent\n\nApplicants with a Bachelor’s degree from universities in India must upload a complete undergraduate transcript, including **all semester mark sheets, consolidated transcript, and degree certificate,** as one (1) PDF in chronological order, to be reviewed for admission.\n\nUnofficial transcripts are acceptable for admission decisions; however official transcripts, sent from your previous university, will be necessary for I-20 processing and enrollment into your program.\n\n- In addition for applicants educated outside the United States:\n  - Official Course-by-Course Credential Evaluation Report prepared by an organization recognized by the National Association of Credential Evaluation Services (NACES)\n  - TOEFL iBT Score Report within 2 years with an earned minimum score of 79 or </w:t>
      </w:r>
      <w:r>
        <w:lastRenderedPageBreak/>
        <w:t xml:space="preserve">better or an IELTS Score Report with an earned minimum score of 6.5 or better.\n\n**Application Requirements (all specializations)**\n\n- [Official Application](https://www.saintpeters.edu/graduate-admission/admission-application/ \"Apply for Graduate Admission\")\n- Official undergraduate transcript evidencing an earned Bachelor’s degree\n- Two letters of recommendation attesting to the applicant’s potential for success in graduate studies\n- Resume\n- Personal Statement (500+ words)\n\n**All Documents Should be Sent to:**\n\n**Saint Peter’s University**\n\n**Attn: Graduate and International Admissions**\n\n**2641 John F. Kennedy Boulevard**\n\n**Jersey City, New Jersey 07306**\n\nPlease feel free to call the Office of Graduate and International Admissions at (201) 761-6470 with any questions.\n\n* * *\n\n### **MS in Accountancy**\n\n**Admission Requirements:**\n\n- Earned Bachelor’s Degree from a regionally accredited college/university or international equivalent with an undergraduate major in Accounting. **If the undergraduate degree is in a discipline other than accountancy**, the undergraduate prerequisite courses listed below must be successfully completed with a grade of C or higher prior to being admitted to the program.\n\n  - Principles of Accounting I &amp; II\n  - Intermediate Accounting I &amp; II\n  - Macroeconomics\n  - Microeconomics\n  - One of the following upper level courses: Cost Accounting, Taxation or Advanced Accounting Theory\n  - Recommended, but not required: Statistics (if needed for State CPA exam)\n- In addition for applicants educated outside the United States:\n  - Official Course-by-Course Credential Evaluation Report prepared by an organization recognized by the National Association of Credential Evaluation Services (NACES)\n  - TOEFL iBT Score Report within 2 years with an earned minimum score of 79 or better or an IELTS Score Report with an earned minimum score of 6.5 or better.\n\n**Application Requirements**\n\n- [Official Application](https://www.saintpeters.edu/graduate-admission/admission-application/ \"Apply for Graduate Admission\")\n- Official undergraduate transcript evidencing an earned Bachelor’s degree\n- Two letters of recommendation attesting to the applicant’s potential for success in graduate studies\n- Resume\n- Personal Statement (500+ words)\n\n**All Documents Should be Sent to:**\n\n**Saint Peter’s University**\n\n**Attn: Graduate and International Admissions**\n\n**2641 John F. Kennedy Boulevard**\n\n**Jersey City, New Jersey 07306**\n\nPlease feel free to call the Office of Graduate and International Admissions at (201) 761-6470 with any questions.\n\n* * *\n\n### **MBA/MS in Accountancy Dual Degrees**\n\n**Admission Requirements:**\n\n- Earned Bachelor’s Degree from a regionally accredited college/university or international equivalent with an undergraduate major in Accounting. **If the undergraduate degree is in a discipline other than accountancy**, the undergraduate prerequisite courses listed below must be successfully completed with a grade of C or higher prior to being admitted to the program.\n\n  - Principles of Accounting I </w:t>
      </w:r>
      <w:r>
        <w:lastRenderedPageBreak/>
        <w:t>&amp; II\n  - Intermediate Accounting I &amp; II\n  - Macroeconomics\n  - Microeconomics\n  - One of the following upper level courses: Cost Accounting, Taxation or Advanced Accounting Theory\n  - Recommended, but not required: Statistics (if needed for State CPA exam)\n- In addition for applicants educated outside the United States:\n  - Official Course-by-Course Credential Evaluation Report prepared by an organization recognized by the National Association of Credential Evaluation Services (NACES)\n  - TOEFL iBT Score Report within 2 years with an earned minimum score of 79 or better or an IELTS Score Report with an earned minimum score of 6.5 or better.\n\n**Application Requirements:**\n\n- [Official Application](https://www.saintpeters.edu/graduate-admission/admission-application/ \"Apply for Graduate Admission\")\n- Official undergraduate transcript evidencing an earned Bachelor’s degree\n- Two letters of recommendation attesting to the applicant’s potential for success in graduate studies\n- Resume\n- Personal Statement (500+ words)\n\n**All Documents Should be Sent to:**\n\n**Saint Peter’s University**\n\n**Attn: Graduate and International Admissions**\n\n**2641 John F. Kennedy Boulevard**\n\n**Jersey City, New Jersey 07306**\n\nPlease feel free to call the Office of Graduate and International Admissions at (201) 761-6470 with any questions.\n\nWe use cookies to ensure that we give you the best experience on our website. If you continue to use this site we will assume that you are happy with it.[Ok](https://www.saintpeters.edu/academics/graduate-programs/business/admission-requirements/#)",</w:t>
      </w:r>
    </w:p>
    <w:p w14:paraId="205F61BF" w14:textId="77777777" w:rsidR="00B03202" w:rsidRDefault="00B03202" w:rsidP="00B03202">
      <w:r>
        <w:t xml:space="preserve">    "metadata": {</w:t>
      </w:r>
    </w:p>
    <w:p w14:paraId="063591BD" w14:textId="77777777" w:rsidR="00B03202" w:rsidRDefault="00B03202" w:rsidP="00B03202">
      <w:r>
        <w:t xml:space="preserve">      "url": "https://www.saintpeters.edu/academics/graduate-programs/business/admission-requirements/",</w:t>
      </w:r>
    </w:p>
    <w:p w14:paraId="5024BFB9" w14:textId="77777777" w:rsidR="00B03202" w:rsidRDefault="00B03202" w:rsidP="00B03202">
      <w:r>
        <w:t xml:space="preserve">      "title": "Saint Peter's University - Business - Admission Requirements",</w:t>
      </w:r>
    </w:p>
    <w:p w14:paraId="2CDC01A9" w14:textId="77777777" w:rsidR="00B03202" w:rsidRDefault="00B03202" w:rsidP="00B03202">
      <w:r>
        <w:t xml:space="preserve">      "robots": "max-image-preview:large",</w:t>
      </w:r>
    </w:p>
    <w:p w14:paraId="0F3887FD" w14:textId="77777777" w:rsidR="00B03202" w:rsidRDefault="00B03202" w:rsidP="00B03202">
      <w:r>
        <w:t xml:space="preserve">      "favicon": {},</w:t>
      </w:r>
    </w:p>
    <w:p w14:paraId="06C5B55A" w14:textId="77777777" w:rsidR="00B03202" w:rsidRDefault="00B03202" w:rsidP="00B03202">
      <w:r>
        <w:t xml:space="preserve">      "language": "en-US",</w:t>
      </w:r>
    </w:p>
    <w:p w14:paraId="69CAF943" w14:textId="77777777" w:rsidR="00B03202" w:rsidRDefault="00B03202" w:rsidP="00B03202">
      <w:r>
        <w:t xml:space="preserve">      "scrapeId": "1d5130ff-8b7b-4d95-871f-301cec4818a9",</w:t>
      </w:r>
    </w:p>
    <w:p w14:paraId="2AC968B1" w14:textId="77777777" w:rsidR="00B03202" w:rsidRDefault="00B03202" w:rsidP="00B03202">
      <w:r>
        <w:t xml:space="preserve">      "viewport": "width=device-width, initial-scale=1",</w:t>
      </w:r>
    </w:p>
    <w:p w14:paraId="0BC2109E" w14:textId="77777777" w:rsidR="00B03202" w:rsidRDefault="00B03202" w:rsidP="00B03202">
      <w:r>
        <w:t xml:space="preserve">      "generator": [</w:t>
      </w:r>
    </w:p>
    <w:p w14:paraId="2F04275C" w14:textId="77777777" w:rsidR="00B03202" w:rsidRDefault="00B03202" w:rsidP="00B03202">
      <w:r>
        <w:t xml:space="preserve">        "WordPress 6.6.2",</w:t>
      </w:r>
    </w:p>
    <w:p w14:paraId="4D66C379" w14:textId="77777777" w:rsidR="00B03202" w:rsidRDefault="00B03202" w:rsidP="00B03202">
      <w:r>
        <w:lastRenderedPageBreak/>
        <w:t xml:space="preserve">        "Elementor 3.25.4; features: additional_custom_breakpoints, e_optimized_control_loading; settings: css_print_method-external, google_font-enabled, font_display-auto"</w:t>
      </w:r>
    </w:p>
    <w:p w14:paraId="7A65C4A2" w14:textId="77777777" w:rsidR="00B03202" w:rsidRDefault="00B03202" w:rsidP="00B03202">
      <w:r>
        <w:t xml:space="preserve">      ],</w:t>
      </w:r>
    </w:p>
    <w:p w14:paraId="2D35663A" w14:textId="77777777" w:rsidR="00B03202" w:rsidRDefault="00B03202" w:rsidP="00B03202">
      <w:r>
        <w:t xml:space="preserve">      "sourceURL": "https://www.saintpeters.edu/academics/graduate-programs/business/admission-requirements/",</w:t>
      </w:r>
    </w:p>
    <w:p w14:paraId="749F7DC8" w14:textId="77777777" w:rsidR="00B03202" w:rsidRDefault="00B03202" w:rsidP="00B03202">
      <w:r>
        <w:t xml:space="preserve">      "statusCode": 200,</w:t>
      </w:r>
    </w:p>
    <w:p w14:paraId="25A96322" w14:textId="77777777" w:rsidR="00B03202" w:rsidRDefault="00B03202" w:rsidP="00B03202">
      <w:r>
        <w:t xml:space="preserve">      "description": "Graduate Business Degree Programs at Saint Peter’s, including the Master of Business Administration (MBA Degree), Master of Science in Accountancy and a Dual MBA/MSA, develop the complex, inter-related skills that help students move up the corporate ladder and that companies seek in their leaders to remain competitive.",</w:t>
      </w:r>
    </w:p>
    <w:p w14:paraId="6E4CE465" w14:textId="77777777" w:rsidR="00B03202" w:rsidRDefault="00B03202" w:rsidP="00B03202">
      <w:r>
        <w:t xml:space="preserve">      "theme-color": "#0071cb",</w:t>
      </w:r>
    </w:p>
    <w:p w14:paraId="16E2D6C1" w14:textId="77777777" w:rsidR="00B03202" w:rsidRDefault="00B03202" w:rsidP="00B03202">
      <w:r>
        <w:t xml:space="preserve">      "msapplication-config": "https://www.saintpeters.edu/academics/graduate-programs/business/wp-content/themes/spc-base-theme/images/favicon/browserconfig.xml",</w:t>
      </w:r>
    </w:p>
    <w:p w14:paraId="1755587F" w14:textId="77777777" w:rsidR="00B03202" w:rsidRDefault="00B03202" w:rsidP="00B03202">
      <w:r>
        <w:t xml:space="preserve">      "msapplication-TileColor": "#0071cb",</w:t>
      </w:r>
    </w:p>
    <w:p w14:paraId="4030C452" w14:textId="77777777" w:rsidR="00B03202" w:rsidRDefault="00B03202" w:rsidP="00B03202">
      <w:r>
        <w:t xml:space="preserve">      "msapplication-TileImage": "https://www.saintpeters.edu/academics/graduate-programs/business/wp-content/themes/spc-base-theme/images/favicon/mstile-144x144.png",</w:t>
      </w:r>
    </w:p>
    <w:p w14:paraId="29E862DE" w14:textId="77777777" w:rsidR="00B03202" w:rsidRDefault="00B03202" w:rsidP="00B03202">
      <w:r>
        <w:t xml:space="preserve">      "google-site-verification": "eTfI2rm563J5zBQeKfv0j4h9FfA6IPtdo6Di5zllcTY",</w:t>
      </w:r>
    </w:p>
    <w:p w14:paraId="5325B9C3" w14:textId="77777777" w:rsidR="00B03202" w:rsidRDefault="00B03202" w:rsidP="00B03202">
      <w:r>
        <w:t xml:space="preserve">      "google-translate-customization": "260bb346d803c46f-dbbadcf9bd3bfa86-g7111767e841b219b-17"</w:t>
      </w:r>
    </w:p>
    <w:p w14:paraId="695442E2" w14:textId="77777777" w:rsidR="00B03202" w:rsidRDefault="00B03202" w:rsidP="00B03202">
      <w:r>
        <w:t xml:space="preserve">    }</w:t>
      </w:r>
    </w:p>
    <w:p w14:paraId="6096B828" w14:textId="77777777" w:rsidR="00B03202" w:rsidRDefault="00B03202" w:rsidP="00B03202">
      <w:r>
        <w:t xml:space="preserve">  },</w:t>
      </w:r>
    </w:p>
    <w:p w14:paraId="1123D17E" w14:textId="77777777" w:rsidR="00B03202" w:rsidRDefault="00B03202" w:rsidP="00B03202">
      <w:r>
        <w:t xml:space="preserve">  {</w:t>
      </w:r>
    </w:p>
    <w:p w14:paraId="26288506" w14:textId="77777777" w:rsidR="00B03202" w:rsidRDefault="00B03202" w:rsidP="00B03202">
      <w:r>
        <w:t xml:space="preserve">    "markdown": "[Skip to primary content](https://www.saintpeters.edu/ceel/students/discover-career-options/#main-content \"Skip to primary content\") [Additional Site Navigation](https://www.saintpeters.edu/ceel/students/discover-career-options/#footer \"Additional Site Navigation\")\n\nAccepted for Fall 2025? _\\|_\n\n**Secure your spot by submitting your enrollment deposit and learn more about our vibrant </w:t>
      </w:r>
      <w:r>
        <w:lastRenderedPageBreak/>
        <w:t>community.**\n\n[Learn more](https://www.saintpeters.edu/admitted-students/)\n\nClose alert\n\n## Welcome to CEEl!\n\n## Career Assessment\n\n### Focus 2 – the Interactive Career Guidance System\n\nFocus 2 is a web-based career assessment specifically designed to help you explore majors and careers. It is fun and easy to use. The system allows you to create a personal profile which you can assess at anytime for further review and exploration.\n\n### Benefits of using Focus 2\n\n**Decide on a Major**: Obtain a list of recommended majors based on your personal preferences and abilities. Select from majors offered at Saint Peter’s University.\n\n**Explore Career Options**: Identify careers that match your values, interests and skills. See how your major aligns with different career paths.\n\n**Refine Your Job Search**: Check out current employment trends, projected job growth and salary outlooks for a variety of careers.\n\n**Develop an Action Plan**: Outline the steps you need to take to be career ready.\n\n**Make Informed Decisions**: Know the skills, qualifications and education required to be successful in your chosen career.\n\n### **How to schedule a Focus 2 session**\n\nMake an appointment with CEEL for a personalized Focus 2 session. A CEEL adviser will guide you through the process of setting up a personal profile and analyzing your assessment results. Recommended action steps will be discussed at the conclusion of your session.\n\nWe use cookies to ensure that we give you the best experience on our website. If you continue to use this site we will assume that you are happy with it.[Ok](https://www.saintpeters.edu/ceel/students/discover-career-options/#)",</w:t>
      </w:r>
    </w:p>
    <w:p w14:paraId="7B83FE22" w14:textId="77777777" w:rsidR="00B03202" w:rsidRDefault="00B03202" w:rsidP="00B03202">
      <w:r>
        <w:t xml:space="preserve">    "metadata": {</w:t>
      </w:r>
    </w:p>
    <w:p w14:paraId="11B95F15" w14:textId="77777777" w:rsidR="00B03202" w:rsidRDefault="00B03202" w:rsidP="00B03202">
      <w:r>
        <w:t xml:space="preserve">      "url": "https://www.saintpeters.edu/ceel/students/discover-career-options/",</w:t>
      </w:r>
    </w:p>
    <w:p w14:paraId="0F815E81" w14:textId="77777777" w:rsidR="00B03202" w:rsidRDefault="00B03202" w:rsidP="00B03202">
      <w:r>
        <w:t xml:space="preserve">      "title": "Saint Peter's University - CEEL - Career Assessment",</w:t>
      </w:r>
    </w:p>
    <w:p w14:paraId="71134557" w14:textId="77777777" w:rsidR="00B03202" w:rsidRDefault="00B03202" w:rsidP="00B03202">
      <w:r>
        <w:t xml:space="preserve">      "robots": "max-image-preview:large",</w:t>
      </w:r>
    </w:p>
    <w:p w14:paraId="0B580994" w14:textId="77777777" w:rsidR="00B03202" w:rsidRDefault="00B03202" w:rsidP="00B03202">
      <w:r>
        <w:t xml:space="preserve">      "favicon": {},</w:t>
      </w:r>
    </w:p>
    <w:p w14:paraId="4B7426B1" w14:textId="77777777" w:rsidR="00B03202" w:rsidRDefault="00B03202" w:rsidP="00B03202">
      <w:r>
        <w:t xml:space="preserve">      "language": "en-US",</w:t>
      </w:r>
    </w:p>
    <w:p w14:paraId="41FD296B" w14:textId="77777777" w:rsidR="00B03202" w:rsidRDefault="00B03202" w:rsidP="00B03202">
      <w:r>
        <w:t xml:space="preserve">      "scrapeId": "1c75ac9b-7009-490a-961b-b41acc3241c5",</w:t>
      </w:r>
    </w:p>
    <w:p w14:paraId="282AD4E6" w14:textId="77777777" w:rsidR="00B03202" w:rsidRDefault="00B03202" w:rsidP="00B03202">
      <w:r>
        <w:t xml:space="preserve">      "viewport": "width=device-width, initial-scale=1",</w:t>
      </w:r>
    </w:p>
    <w:p w14:paraId="0E364C08" w14:textId="77777777" w:rsidR="00B03202" w:rsidRDefault="00B03202" w:rsidP="00B03202">
      <w:r>
        <w:t xml:space="preserve">      "generator": "WordPress 6.6.2",</w:t>
      </w:r>
    </w:p>
    <w:p w14:paraId="540F8587" w14:textId="77777777" w:rsidR="00B03202" w:rsidRDefault="00B03202" w:rsidP="00B03202">
      <w:r>
        <w:t xml:space="preserve">      "sourceURL": "https://www.saintpeters.edu/ceel/students/discover-career-options/",</w:t>
      </w:r>
    </w:p>
    <w:p w14:paraId="728275D7" w14:textId="77777777" w:rsidR="00B03202" w:rsidRDefault="00B03202" w:rsidP="00B03202">
      <w:r>
        <w:t xml:space="preserve">      "statusCode": 200,</w:t>
      </w:r>
    </w:p>
    <w:p w14:paraId="11EFA53B" w14:textId="77777777" w:rsidR="00B03202" w:rsidRDefault="00B03202" w:rsidP="00B03202">
      <w:r>
        <w:t xml:space="preserve">      "description": "Center for Career Engagement and Experiential Learning",</w:t>
      </w:r>
    </w:p>
    <w:p w14:paraId="31A2801B" w14:textId="77777777" w:rsidR="00B03202" w:rsidRDefault="00B03202" w:rsidP="00B03202">
      <w:r>
        <w:lastRenderedPageBreak/>
        <w:t xml:space="preserve">      "theme-color": "#0071cb",</w:t>
      </w:r>
    </w:p>
    <w:p w14:paraId="42196413" w14:textId="77777777" w:rsidR="00B03202" w:rsidRDefault="00B03202" w:rsidP="00B03202">
      <w:r>
        <w:t xml:space="preserve">      "msapplication-config": "https://www.saintpeters.edu/ceel/wp-content/themes/spc-base-theme/images/favicon/browserconfig.xml",</w:t>
      </w:r>
    </w:p>
    <w:p w14:paraId="632105B1" w14:textId="77777777" w:rsidR="00B03202" w:rsidRDefault="00B03202" w:rsidP="00B03202">
      <w:r>
        <w:t xml:space="preserve">      "msapplication-TileColor": "#0071cb",</w:t>
      </w:r>
    </w:p>
    <w:p w14:paraId="04E43A83" w14:textId="77777777" w:rsidR="00B03202" w:rsidRDefault="00B03202" w:rsidP="00B03202">
      <w:r>
        <w:t xml:space="preserve">      "msapplication-TileImage": "https://www.saintpeters.edu/ceel/wp-content/themes/spc-base-theme/images/favicon/mstile-144x144.png",</w:t>
      </w:r>
    </w:p>
    <w:p w14:paraId="42A55396" w14:textId="77777777" w:rsidR="00B03202" w:rsidRDefault="00B03202" w:rsidP="00B03202">
      <w:r>
        <w:t xml:space="preserve">      "google-site-verification": "eTfI2rm563J5zBQeKfv0j4h9FfA6IPtdo6Di5zllcTY",</w:t>
      </w:r>
    </w:p>
    <w:p w14:paraId="5B846A79" w14:textId="77777777" w:rsidR="00B03202" w:rsidRDefault="00B03202" w:rsidP="00B03202">
      <w:r>
        <w:t xml:space="preserve">      "google-translate-customization": "260bb346d803c46f-dbbadcf9bd3bfa86-g7111767e841b219b-17"</w:t>
      </w:r>
    </w:p>
    <w:p w14:paraId="01F57AA7" w14:textId="77777777" w:rsidR="00B03202" w:rsidRDefault="00B03202" w:rsidP="00B03202">
      <w:r>
        <w:t xml:space="preserve">    }</w:t>
      </w:r>
    </w:p>
    <w:p w14:paraId="416F1237" w14:textId="77777777" w:rsidR="00B03202" w:rsidRDefault="00B03202" w:rsidP="00B03202">
      <w:r>
        <w:t xml:space="preserve">  },</w:t>
      </w:r>
    </w:p>
    <w:p w14:paraId="5D1A8EA4" w14:textId="77777777" w:rsidR="00B03202" w:rsidRDefault="00B03202" w:rsidP="00B03202">
      <w:r>
        <w:t xml:space="preserve">  {</w:t>
      </w:r>
    </w:p>
    <w:p w14:paraId="5EDEFF12" w14:textId="77777777" w:rsidR="00B03202" w:rsidRDefault="00B03202" w:rsidP="00B03202">
      <w:r>
        <w:t xml:space="preserve">    "markdown": "# Number of Household Members and Number in College (Dependent Student)\n\nNumber of Household Members: List below the people in the parents’ household. Include:\n\n</w:t>
      </w:r>
      <w:r>
        <w:t>The student.\n\n</w:t>
      </w:r>
      <w:r>
        <w:t>The parents (including a stepparent) even if the student doesn’t live with the parents.\n\n</w:t>
      </w:r>
      <w:r>
        <w:t>The parents’ other children if the parents will provide more than half of the children’s support from July 1, 2020, through June 30, 2021, or if the other children would be required to provide parental information if they were completing a FAFSA for 2020–2021. Include children who meet either of these standards, even if a child does not live with the parents.\n\n</w:t>
      </w:r>
      <w:r>
        <w:t xml:space="preserve">Other people if they now live with the parents and the parents provide more than half of the other person’s support, and will continue to provide more than half of that person’s support through June 30, 2021.\n\nNumber in College: Include in the space below information about any household member, excluding the parents, who is ,or will be ,enrolled at least half time in a degree, diploma, or certificate program at an eligible postsecondary educational institution any time between July 1, 2020, and June 30, 2021, and include the name of the college.\n\nIf more space is needed, provide a separate page with the student’s name and ID number at the top. Note: We may require additional documentation if we have reason to believe that the information regarding the household members enrolled in eligible postsecondary educational institutions is inaccurate.\n\n![](https://www.saintpeters.edu/tmp/7c5c23d5-39d4-4d68-b329-203589fd6b2d/images/1c41118f93569a58485014982475bc7220118956767013ad63013ea3cffe8a1a.jpg)\n\n# Certifications and Signatures\n\nEach person signing below certifies that all of the information reported is complete and correct. The student and one parent </w:t>
      </w:r>
      <w:r>
        <w:lastRenderedPageBreak/>
        <w:t>whose information was reported on the FAFSA must sign and date.\n\nWARNING: If you purposely give false or misleading information, you may be fined, sent to prison, or both.\n\n![](https://www.saintpeters.edu/tmp/7c5c23d5-39d4-4d68-b329-203589fd6b2d/images/05edfcef7e8e537973aada4a2c4804e7a2b5349c6017b059230e544446b65c30.jpg)\n\n# Verification of 2018 Income Information for Parent Tax Filers\n\nImportant Note: The instructions below apply to each parent included in the household. Notify the financial aid office if parents filed separate IRS income tax returns for 2018 or had a change in marital status after December 31, 2018.\n\n# Check the box that applies:\n\nThe parents have used the IRS DRT in FAFSA on the Web to transfer 2018 IRS income tax return information The parents have not yet used the IRS DRT in FAFSA on the Web , but will use the tool to transfer 2018 IRS income tax return information into the student's FAFSA.\n\nThe parents are unable or choose not to use the IRS DRT in FAFSA on the Web , and instead will provide the institution with a 2018 IRS Tax Return Transcript(s) which may be obtained through:\n\n</w:t>
      </w:r>
      <w:r>
        <w:t>Get Transcript Online – Go to [www.irs.gov](http://www.irs.gov/) , click \"Get Your Tax Record.\" Click “Get Transcript Online.” Make sure to request the “Return Transcript” and NOT the “Account Transcript.”\n\n</w:t>
      </w:r>
      <w:r>
        <w:t xml:space="preserve">Automated Telephone Request – 1-800-908-9946. Transcript is generally received within 10 business days from the IRS’s receipt of the telephone request.\n\nIf parents filed separate 2018 IRS income tax returns, the IRS DRT cannot be used\n\n\\_\\_\\_\\_ Check here if a 2018 IRS Tax Return Transcript(s) is provided.\n\n\\_\\_\\_\\_ Check here if a 2018 IRS Tax Return Transcript(s) will be provided later.\n\n# Verification of 2018 Income Information for Parent Nontax Filers\n\nThe instructions and certifications below apply to each parent included in the household. Complete this section if the parents will not file and are not required to file a 2018 income tax return with the IRS.\n\n# Check the box that applies:\n\nNeither parent was not employed, and neither had income earned from work in 2018.\n\nOne or both parents were employed in 2018 and have listed below the names of all employers, the amount earned from each employer in 2018, and whether an IRS W-2 form or an equivalent document is provided. List every employer even if the employer did not issue an IRS W-2 form.\n\n![](https://www.saintpeters.edu/tmp/7c5c23d5-39d4-4d68-b329-203589fd6b2d/images/3045b98b9769066571fe21154e0ddf5a91c74d0cd48aa5d3b8180be991defa4a.jpg)\n\nProvide documentation from the IRS or other relevant tax authority dated on or after October 1, 2019 that indicates a 2018 IRS income tax return was not filed with the IRS or other relevant tax authority, or a signed statement certifying that the individual attempted to obtain confirmation of nonfiling from the IRS or other relevant tax authority and was unable to obtain the required documentation.\n\n\\_\\_\\_\\_ Check here if confirmation of nonfiling or a signed statement is provided.\n\n\\_\\_\\_\\_ Check here if confirmation of nonfiling or a signed statement will be provided later.\n\n# Verification of </w:t>
      </w:r>
      <w:r>
        <w:lastRenderedPageBreak/>
        <w:t>2018 Income Information for Student Tax Filers\n\n# Check the box that applies:\n\nThe student has used the IRS DRT in FAFSA on the Web to transfer 2018 IRS income tax return information The student has not yet used the IRS DRT in FAFSA on the Web , but will use the tool to transfer 2018 IRS income tax return information into the student's FAFSA.\n\nThe student is unable or choose not to use the IRS DRT in FAFSA on the Web , and instead will provide the institution with a 2018 IRS Tax Return Transcript(s)\n\nA 2018 IRS Tax Return Transcript may be obtained through:\n\n</w:t>
      </w:r>
      <w:r>
        <w:t>Get Transcript Online – Go to [www.irs.gov](http://www.irs.gov/) , click \"Get Your Tax Record.\" Click “Get Transcript Online.” Make sure to request the “Return Transcript” and NOT the “Account Transcript.”\n\n</w:t>
      </w:r>
      <w:r>
        <w:t>Automated Telephone Request – 1-800-908-9946. Transcript is generally received within 10 business days from the IRS’s receipt of the telephone request.\n\nIf parents filed separate 2018 IRS income tax returns, the IRS DRT cannot be used\n\n\\_\\_\\_\\_ Check here if a 2018 IRS Tax Return Transcript(s) is provided.\n\n\\_\\_\\_\\_ Check here if a 2018 IRS Tax Return Transcript(s) will be provided later.\n\n# Verification of 2018 Income Information for Student Nontax Filers\n\nThe instructions and certifications below apply to the student. Complete this section if the student will not file and was not required to file a 2018 income tax return with the IRS.\n\n# Check the box that applies:\n\nStudent was not employed, and neither had income earned from work in 2018.\n\nStudent was employed in 2018 and has listed below the names of all employers, the amount earned from each employer in 2018, and whether an IRS W-2 form or an equivalent document is provided. List every employer even if the employer did not issue an IRS W-2 form.\n\n![](https://www.saintpeters.edu/tmp/7c5c23d5-39d4-4d68-b329-203589fd6b2d/images/4e7bf349cc37e56fac4122b3bc6463a3b4ac385509abb067fed6bb877253ce66.jpg)\n\nProvide documentation from the IRS or other relevant tax authority dated on or after October 1, 2019 that indicates a 2018 IRS income tax return was not filed with the IRS or other relevant tax authority, or a signed statement certifying that the individual attempted to obtain confirmation of nonfiling from the IRS or other relevant tax authority and was unable to obtain the required documentation.\n\n\\_\\_\\_\\_ Check here if confirmation of nonfiling or a signed statement is provided.\n\n\\_\\_\\_\\_ Check here if confirmation of nonfiling or a signed statement will be provided later.",</w:t>
      </w:r>
    </w:p>
    <w:p w14:paraId="2BEC390C" w14:textId="77777777" w:rsidR="00B03202" w:rsidRDefault="00B03202" w:rsidP="00B03202">
      <w:r>
        <w:t xml:space="preserve">    "metadata": {</w:t>
      </w:r>
    </w:p>
    <w:p w14:paraId="20553D3B" w14:textId="77777777" w:rsidR="00B03202" w:rsidRDefault="00B03202" w:rsidP="00B03202">
      <w:r>
        <w:t xml:space="preserve">      "url": "https://www.saintpeters.edu/wp-content/uploads/blogs.dir/110/files/2012/07/2020-2021-Dependent-Verification-Worksheet-9a345e3c-51e8-49a8-9699-c96fba127796.pdf",</w:t>
      </w:r>
    </w:p>
    <w:p w14:paraId="011AB8EF" w14:textId="77777777" w:rsidR="00B03202" w:rsidRDefault="00B03202" w:rsidP="00B03202">
      <w:r>
        <w:t xml:space="preserve">      "scrapeId": "0ab63749-4812-4b9f-8c96-e8f82198cc24",</w:t>
      </w:r>
    </w:p>
    <w:p w14:paraId="79355AA6" w14:textId="77777777" w:rsidR="00B03202" w:rsidRDefault="00B03202" w:rsidP="00B03202">
      <w:r>
        <w:lastRenderedPageBreak/>
        <w:t xml:space="preserve">      "sourceURL": "https://www.saintpeters.edu/wp-content/uploads/blogs.dir/110/files/2012/07/2020-2021-Dependent-Verification-Worksheet-9a345e3c-51e8-49a8-9699-c96fba127796.pdf",</w:t>
      </w:r>
    </w:p>
    <w:p w14:paraId="0EE38A7F" w14:textId="77777777" w:rsidR="00B03202" w:rsidRDefault="00B03202" w:rsidP="00B03202">
      <w:r>
        <w:t xml:space="preserve">      "statusCode": 200</w:t>
      </w:r>
    </w:p>
    <w:p w14:paraId="4A44D046" w14:textId="77777777" w:rsidR="00B03202" w:rsidRDefault="00B03202" w:rsidP="00B03202">
      <w:r>
        <w:t xml:space="preserve">    }</w:t>
      </w:r>
    </w:p>
    <w:p w14:paraId="4CF6F8BA" w14:textId="77777777" w:rsidR="00B03202" w:rsidRDefault="00B03202" w:rsidP="00B03202">
      <w:r>
        <w:t xml:space="preserve">  },</w:t>
      </w:r>
    </w:p>
    <w:p w14:paraId="39B0D59B" w14:textId="77777777" w:rsidR="00B03202" w:rsidRDefault="00B03202" w:rsidP="00B03202">
      <w:r>
        <w:t xml:space="preserve">  {</w:t>
      </w:r>
    </w:p>
    <w:p w14:paraId="4FFF7393" w14:textId="77777777" w:rsidR="00B03202" w:rsidRDefault="00B03202" w:rsidP="00B03202">
      <w:r>
        <w:t xml:space="preserve">    "markdown": "[Skip to primary content](https://www.saintpeters.edu/academics/graduate-programs/master-of-public-administration/learning-goals-and-mission/#main-content \"Skip to primary content\") [Additional Site Navigation](https://www.saintpeters.edu/academics/graduate-programs/master-of-public-administration/learning-goals-and-mission/#footer \"Additional Site Navigation\")\n\nAccepted for Fall 2025? _\\|_\n\n**Secure your spot by submitting your enrollment deposit and learn more about our vibrant community.**\n\n[Learn more](https://www.saintpeters.edu/admitted-students/)\n\nClose alert\n\n## Master of Public Administration\n\nA Masters degree in Public Administration is intended to equip students with the knowledge and skills required of successful public servants, non-profit workers, and private sector employees working towards the public good.  The program will foster an environment of analysis and critique, while formulating solutions to issues addressed by public servants across all areas of nonprofit, volunteer, private business, and government service.\n\nStudents will be able to:\n\n- Analyze the historical and current background of needs, in order to develop programs that can best serve the communities addressed.\n- Synthesize financial data, in order to create budgets, and analyze expenditures for programs.\n- Analyze the current issues and trends in the areas of public administration.\n- Analyze legal issues related to public administration.\n- Develop a highly ethical, socially responsible, approach to public administration\n- Synthesize the complexities of funding of organizations through public and private sources\n- Explain the differences in administration of public and non-profit agencies\n- Develop and assess policies effectively\n- Utilize data to analyze trends in public administration and develop programs for social betterment\n- Use appropriate research methods and statistics for understanding current data based decisions as well as developing appropriate models for the future\n- Utilize knowledge of grant and evaluation process to obtain the ability to secure public and private funding, maintain sustainability after funding period, and disseminate projects demonstrated to be successful\n- Demonstrate leadership skills needed for resolving conflict, motivating individuals and </w:t>
      </w:r>
      <w:r>
        <w:lastRenderedPageBreak/>
        <w:t>groups, and manage issues related to human resources\n- Incorporate a pluralistic lens to the study of public administration\n- Apply concepts of social justice to the practice of public administration\n- Apply the change process to enable public and private institutions to be more active and effective in equitable service to broader populations\n- Use technology effectively for the administration of programs and management of personnel\n- Apply knowledge of political, cultural, and historical environment as well as financial data to public administration and policy development\n\nWe use cookies to ensure you get the best experience. By continuing to use this site, you consent to the use of cookies in accordance with our [Privacy Policy](https://www.saintpeters.edu/privacy-policy/).[Continue](https://www.saintpeters.edu/academics/graduate-programs/master-of-public-administration/learning-goals-and-mission/#)",</w:t>
      </w:r>
    </w:p>
    <w:p w14:paraId="1601A732" w14:textId="77777777" w:rsidR="00B03202" w:rsidRDefault="00B03202" w:rsidP="00B03202">
      <w:r>
        <w:t xml:space="preserve">    "metadata": {</w:t>
      </w:r>
    </w:p>
    <w:p w14:paraId="5877E601" w14:textId="77777777" w:rsidR="00B03202" w:rsidRDefault="00B03202" w:rsidP="00B03202">
      <w:r>
        <w:t xml:space="preserve">      "url": "https://www.saintpeters.edu/academics/graduate-programs/master-of-public-administration/learning-goals-and-mission/",</w:t>
      </w:r>
    </w:p>
    <w:p w14:paraId="0ABFA116" w14:textId="77777777" w:rsidR="00B03202" w:rsidRDefault="00B03202" w:rsidP="00B03202">
      <w:r>
        <w:t xml:space="preserve">      "title": "Saint Peter's University - Master of Public Administration - Learning Goals",</w:t>
      </w:r>
    </w:p>
    <w:p w14:paraId="749391F8" w14:textId="77777777" w:rsidR="00B03202" w:rsidRDefault="00B03202" w:rsidP="00B03202">
      <w:r>
        <w:t xml:space="preserve">      "robots": "max-image-preview:large",</w:t>
      </w:r>
    </w:p>
    <w:p w14:paraId="5C53D426" w14:textId="77777777" w:rsidR="00B03202" w:rsidRDefault="00B03202" w:rsidP="00B03202">
      <w:r>
        <w:t xml:space="preserve">      "favicon": {},</w:t>
      </w:r>
    </w:p>
    <w:p w14:paraId="16FE95CA" w14:textId="77777777" w:rsidR="00B03202" w:rsidRDefault="00B03202" w:rsidP="00B03202">
      <w:r>
        <w:t xml:space="preserve">      "language": "en-US",</w:t>
      </w:r>
    </w:p>
    <w:p w14:paraId="3FC53402" w14:textId="77777777" w:rsidR="00B03202" w:rsidRDefault="00B03202" w:rsidP="00B03202">
      <w:r>
        <w:t xml:space="preserve">      "scrapeId": "13abcd2e-9eb8-4025-9d23-88d8b3ef6514",</w:t>
      </w:r>
    </w:p>
    <w:p w14:paraId="0B691176" w14:textId="77777777" w:rsidR="00B03202" w:rsidRDefault="00B03202" w:rsidP="00B03202">
      <w:r>
        <w:t xml:space="preserve">      "viewport": "width=device-width, initial-scale=1",</w:t>
      </w:r>
    </w:p>
    <w:p w14:paraId="58CFA273" w14:textId="77777777" w:rsidR="00B03202" w:rsidRDefault="00B03202" w:rsidP="00B03202">
      <w:r>
        <w:t xml:space="preserve">      "generator": [</w:t>
      </w:r>
    </w:p>
    <w:p w14:paraId="3097F3AA" w14:textId="77777777" w:rsidR="00B03202" w:rsidRDefault="00B03202" w:rsidP="00B03202">
      <w:r>
        <w:t xml:space="preserve">        "WordPress 6.6.2",</w:t>
      </w:r>
    </w:p>
    <w:p w14:paraId="506B8B16" w14:textId="77777777" w:rsidR="00B03202" w:rsidRDefault="00B03202" w:rsidP="00B03202">
      <w:r>
        <w:t xml:space="preserve">        "Elementor 3.25.4; features: additional_custom_breakpoints, e_optimized_control_loading; settings: css_print_method-external, google_font-enabled, font_display-auto"</w:t>
      </w:r>
    </w:p>
    <w:p w14:paraId="48C3AC06" w14:textId="77777777" w:rsidR="00B03202" w:rsidRDefault="00B03202" w:rsidP="00B03202">
      <w:r>
        <w:t xml:space="preserve">      ],</w:t>
      </w:r>
    </w:p>
    <w:p w14:paraId="15AB44A3" w14:textId="77777777" w:rsidR="00B03202" w:rsidRDefault="00B03202" w:rsidP="00B03202">
      <w:r>
        <w:t xml:space="preserve">      "sourceURL": "https://www.saintpeters.edu/academics/graduate-programs/master-of-public-administration/learning-goals-and-mission/",</w:t>
      </w:r>
    </w:p>
    <w:p w14:paraId="6674EE9D" w14:textId="77777777" w:rsidR="00B03202" w:rsidRDefault="00B03202" w:rsidP="00B03202">
      <w:r>
        <w:t xml:space="preserve">      "statusCode": 200,</w:t>
      </w:r>
    </w:p>
    <w:p w14:paraId="2EF2EF3A" w14:textId="77777777" w:rsidR="00B03202" w:rsidRDefault="00B03202" w:rsidP="00B03202">
      <w:r>
        <w:t xml:space="preserve">      "description": "Saint Peter's Graduate Programs Master of Public Administration",</w:t>
      </w:r>
    </w:p>
    <w:p w14:paraId="38D05704" w14:textId="77777777" w:rsidR="00B03202" w:rsidRDefault="00B03202" w:rsidP="00B03202">
      <w:r>
        <w:lastRenderedPageBreak/>
        <w:t xml:space="preserve">      "theme-color": "#0071cb",</w:t>
      </w:r>
    </w:p>
    <w:p w14:paraId="2BA71137" w14:textId="77777777" w:rsidR="00B03202" w:rsidRDefault="00B03202" w:rsidP="00B03202">
      <w:r>
        <w:t xml:space="preserve">      "msapplication-config": "https://www.saintpeters.edu/academics/graduate-programs/master-of-public-administration/wp-content/themes/spc-base-theme/images/favicon/browserconfig.xml",</w:t>
      </w:r>
    </w:p>
    <w:p w14:paraId="434C3FE0" w14:textId="77777777" w:rsidR="00B03202" w:rsidRDefault="00B03202" w:rsidP="00B03202">
      <w:r>
        <w:t xml:space="preserve">      "msapplication-TileColor": "#0071cb",</w:t>
      </w:r>
    </w:p>
    <w:p w14:paraId="5F3B467F" w14:textId="77777777" w:rsidR="00B03202" w:rsidRDefault="00B03202" w:rsidP="00B03202">
      <w:r>
        <w:t xml:space="preserve">      "msapplication-TileImage": "https://www.saintpeters.edu/academics/graduate-programs/master-of-public-administration/wp-content/themes/spc-base-theme/images/favicon/mstile-144x144.png",</w:t>
      </w:r>
    </w:p>
    <w:p w14:paraId="000C52FA" w14:textId="77777777" w:rsidR="00B03202" w:rsidRDefault="00B03202" w:rsidP="00B03202">
      <w:r>
        <w:t xml:space="preserve">      "google-site-verification": "eTfI2rm563J5zBQeKfv0j4h9FfA6IPtdo6Di5zllcTY",</w:t>
      </w:r>
    </w:p>
    <w:p w14:paraId="73D7F651" w14:textId="77777777" w:rsidR="00B03202" w:rsidRDefault="00B03202" w:rsidP="00B03202">
      <w:r>
        <w:t xml:space="preserve">      "google-translate-customization": "260bb346d803c46f-dbbadcf9bd3bfa86-g7111767e841b219b-17"</w:t>
      </w:r>
    </w:p>
    <w:p w14:paraId="3F1175CB" w14:textId="77777777" w:rsidR="00B03202" w:rsidRDefault="00B03202" w:rsidP="00B03202">
      <w:r>
        <w:t xml:space="preserve">    }</w:t>
      </w:r>
    </w:p>
    <w:p w14:paraId="1BE0B14F" w14:textId="77777777" w:rsidR="00B03202" w:rsidRDefault="00B03202" w:rsidP="00B03202">
      <w:r>
        <w:t xml:space="preserve">  },</w:t>
      </w:r>
    </w:p>
    <w:p w14:paraId="15FEDEE5" w14:textId="77777777" w:rsidR="00B03202" w:rsidRDefault="00B03202" w:rsidP="00B03202">
      <w:r>
        <w:t xml:space="preserve">  {</w:t>
      </w:r>
    </w:p>
    <w:p w14:paraId="6DB9BDB2" w14:textId="77777777" w:rsidR="00B03202" w:rsidRDefault="00B03202" w:rsidP="00B03202">
      <w:r>
        <w:t xml:space="preserve">    "markdown": "</w:t>
      </w:r>
      <w:bdo w:val="ltr">
        <w:r>
          <w:t>Your</w:t>
        </w:r>
        <w:r>
          <w:t>‬</w:t>
        </w:r>
        <w:bdo w:val="ltr">
          <w:r>
            <w:t>2025-2026</w:t>
          </w:r>
          <w:r>
            <w:t>‬</w:t>
          </w:r>
          <w:bdo w:val="ltr">
            <w:r>
              <w:t>Free</w:t>
            </w:r>
            <w:r>
              <w:t>‬</w:t>
            </w:r>
            <w:bdo w:val="ltr">
              <w:r>
                <w:t>Application</w:t>
              </w:r>
              <w:r>
                <w:t>‬</w:t>
              </w:r>
              <w:bdo w:val="ltr">
                <w:r>
                  <w:t>for</w:t>
                </w:r>
                <w:r>
                  <w:t>‬</w:t>
                </w:r>
                <w:bdo w:val="ltr">
                  <w:r>
                    <w:t>Federal</w:t>
                  </w:r>
                  <w:r>
                    <w:t>‬</w:t>
                  </w:r>
                  <w:bdo w:val="ltr">
                    <w:r>
                      <w:t>Student</w:t>
                    </w:r>
                    <w:r>
                      <w:t>‬</w:t>
                    </w:r>
                    <w:bdo w:val="ltr">
                      <w:r>
                        <w:t>Aid</w:t>
                      </w:r>
                      <w:r>
                        <w:t>‬</w:t>
                      </w:r>
                      <w:bdo w:val="ltr">
                        <w:r>
                          <w:t>(FAFSA)</w:t>
                        </w:r>
                        <w:r>
                          <w:t>‬</w:t>
                        </w:r>
                        <w:bdo w:val="ltr">
                          <w:r>
                            <w:t>was</w:t>
                          </w:r>
                          <w:r>
                            <w:t>‬</w:t>
                          </w:r>
                          <w:bdo w:val="ltr">
                            <w:r>
                              <w:t>selected</w:t>
                            </w:r>
                            <w:r>
                              <w:t>‬</w:t>
                            </w:r>
                            <w:bdo w:val="ltr">
                              <w:r>
                                <w:t>for</w:t>
                              </w:r>
                              <w:r>
                                <w:t>‬</w:t>
                              </w:r>
                              <w:bdo w:val="ltr">
                                <w:r>
                                  <w:t>review</w:t>
                                </w:r>
                                <w:r>
                                  <w:t>‬</w:t>
                                </w:r>
                                <w:bdo w:val="ltr">
                                  <w:r>
                                    <w:t>in</w:t>
                                  </w:r>
                                  <w:r>
                                    <w:t>‬</w:t>
                                  </w:r>
                                  <w:bdo w:val="ltr">
                                    <w:r>
                                      <w:t>a</w:t>
                                    </w:r>
                                    <w:r>
                                      <w:t>‬</w:t>
                                    </w:r>
                                    <w:bdo w:val="ltr">
                                      <w:r>
                                        <w:t>process</w:t>
                                      </w:r>
                                      <w:r>
                                        <w:t>‬</w:t>
                                      </w:r>
                                      <w:bdo w:val="ltr">
                                        <w:r>
                                          <w:t>called</w:t>
                                        </w:r>
                                        <w:r>
                                          <w:t>‬</w:t>
                                        </w:r>
                                        <w:bdo w:val="ltr">
                                          <w:r>
                                            <w:t>verification.</w:t>
                                          </w:r>
                                          <w:r>
                                            <w:t>‬</w:t>
                                          </w:r>
                                          <w:bdo w:val="ltr">
                                            <w:r>
                                              <w:t>The</w:t>
                                            </w:r>
                                            <w:r>
                                              <w:t>‬</w:t>
                                            </w:r>
                                            <w:bdo w:val="ltr">
                                              <w:r>
                                                <w:t>law</w:t>
                                              </w:r>
                                              <w:r>
                                                <w:t>‬</w:t>
                                              </w:r>
                                              <w:bdo w:val="ltr">
                                                <w:r>
                                                  <w:t>says</w:t>
                                                </w:r>
                                                <w:r>
                                                  <w:t xml:space="preserve">‬ </w:t>
                                                </w:r>
                                                <w:bdo w:val="ltr">
                                                  <w:r>
                                                    <w:t>that</w:t>
                                                  </w:r>
                                                  <w:r>
                                                    <w:t xml:space="preserve">‬ </w:t>
                                                  </w:r>
                                                  <w:bdo w:val="ltr">
                                                    <w:r>
                                                      <w:t>before</w:t>
                                                    </w:r>
                                                    <w:r>
                                                      <w:t xml:space="preserve">‬ </w:t>
                                                    </w:r>
                                                    <w:bdo w:val="ltr">
                                                      <w:r>
                                                        <w:t>awarding</w:t>
                                                      </w:r>
                                                      <w:r>
                                                        <w:t xml:space="preserve">‬ </w:t>
                                                      </w:r>
                                                      <w:bdo w:val="ltr">
                                                        <w:r>
                                                          <w:t>Federal</w:t>
                                                        </w:r>
                                                        <w:r>
                                                          <w:t xml:space="preserve">‬ </w:t>
                                                        </w:r>
                                                        <w:bdo w:val="ltr">
                                                          <w:r>
                                                            <w:t>Student</w:t>
                                                          </w:r>
                                                          <w:r>
                                                            <w:t xml:space="preserve">‬ </w:t>
                                                          </w:r>
                                                          <w:bdo w:val="ltr">
                                                            <w:r>
                                                              <w:t>Aid,</w:t>
                                                            </w:r>
                                                            <w:r>
                                                              <w:t xml:space="preserve">‬ </w:t>
                                                            </w:r>
                                                            <w:bdo w:val="ltr">
                                                              <w:r>
                                                                <w:t>we</w:t>
                                                              </w:r>
                                                              <w:r>
                                                                <w:t xml:space="preserve">‬ </w:t>
                                                              </w:r>
                                                              <w:bdo w:val="ltr">
                                                                <w:r>
                                                                  <w:t>must</w:t>
                                                                </w:r>
                                                                <w:r>
                                                                  <w:t xml:space="preserve">‬ </w:t>
                                                                </w:r>
                                                                <w:bdo w:val="ltr">
                                                                  <w:r>
                                                                    <w:t>ask</w:t>
                                                                  </w:r>
                                                                  <w:r>
                                                                    <w:t xml:space="preserve">‬ </w:t>
                                                                  </w:r>
                                                                  <w:bdo w:val="ltr">
                                                                    <w:r>
                                                                      <w:t>you</w:t>
                                                                    </w:r>
                                                                    <w:r>
                                                                      <w:t xml:space="preserve">‬ </w:t>
                                                                    </w:r>
                                                                    <w:bdo w:val="ltr">
                                                                      <w:r>
                                                                        <w:t>to</w:t>
                                                                      </w:r>
                                                                      <w:r>
                                                                        <w:t xml:space="preserve">‬ </w:t>
                                                                      </w:r>
                                                                      <w:bdo w:val="ltr">
                                                                        <w:r>
                                                                          <w:t>confirm</w:t>
                                                                        </w:r>
                                                                        <w:r>
                                                                          <w:t>‬</w:t>
                                                                        </w:r>
                                                                        <w:bdo w:val="ltr">
                                                                          <w:r>
                                                                            <w:t>the</w:t>
                                                                          </w:r>
                                                                          <w:r>
                                                                            <w:t>‬</w:t>
                                                                          </w:r>
                                                                          <w:bdo w:val="ltr">
                                                                            <w:r>
                                                                              <w:t>information</w:t>
                                                                            </w:r>
                                                                            <w:r>
                                                                              <w:t>‬</w:t>
                                                                            </w:r>
                                                                            <w:bdo w:val="ltr">
                                                                              <w:r>
                                                                                <w:t>reported</w:t>
                                                                              </w:r>
                                                                              <w:r>
                                                                                <w:t>‬</w:t>
                                                                              </w:r>
                                                                              <w:bdo w:val="ltr">
                                                                                <w:r>
                                                                                  <w:t>on</w:t>
                                                                                </w:r>
                                                                                <w:r>
                                                                                  <w:t>‬</w:t>
                                                                                </w:r>
                                                                                <w:bdo w:val="ltr">
                                                                                  <w:r>
                                                                                    <w:t>your</w:t>
                                                                                  </w:r>
                                                                                  <w:r>
                                                                                    <w:t>‬</w:t>
                                                                                  </w:r>
                                                                                  <w:bdo w:val="ltr">
                                                                                    <w:r>
                                                                                      <w:t>FAFSA.</w:t>
                                                                                    </w:r>
                                                                                    <w:r>
                                                                                      <w:t>‬</w:t>
                                                                                    </w:r>
                                                                                    <w:bdo w:val="ltr">
                                                                                      <w:r>
                                                                                        <w:t>To</w:t>
                                                                                      </w:r>
                                                                                      <w:r>
                                                                                        <w:t>‬</w:t>
                                                                                      </w:r>
                                                                                      <w:bdo w:val="ltr">
                                                                                        <w:r>
                                                                                          <w:t>verify</w:t>
                                                                                        </w:r>
                                                                                        <w:r>
                                                                                          <w:t>‬</w:t>
                                                                                        </w:r>
                                                                                        <w:bdo w:val="ltr">
                                                                                          <w:r>
                                                                                            <w:t>that</w:t>
                                                                                          </w:r>
                                                                                          <w:r>
                                                                                            <w:t>‬</w:t>
                                                                                          </w:r>
                                                                                          <w:bdo w:val="ltr">
                                                                                            <w:r>
                                                                                              <w:t>you</w:t>
                                                                                            </w:r>
                                                                                            <w:r>
                                                                                              <w:t xml:space="preserve">‬ </w:t>
                                                                                            </w:r>
                                                                                            <w:bdo w:val="ltr">
                                                                                              <w:r>
                                                                                                <w:t>provided</w:t>
                                                                                              </w:r>
                                                                                              <w:r>
                                                                                                <w:t>‬</w:t>
                                                                                              </w:r>
                                                                                              <w:bdo w:val="ltr">
                                                                                                <w:r>
                                                                                                  <w:t>correct</w:t>
                                                                                                </w:r>
                                                                                                <w:r>
                                                                                                  <w:t>‬</w:t>
                                                                                                </w:r>
                                                                                                <w:bdo w:val="ltr">
                                                                                                  <w:r>
                                                                                                    <w:t>information,</w:t>
                                                                                                  </w:r>
                                                                                                  <w:r>
                                                                                                    <w:t>‬</w:t>
                                                                                                  </w:r>
                                                                                                  <w:bdo w:val="ltr">
                                                                                                    <w:r>
                                                                                                      <w:t>the</w:t>
                                                                                                    </w:r>
                                                                                                    <w:r>
                                                                                                      <w:t>‬</w:t>
                                                                                                    </w:r>
                                                                                                    <w:bdo w:val="ltr">
                                                                                                      <w:r>
                                                                                                        <w:t>financial</w:t>
                                                                                                      </w:r>
                                                                                                      <w:r>
                                                                                                        <w:t>‬</w:t>
                                                                                                      </w:r>
                                                                                                      <w:bdo w:val="ltr">
                                                                                                        <w:r>
                                                                                                          <w:t>aid</w:t>
                                                                                                        </w:r>
                                                                                                        <w:r>
                                                                                                          <w:t>‬</w:t>
                                                                                                        </w:r>
                                                                                                        <w:bdo w:val="ltr">
                                                                                                          <w:r>
                                                                                                            <w:t>administrator</w:t>
                                                                                                          </w:r>
                                                                                                          <w:r>
                                                                                                            <w:t>‬</w:t>
                                                                                                          </w:r>
                                                                                                          <w:bdo w:val="ltr">
                                                                                                            <w:r>
                                                                                                              <w:t>at</w:t>
                                                                                                            </w:r>
                                                                                                            <w:r>
                                                                                                              <w:t>‬</w:t>
                                                                                                            </w:r>
                                                                                                            <w:bdo w:val="ltr">
                                                                                                              <w:r>
                                                                                                                <w:t>Saint</w:t>
                                                                                                              </w:r>
                                                                                                              <w:r>
                                                                                                                <w:t>‬</w:t>
                                                                                                              </w:r>
                                                                                                              <w:bdo w:val="ltr">
                                                                                                                <w:r>
                                                                                                                  <w:t>Peter’s</w:t>
                                                                                                                </w:r>
                                                                                                                <w:r>
                                                                                                                  <w:t>‬</w:t>
                                                                                                                </w:r>
                                                                                                                <w:bdo w:val="ltr">
                                                                                                                  <w:r>
                                                                                                                    <w:t>University</w:t>
                                                                                                                  </w:r>
                                                                                                                  <w:r>
                                                                                                                    <w:t>‬</w:t>
                                                                                                                  </w:r>
                                                                                                                  <w:bdo w:val="ltr">
                                                                                                                    <w:r>
                                                                                                                      <w:t>will</w:t>
                                                                                                                    </w:r>
                                                                                                                    <w:r>
                                                                                                                      <w:t>‬</w:t>
                                                                                                                    </w:r>
                                                                                                                    <w:bdo w:val="ltr">
                                                                                                                      <w:r>
                                                                                                                        <w:t>compare</w:t>
                                                                                                                      </w:r>
                                                                                                                      <w:r>
                                                                                                                        <w:t>‬</w:t>
                                                                                                                      </w:r>
                                                                                                                      <w:bdo w:val="ltr">
                                                                                                                        <w:r>
                                                                                                                          <w:t>your</w:t>
                                                                                                                        </w:r>
                                                                                                                        <w:r>
                                                                                                                          <w:t>‬</w:t>
                                                                                                                        </w:r>
                                                                                                                        <w:bdo w:val="ltr">
                                                                                                                          <w:r>
                                                                                                                            <w:t>FAFSA</w:t>
                                                                                                                          </w:r>
                                                                                                                          <w:r>
                                                                                                                            <w:t>‬</w:t>
                                                                                                                          </w:r>
                                                                                                                          <w:bdo w:val="ltr">
                                                                                                                            <w:r>
                                                                                                                              <w:t>with</w:t>
                                                                                                                            </w:r>
                                                                                                                            <w:r>
                                                                                                                              <w:t>‬</w:t>
                                                                                                                            </w:r>
                                                                                                                            <w:bdo w:val="ltr">
                                                                                                                              <w:r>
                                                                                                                                <w:t>the</w:t>
                                                                                                                              </w:r>
                                                                                                                              <w:r>
                                                                                                                                <w:t>‬</w:t>
                                                                                                                              </w:r>
                                                                                                                              <w:bdo w:val="ltr">
                                                                                                                                <w:r>
                                                                                                                                  <w:t>information</w:t>
                                                                                                                                </w:r>
                                                                                                                                <w:r>
                                                                                                                                  <w:t xml:space="preserve">‬ </w:t>
                                                                                                                                </w:r>
                                                                                                                                <w:bdo w:val="ltr">
                                                                                                                                  <w:r>
                                                                                                                                    <w:t>on</w:t>
                                                                                                                                  </w:r>
                                                                                                                                  <w:r>
                                                                                                                                    <w:t>‬</w:t>
                                                                                                                                  </w:r>
                                                                                                                                  <w:bdo w:val="ltr">
                                                                                                                                    <w:r>
                                                                                                                                      <w:t>this</w:t>
                                                                                                                                    </w:r>
                                                                                                                                    <w:r>
                                                                                                                                      <w:t>‬</w:t>
                                                                                                                                    </w:r>
                                                                                                                                    <w:bdo w:val="ltr">
                                                                                                                                      <w:r>
                                                                                                                                        <w:t>worksheet</w:t>
                                                                                                                                      </w:r>
                                                                                                                                      <w:r>
                                                                                                                                        <w:t>‬</w:t>
                                                                                                                                      </w:r>
                                                                                                                                      <w:bdo w:val="ltr">
                                                                                                                                        <w:r>
                                                                                                                                          <w:t>and</w:t>
                                                                                                                                        </w:r>
                                                                                                                                        <w:r>
                                                                                                                                          <w:t>‬</w:t>
                                                                                                                                        </w:r>
                                                                                                                                        <w:bdo w:val="ltr">
                                                                                                                                          <w:r>
                                                                                                                                            <w:t>with</w:t>
                                                                                                                                          </w:r>
                                                                                                                                          <w:r>
                                                                                                                                            <w:t>‬</w:t>
                                                                                                                                          </w:r>
                                                                                                                                          <w:bdo w:val="ltr">
                                                                                                                                            <w:r>
                                                                                                                                              <w:t>any</w:t>
                                                                                                                                            </w:r>
                                                                                                                                            <w:r>
                                                                                                                                              <w:t>‬</w:t>
                                                                                                                                            </w:r>
                                                                                                                                            <w:bdo w:val="ltr">
                                                                                                                                              <w:r>
                                                                                                                                                <w:t>other</w:t>
                                                                                                                                              </w:r>
                                                                                                                                              <w:r>
                                                                                                                                                <w:t>‬</w:t>
                                                                                                                                              </w:r>
                                                                                                                                              <w:bdo w:val="ltr">
                                                                                                                                                <w:r>
                                                                                                                                                  <w:t>required</w:t>
                                                                                                                                                </w:r>
                                                                                                                                                <w:r>
                                                                                                                                                  <w:t>‬</w:t>
                                                                                                                                                </w:r>
                                                                                                                                                <w:bdo w:val="ltr">
                                                                                                                                                  <w:r>
                                                                                                                                                    <w:t>documents.</w:t>
                                                                                                                                                  </w:r>
                                                                                                                                                  <w:r>
                                                                                                                                                    <w:t>‬</w:t>
                                                                                                                                                  </w:r>
                                                                                                                                                  <w:bdo w:val="ltr">
                                                                                                                                                    <w:r>
                                                                                                                                                      <w:t>If</w:t>
                                                                                                                                                    </w:r>
                                                                                                                                                    <w:r>
                                                                                                                                                      <w:t>‬</w:t>
                                                                                                                                                    </w:r>
                                                                                                                                                    <w:bdo w:val="ltr">
                                                                                                                                                      <w:r>
                                                                                                                                                        <w:t>there</w:t>
                                                                                                                                                      </w:r>
                                                                                                                                                      <w:r>
                                                                                                                                                        <w:t>‬</w:t>
                                                                                                                                                      </w:r>
                                                                                                                                                      <w:bdo w:val="ltr">
                                                                                                                                                        <w:r>
                                                                                                                                                          <w:t>are</w:t>
                                                                                                                                                        </w:r>
                                                                                                                                                        <w:r>
                                                                                                                                                          <w:t>‬</w:t>
                                                                                                                                                        </w:r>
                                                                                                                                                        <w:bdo w:val="ltr">
                                                                                                                                                          <w:r>
                                                                                                                                                            <w:t>differences,</w:t>
                                                                                                                                                          </w:r>
                                                                                                                                                          <w:r>
                                                                                                                                                            <w:t>‬</w:t>
                                                                                                                                                          </w:r>
                                                                                                                                                          <w:bdo w:val="ltr">
                                                                                                                                                            <w:r>
                                                                                                                                                              <w:t>your</w:t>
                                                                                                                                                            </w:r>
                                                                                                                                                            <w:r>
                                                                                                                                                              <w:t>‬</w:t>
                                                                                                                                                            </w:r>
                                                                                                                                                            <w:bdo w:val="ltr">
                                                                                                                                                              <w:r>
                                                                                                                                                                <w:t>FAFSA</w:t>
                                                                                                                                                              </w:r>
                                                                                                                                                              <w:r>
                                                                                                                                                                <w:t>‬</w:t>
                                                                                                                                                              </w:r>
                                                                                                                                                              <w:bdo w:val="ltr">
                                                                                                                                                                <w:r>
                                                                                                                                                                  <w:t>information</w:t>
                                                                                                                                                                </w:r>
                                                                                                                                                                <w:r>
                                                                                                                                                                  <w:t>‬</w:t>
                                                                                                                                                                </w:r>
                                                                                                                                                                <w:bdo w:val="ltr">
                                                                                                                                                                  <w:r>
                                                                                                                                                                    <w:t>will</w:t>
                                                                                                                                                                  </w:r>
                                                                                                                                                                  <w:r>
                                                                                                                                                                    <w:t>‬</w:t>
                                                                                                                                                                  </w:r>
                                                                                                                                                                  <w:bdo w:val="ltr">
                                                                                                                                                                    <w:r>
                                                                                                                                                                      <w:t>be</w:t>
                                                                                                                                                                    </w:r>
                                                                                                                                                                    <w:r>
                                                                                                                                                                      <w:t>‬</w:t>
                                                                                                                                                                    </w:r>
                                                                                                                                                                    <w:bdo w:val="ltr">
                                                                                                                                                                      <w:r>
                                                                                                                                                                        <w:t>corrected.</w:t>
                                                                                                                                                                      </w:r>
                                                                                                                                                                      <w:r>
                                                                                                                                                                        <w:t>‬</w:t>
                                                                                                                                                                      </w:r>
                                                                                                                                                                      <w:bdo w:val="ltr">
                                                                                                                                                                        <w:r>
                                                                                                                                                                          <w:t>You</w:t>
                                                                                                                                                                        </w:r>
                                                                                                                                                                        <w:r>
                                                                                                                                                                          <w:t>‬</w:t>
                                                                                                                                                                        </w:r>
                                                                                                                                                                        <w:bdo w:val="ltr">
                                                                                                                                                                          <w:r>
                                                                                                                                                                            <w:t>and</w:t>
                                                                                                                                                                          </w:r>
                                                                                                                                                                          <w:r>
                                                                                                                                                                            <w:t xml:space="preserve">‬ </w:t>
                                                                                                                                                                          </w:r>
                                                                                                                                                                          <w:bdo w:val="ltr">
                                                                                                                                                                            <w:r>
                                                                                                                                                                              <w:t>at</w:t>
                                                                                                                                                                            </w:r>
                                                                                                                                                                            <w:r>
                                                                                                                                                                              <w:t>‬</w:t>
                                                                                                                                                                            </w:r>
                                                                                                                                                                            <w:bdo w:val="ltr">
                                                                                                                                                                              <w:r>
                                                                                                                                                                                <w:t>least</w:t>
                                                                                                                                                                              </w:r>
                                                                                                                                                                              <w:r>
                                                                                                                                                                                <w:t>‬</w:t>
                                                                                                                                                                              </w:r>
                                                                                                                                                                              <w:bdo w:val="ltr">
                                                                                                                                                                                <w:r>
                                                                                                                                                                                  <w:t>one</w:t>
                                                                                                                                                                                </w:r>
                                                                                                                                                                                <w:r>
                                                                                                                                                                                  <w:t>‬</w:t>
                                                                                                                                                                                </w:r>
                                                                                                                                                                                <w:bdo w:val="ltr">
                                                                                                                                                                                  <w:r>
                                                                                                                                                                                    <w:t>parent</w:t>
                                                                                                                                                                                  </w:r>
                                                                                                                                                                                  <w:r>
                                                                                                                                                                                    <w:t>‬</w:t>
                                                                                                                                                                                  </w:r>
                                                                                                                                                                                  <w:bdo w:val="ltr">
                                                                                                                                                                                    <w:r>
                                                                                                                                                                                      <w:t>must</w:t>
                                                                                                                                                                                    </w:r>
                                                                                                                                                                                    <w:r>
                                                                                                                                                                                      <w:t>‬</w:t>
                                                                                                                                                                                    </w:r>
                                                                                                                                                                                    <w:bdo w:val="ltr">
                                                                                                                                                                                      <w:r>
                                                                                                                                                                                        <w:t>complete</w:t>
                                                                                                                                                                                      </w:r>
                                                                                                                                                                                      <w:r>
                                                                                                                                                                                        <w:t>‬</w:t>
                                                                                                                                                                                      </w:r>
                                                                                                                                                                                      <w:bdo w:val="ltr">
                                                                                                                                                                                        <w:r>
                                                                                                                                                                                          <w:t>and</w:t>
                                                                                                                                                                                        </w:r>
                                                                                                                                                                                        <w:r>
                                                                                                                                                                                          <w:t>‬</w:t>
                                                                                                                                                                                        </w:r>
                                                                                                                                                                                        <w:bdo w:val="ltr">
                                                                                                                                                                                          <w:r>
                                                                                                                                                                                            <w:t>sign</w:t>
                                                                                                                                                                                          </w:r>
                                                                                                                                                                                          <w:r>
                                                                                                                                                                                            <w:t>‬</w:t>
                                                                                                                                                                                          </w:r>
                                                                                                                                                                                          <w:bdo w:val="ltr">
                                                                                                                                                                                            <w:r>
                                                                                                                                                                                              <w:t>this</w:t>
                                                                                                                                                                                            </w:r>
                                                                                                                                                                                            <w:r>
                                                                                                                                                                                              <w:t>‬</w:t>
                                                                                                                                                                                            </w:r>
                                                                                                                                                                                            <w:bdo w:val="ltr">
                                                                                                                                                                                              <w:r>
                                                                                                                                                                                                <w:t>worksheet,</w:t>
                                                                                                                                                                                              </w:r>
                                                                                                                                                                                              <w:r>
                                                                                                                                                                                                <w:t>‬</w:t>
                                                                                                                                                                                              </w:r>
                                                                                                                                                                                              <w:bdo w:val="ltr">
                                                                                                                                                                                                <w:r>
                                                                                                                                                                                                  <w:t>attach</w:t>
                                                                                                                                                                                                </w:r>
                                                                                                                                                                                                <w:r>
                                                                                                                                                                                                  <w:t>‬</w:t>
                                                                                                                                                                                                </w:r>
                                                                                                                                                                                                <w:bdo w:val="ltr">
                                                                                                                                                                                                  <w:r>
                                                                                                                                                                                                    <w:t>any</w:t>
                                                                                                                                                                                                  </w:r>
                                                                                                                                                                                                  <w:r>
                                                                                                                                                                                                    <w:t>‬</w:t>
                                                                                                                                                                                                  </w:r>
                                                                                                                                                                                                  <w:bdo w:val="ltr">
                                                                                                                                                                                                    <w:r>
                                                                                                                                                                                                      <w:t>required</w:t>
                                                                                                                                                                                                    </w:r>
                                                                                                                                                                                                    <w:r>
                                                                                                                                                                                                      <w:t>‬</w:t>
                                                                                                                                                                                                    </w:r>
                                                                                                                                                                                                    <w:bdo w:val="ltr">
                                                                                                                                                                                                      <w:r>
                                                                                                                                                                                                        <w:t>documents,</w:t>
                                                                                                                                                                                                      </w:r>
                                                                                                                                                                                                      <w:r>
                                                                                                                                                                                                        <w:t>‬</w:t>
                                                                                                                                                                                                      </w:r>
                                                                                                                                                                                                      <w:bdo w:val="ltr">
                                                                                                                                                                                                        <w:r>
                                                                                                                                                                                                          <w:t>and</w:t>
                                                                                                                                                                                                        </w:r>
                                                                                                                                                                                                        <w:r>
                                                                                                                                                                                                          <w:t>‬</w:t>
                                                                                                                                                                                                        </w:r>
                                                                                                                                                                                                        <w:bdo w:val="ltr">
                                                                                                                                                                                                          <w:r>
                                                                                                                                                                                                            <w:t>submit</w:t>
                                                                                                                                                                                                          </w:r>
                                                                                                                                                                                                          <w:r>
                                                                                                                                                                                                            <w:t>‬</w:t>
                                                                                                                                                                                                          </w:r>
                                                                                                                                                                                                          <w:bdo w:val="ltr">
                                                                                                                                                                                                            <w:r>
                                                                                                                                                                                                              <w:t>the</w:t>
                                                                                                                                                                                                            </w:r>
                                                                                                                                                                                                            <w:r>
                                                                                                                                                                                                              <w:t>‬</w:t>
                                                                                                                                                                                                            </w:r>
                                                                                                                                                                                                            <w:bdo w:val="ltr">
                                                                                                                                                                                                              <w:r>
                                                                                                                                                                                                                <w:t>form</w:t>
                                                                                                                                                                                                              </w:r>
                                                                                                                                                                                                              <w:r>
                                                                                                                                                                                                                <w:t>‬</w:t>
                                                                                                                                                                                                              </w:r>
                                                                                                                                                                                                              <w:bdo w:val="ltr">
                                                                                                                                                                                                                <w:r>
                                                                                                                                                                                                                  <w:t>and</w:t>
                                                                                                                                                                                                                </w:r>
                                                                                                                                                                                                                <w:r>
                                                                                                                                                                                                                  <w:t>‬</w:t>
                                                                                                                                                                                                                </w:r>
                                                                                                                                                                                                                <w:bdo w:val="ltr">
                                                                                                                                                                                                                  <w:r>
                                                                                                                                                                                                                    <w:t>other</w:t>
                                                                                                                                                                                                                  </w:r>
                                                                                                                                                                                                                  <w:r>
                                                                                                                                                                                                                    <w:t>‬</w:t>
                                                                                                                                                                                                                  </w:r>
                                                                                                                                                                                                                  <w:bdo w:val="ltr">
                                                                                                                                                                                                                    <w:r>
                                                                                                                                                                                                                      <w:t>required</w:t>
                                                                                                                                                                                                                    </w:r>
                                                                                                                                                                                                                    <w:r>
                                                                                                                                                                                                                      <w:t xml:space="preserve">‬ </w:t>
                                                                                                                                                                                                                    </w:r>
                                                                                                                                                                                                                    <w:bdo w:val="ltr">
                                                                                                                                                                                                                      <w:r>
                                                                                                                                                                                                                        <w:t>documents</w:t>
                                                                                                                                                                                                                      </w:r>
                                                                                                                                                                                                                      <w:r>
                                                                                                                                                                                                                        <w:t xml:space="preserve">‬ </w:t>
                                                                                                                                                                                                                      </w:r>
                                                                                                                                                                                                                      <w:bdo w:val="ltr">
                                                                                                                                                                                                                        <w:r>
                                                                                                                                                                                                                          <w:t>to</w:t>
                                                                                                                                                                                                                        </w:r>
                                                                                                                                                                                                                        <w:r>
                                                                                                                                                                                                                          <w:t xml:space="preserve">‬ </w:t>
                                                                                                                                                                                                                        </w:r>
                                                                                                                                                                                                                        <w:bdo w:val="ltr">
                                                                                                                                                                                                                          <w:r>
                                                                                                                                                                                                                            <w:t>the</w:t>
                                                                                                                                                                                                                          </w:r>
                                                                                                                                                                                                                          <w:r>
                                                                                                                                                                                                                            <w:t xml:space="preserve">‬ </w:t>
                                                                                                                                                                                                                          </w:r>
                                                                                                                                                                                                                          <w:bdo w:val="ltr">
                                                                                                                                                                                                                            <w:r>
                                                                                                                                                                                                                              <w:t>Office</w:t>
                                                                                                                                                                                                                            </w:r>
                                                                                                                                                                                                                            <w:r>
                                                                                                                                                                                                                              <w:t xml:space="preserve">‬ </w:t>
                                                                                                                                                                                                                            </w:r>
                                                                                                                                                                                                                            <w:bdo w:val="ltr">
                                                                                                                                                                                                                              <w:r>
                                                                                                                                                                                                                                <w:t>of</w:t>
                                                                                                                                                                                                                              </w:r>
                                                                                                                                                                                                                              <w:r>
                                                                                                                                                                                                                                <w:t xml:space="preserve">‬ </w:t>
                                                                                                                                                                                                                              </w:r>
                                                                                                                                                                                                                              <w:bdo w:val="ltr">
                                                                                                                                                                                                                                <w:r>
                                                                                                                                                                                                                                  <w:t>Financial</w:t>
                                                                                                                                                                                                                                </w:r>
                                                                                                                                                                                                                                <w:r>
                                                                                                                                                                                                                                  <w:t>‬</w:t>
                                                                                                                                                                                                                                </w:r>
                                                                                                                                                                                                                                <w:bdo w:val="ltr">
                                                                                                                                                                                                                                  <w:r>
                                                                                                                                                                                                                                    <w:t>Aid.</w:t>
                                                                                                                                                                                                                                  </w:r>
                                                                                                                                                                                                                                  <w:r>
                                                                                                                                                                                                                                    <w:t>‬</w:t>
                                                                                                                                                                                                                                  </w:r>
                                                                                                                                                                                                                                  <w:bdo w:val="ltr">
                                                                                                                                                                                                                                    <w:r>
                                                                                                                                                                                                                                      <w:t>Saint</w:t>
                                                                                                                                                                                                                                    </w:r>
                                                                                                                                                                                                                                    <w:r>
                                                                                                                                                                                                                                      <w:t>‬</w:t>
                                                                                                                                                                                                                                    </w:r>
                                                                                                                                                                                                                                    <w:bdo w:val="ltr">
                                                                                                                                                                                                                                      <w:r>
                                                                                                                                                                                                                                        <w:t>Peter’s</w:t>
                                                                                                                                                                                                                                      </w:r>
                                                                                                                                                                                                                                      <w:r>
                                                                                                                                                                                                                                        <w:t>‬</w:t>
                                                                                                                                                                                                                                      </w:r>
                                                                                                                                                                                                                                      <w:bdo w:val="ltr">
                                                                                                                                                                                                                                        <w:r>
                                                                                                                                                                                                                                          <w:t>University</w:t>
                                                                                                                                                                                                                                        </w:r>
                                                                                                                                                                                                                                        <w:r>
                                                                                                                                                                                                                                          <w:t>‬</w:t>
                                                                                                                                                                                                                                        </w:r>
                                                                                                                                                                                                                                        <w:bdo w:val="ltr">
                                                                                                                                                                                                                                          <w:r>
                                                                                                                                                                                                                                            <w:t>may</w:t>
                                                                                                                                                                                                                                          </w:r>
                                                                                                                                                                                                                                          <w:r>
                                                                                                                                                                                                                                            <w:t>‬</w:t>
                                                                                                                                                                                                                                          </w:r>
                                                                                                                                                                                                                                          <w:bdo w:val="ltr">
                                                                                                                                                                                                                                            <w:r>
                                                                                                                                                                                                                                              <w:t>ask</w:t>
                                                                                                                                                                                                                                            </w:r>
                                                                                                                                                                                                                                            <w:r>
                                                                                                                                                                                                                                              <w:t>‬</w:t>
                                                                                                                                                                                                                                            </w:r>
                                                                                                                                                                                                                                            <w:bdo w:val="ltr">
                                                                                                                                                                                                                                              <w:r>
                                                                                                                                                                                                                                                <w:t>for</w:t>
                                                                                                                                                                                                                                              </w:r>
                                                                                                                                                                                                                                              <w:r>
                                                                                                                                                                                                                                                <w:t>‬</w:t>
                                                                                                                                                                                                                                              </w:r>
                                                                                                                                                                                                                                              <w:bdo w:val="ltr">
                                                                                                                                                                                                                                                <w:r>
                                                                                                                                                                                                                                                  <w:t>additional</w:t>
                                                                                                                                                                                                                                                </w:r>
                                                                                                                                                                                                                                                <w:r>
                                                                                                                                                                                                                                                  <w:t>‬</w:t>
                                                                                                                                                                                                                                                </w:r>
                                                                                                                                                                                                                                                <w:bdo w:val="ltr">
                                                                                                                                                                                                                                                  <w:r>
                                                                                                                                                                                                                                                    <w:t>information.</w:t>
                                                                                                                                                                                                                                                  </w:r>
                                                                                                                                                                                                                                                  <w:r>
                                                                                                                                                                                                                                                    <w:t>‬</w:t>
                                                                                                                                                                                                                                                  </w:r>
                                                                                                                                                                                                                                                  <w:bdo w:val="ltr">
                                                                                                                                                                                                                                                    <w:r>
                                                                                                                                                                                                                                                      <w:t>If</w:t>
                                                                                                                                                                                                                                                    </w:r>
                                                                                                                                                                                                                                                    <w:r>
                                                                                                                                                                                                                                                      <w:t>‬</w:t>
                                                                                                                                                                                                                                                    </w:r>
                                                                                                                                                                                                                                                    <w:bdo w:val="ltr">
                                                                                                                                                                                                                                                      <w:r>
                                                                                                                                                                                                                                                        <w:t>you</w:t>
                                                                                                                                                                                                                                                      </w:r>
                                                                                                                                                                                                                                                      <w:r>
                                                                                                                                                                                                                                                        <w:t>‬</w:t>
                                                                                                                                                                                                                                                      </w:r>
                                                                                                                                                                                                                                                      <w:bdo w:val="ltr">
                                                                                                                                                                                                                                                        <w:r>
                                                                                                                                                                                                                                                          <w:t>have</w:t>
                                                                                                                                                                                                                                                        </w:r>
                                                                                                                                                                                                                                                        <w:r>
                                                                                                                                                                                                                                                          <w:t>‬</w:t>
                                                                                                                                                                                                                                                        </w:r>
                                                                                                                                                                                                                                                        <w:bdo w:val="ltr">
                                                                                                                                                                                                                                                          <w:r>
                                                                                                                                                                                                                                                            <w:t>questions</w:t>
                                                                                                                                                                                                                                                          </w:r>
                                                                                                                                                                                                                                                          <w:r>
                                                                                                                                                                                                                                                            <w:t>‬</w:t>
                                                                                                                                                                                                                                                          </w:r>
                                                                                                                                                                                                                                                          <w:bdo w:val="ltr">
                                                                                                                                                                                                                                                            <w:r>
                                                                                                                                                                                                                                                              <w:t>about</w:t>
                                                                                                                                                                                                                                                            </w:r>
                                                                                                                                                                                                                                                            <w:r>
                                                                                                                                                                                                                                                              <w:t xml:space="preserve">‬ </w:t>
                                                                                                                                                                                                                                                            </w:r>
                                                                                                                                                                                                                                                            <w:bdo w:val="ltr">
                                                                                                                                                                                                                                                              <w:r>
                                                                                                                                                                                                                                                                <w:t>verification, contact our office as soon as possible so that your financial aid will not be delayed.</w:t>
                                                                                                                                                                                                                                                              </w:r>
                                                                                                                                                                                                                                                              <w:r>
                                                                                                                                                                                                                                                                <w:t xml:space="preserve">‬\n\n# </w:t>
                                                                                                                                                                                                                                                              </w:r>
                                                                                                                                                                                                                                                              <w:bdo w:val="ltr">
                                                                                                                                                                                                                                                                <w:r>
                                                                                                                                                                                                                                                                  <w:t>STUDENT</w:t>
                                                                                                                                                                                                                                                                </w:r>
                                                                                                                                                                                                                                                                <w:r>
                                                                                                                                                                                                                                                                  <w:t>‬</w:t>
                                                                                                                                                                                                                                                                </w:r>
                                                                                                                                                                                                                                                                <w:bdo w:val="ltr">
                                                                                                                                                                                                                                                                  <w:r>
                                                                                                                                                                                                                                                                    <w:t>INFORMATION</w:t>
                                                                                                                                                                                                                                                                  </w:r>
                                                                                                                                                                                                                                                                  <w:r>
                                                                                                                                                                                                                                                                    <w:t xml:space="preserve">‬\n\n# </w:t>
                                                                                                                                                                                                                                                                  </w:r>
                                                                                                                                                                                                                                                                  <w:bdo w:val="ltr">
                                                                                                                                                                                                                                                                    <w:r>
                                                                                                                                                                                                                                                                      <w:t>High School Completion Status Guideline</w:t>
                                                                                                                                                                                                                                                                    </w:r>
                                                                                                                                                                                                                                                                    <w:r>
                                                                                                                                                                                                                                                                      <w:t>‬\n\n</w:t>
                                                                                                                                                                                                                                                                    </w:r>
                                                                                                                                                                                                                                                                    <w:bdo w:val="ltr">
                                                                                                                                                                                                                                                                      <w:r>
                                                                                                                                                                                                                                                                        <w:t>Provide</w:t>
                                                                                                                                                                                                                                                                      </w:r>
                                                                                                                                                                                                                                                                      <w:r>
                                                                                                                                                                                                                                                                        <w:t>‬</w:t>
                                                                                                                                                                                                                                                                      </w:r>
                                                                                                                                                                                                                                                                      <w:bdo w:val="ltr">
                                                                                                                                                                                                                                                                        <w:r>
                                                                                                                                                                                                                                                                          <w:t>one</w:t>
                                                                                                                                                                                                                                                                        </w:r>
                                                                                                                                                                                                                                                                        <w:r>
                                                                                                                                                                                                                                                                          <w:t>‬</w:t>
                                                                                                                                                                                                                                                                        </w:r>
                                                                                                                                                                                                                                                                        <w:bdo w:val="ltr">
                                                                                                                                                                                                                                                                          <w:r>
                                                                                                                                                                                                                                                                            <w:t>of the following documents to indicate the student’s high school completion status when the</w:t>
                                                                                                                                                                                                                                                                          </w:r>
                                                                                                                                                                                                                                                                          <w:r>
                                                                                                                                                                                                                                                                            <w:t xml:space="preserve">‬ </w:t>
                                                                                                                                                                                                                                                                          </w:r>
                                                                                                                                                                                                                                                                          <w:bdo w:val="ltr">
                                                                                                                                                                                                                                                                            <w:r>
                                                                                                                                                                                                                                                                              <w:t>student begins college in 2025-26:</w:t>
                                                                                                                                                                                                                                                                            </w:r>
                                                                                                                                                                                                                                                                            <w:r>
                                                                                                                                                                                                                                                                              <w:t>‬\n\n</w:t>
                                                                                                                                                                                                                                                                            </w:r>
                                                                                                                                                                                                                                                                            <w:bdo w:val="ltr">
                                                                                                                                                                                                                                                                              <w:r>
                                                                                                                                                                                                                                                                                <w:t>▪</w:t>
                                                                                                                                                                                                                                                                              </w:r>
                                                                                                                                                                                                                                                                              <w:r>
                                                                                                                                                                                                                                                                                <w:t xml:space="preserve">‬ </w:t>
                                                                                                                                                                                                                                                                              </w:r>
                                                                                                                                                                                                                                                                              <w:bdo w:val="ltr">
                                                                                                                                                                                                                                                                                <w:r>
                                                                                                                                                                                                                                                                                  <w:t>A copy of the student’s high school diploma.</w:t>
                                                                                                                                                                                                                                                                                </w:r>
                                                                                                                                                                                                                                                                                <w:r>
                                                                                                                                                                                                                                                                                  <w:t>‬\n\n</w:t>
                                                                                                                                                                                                                                                                                </w:r>
                                                                                                                                                                                                                                                                                <w:bdo w:val="ltr">
                                                                                                                                                                                                                                                                                  <w:r>
                                                                                                                                                                                                                                                                                    <w:t>▪</w:t>
                                                                                                                                                                                                                                                                                  </w:r>
                                                                                                                                                                                                                                                                                  <w:r>
                                                                                                                                                                                                                                                                                    <w:t xml:space="preserve">‬ </w:t>
                                                                                                                                                                                                                                                                                  </w:r>
                                                                                                                                                                                                                                                                                  <w:bdo w:val="ltr">
                                                                                                                                                                                                                                                                                    <w:r>
                                                                                                                                                                                                                                                                                      <w:t>For students who completed secondary education in a foreign country, a copy of the “secondary school</w:t>
                                                                                                                                                                                                                                                                                    </w:r>
                                                                                                                                                                                                                                                                                    <w:r>
                                                                                                                                                                                                                                                                                      <w:t xml:space="preserve">‬ </w:t>
                                                                                                                                                                                                                                                                                    </w:r>
                                                                                                                                                                                                                                                                                    <w:bdo w:val="ltr">
                                                                                                                                                                                                                                                                                      <w:r>
                                                                                                                                                                                                                                                                                        <w:t>leaving certificate” or other similar document.</w:t>
                                                                                                                                                                                                                                                                                      </w:r>
                                                                                                                                                                                                                                                                                      <w:r>
                                                                                                                                                                                                                                                                                        <w:t>‬\n\n</w:t>
                                                                                                                                                                                                                                                                                      </w:r>
                                                                                                                                                                                                                                                                                      <w:bdo w:val="ltr">
                                                                                                                                                                                                                                                                                        <w:r>
                                                                                                                                                                                                                                                                                          <w:t>▪</w:t>
                                                                                                                                                                                                                                                                                        </w:r>
                                                                                                                                                                                                                                                                                        <w:r>
                                                                                                                                                                                                                                                                                          <w:t xml:space="preserve">‬ </w:t>
                                                                                                                                                                                                                                                                                        </w:r>
                                                                                                                                                                                                                                                                                        <w:bdo w:val="ltr">
                                                                                                                                                                                                                                                                                          <w:r>
                                                                                                                                                                                                                                                                                            <w:t>A copy of the student’s final official high school transcript that shows the date when the diploma was</w:t>
                                                                                                                                                                                                                                                                                          </w:r>
                                                                                                                                                                                                                                                                                          <w:r>
                                                                                                                                                                                                                                                                                            <w:t xml:space="preserve">‬ </w:t>
                                                                                                                                                                                                                                                                                          </w:r>
                                                                                                                                                                                                                                                                                          <w:bdo w:val="ltr">
                                                                                                                                                                                                                                                                                            <w:r>
                                                                                                                                                                                                                                                                                              <w:t>awarded.</w:t>
                                                                                                                                                                                                                                                                                            </w:r>
                                                                                                                                                                                                                                                                                            <w:r>
                                                                                                                                                                                                                                                                                              <w:t>‬\n\n</w:t>
                                                                                                                                                                                                                                                                                            </w:r>
                                                                                                                                                                                                                                                                                            <w:bdo w:val="ltr">
                                                                                                                                                                                                                                                                                              <w:r>
                                                                                                                                                                                                                                                                                                <w:t>▪</w:t>
                                                                                                                                                                                                                                                                                              </w:r>
                                                                                                                                                                                                                                                                                              <w:r>
                                                                                                                                                                                                                                                                                                <w:t xml:space="preserve">‬ </w:t>
                                                                                                                                                                                                                                                                                              </w:r>
                                                                                                                                                                                                                                                                                              <w:bdo w:val="ltr">
                                                                                                                                                                                                                                                                                                <w:r>
                                                                                                                                                                                                                                                                                                  <w:t>A State certificate or transcript received by a student after the student passed a State-authorized</w:t>
                                                                                                                                                                                                                                                                                                </w:r>
                                                                                                                                                                                                                                                                                                <w:r>
                                                                                                                                                                                                                                                                                                  <w:t xml:space="preserve">‬ </w:t>
                                                                                                                                                                                                                                                                                                </w:r>
                                                                                                                                                                                                                                                                                                <w:bdo w:val="ltr">
                                                                                                                                                                                                                                                                                                  <w:r>
                                                                                                                                                                                                                                                                                                    <w:t xml:space="preserve">examination that the State recognizes </w:t>
                                                                                                                                                                                                                                                                                                  </w:r>
                                                                                                                                                                                                                                                                                                  <w:r>
                                                                                                                                                                                                                                                                                                    <w:lastRenderedPageBreak/>
                                                                                                                                                                                                                                                                                                    <w:t>as the equivalent of a high school diploma (GED test, HiSET, TASC, or</w:t>
                                                                                                                                                                                                                                                                                                  </w:r>
                                                                                                                                                                                                                                                                                                  <w:r>
                                                                                                                                                                                                                                                                                                    <w:t xml:space="preserve">‬ </w:t>
                                                                                                                                                                                                                                                                                                  </w:r>
                                                                                                                                                                                                                                                                                                  <w:bdo w:val="ltr">
                                                                                                                                                                                                                                                                                                    <w:r>
                                                                                                                                                                                                                                                                                                      <w:t>other State-authorized examination).</w:t>
                                                                                                                                                                                                                                                                                                    </w:r>
                                                                                                                                                                                                                                                                                                    <w:r>
                                                                                                                                                                                                                                                                                                      <w:t>‬\n\n</w:t>
                                                                                                                                                                                                                                                                                                    </w:r>
                                                                                                                                                                                                                                                                                                    <w:bdo w:val="ltr">
                                                                                                                                                                                                                                                                                                      <w:r>
                                                                                                                                                                                                                                                                                                        <w:t>▪</w:t>
                                                                                                                                                                                                                                                                                                      </w:r>
                                                                                                                                                                                                                                                                                                      <w:r>
                                                                                                                                                                                                                                                                                                        <w:t xml:space="preserve">‬ </w:t>
                                                                                                                                                                                                                                                                                                      </w:r>
                                                                                                                                                                                                                                                                                                      <w:bdo w:val="ltr">
                                                                                                                                                                                                                                                                                                        <w:r>
                                                                                                                                                                                                                                                                                                          <w:t>An academic transcript that indicates the student successfully completed at least a two-year program that</w:t>
                                                                                                                                                                                                                                                                                                        </w:r>
                                                                                                                                                                                                                                                                                                        <w:r>
                                                                                                                                                                                                                                                                                                          <w:t xml:space="preserve">‬ </w:t>
                                                                                                                                                                                                                                                                                                        </w:r>
                                                                                                                                                                                                                                                                                                        <w:bdo w:val="ltr">
                                                                                                                                                                                                                                                                                                          <w:r>
                                                                                                                                                                                                                                                                                                            <w:t>is acceptable for full credit toward a bachelor’s degree.</w:t>
                                                                                                                                                                                                                                                                                                          </w:r>
                                                                                                                                                                                                                                                                                                          <w:r>
                                                                                                                                                                                                                                                                                                            <w:t>‬\n\n</w:t>
                                                                                                                                                                                                                                                                                                          </w:r>
                                                                                                                                                                                                                                                                                                          <w:bdo w:val="ltr">
                                                                                                                                                                                                                                                                                                            <w:r>
                                                                                                                                                                                                                                                                                                              <w:t>▪</w:t>
                                                                                                                                                                                                                                                                                                            </w:r>
                                                                                                                                                                                                                                                                                                            <w:r>
                                                                                                                                                                                                                                                                                                              <w:t xml:space="preserve">‬ </w:t>
                                                                                                                                                                                                                                                                                                            </w:r>
                                                                                                                                                                                                                                                                                                            <w:bdo w:val="ltr">
                                                                                                                                                                                                                                                                                                              <w:r>
                                                                                                                                                                                                                                                                                                                <w:t>For a student who was homeschooled in a State where State law requires the student to obtain a secondary</w:t>
                                                                                                                                                                                                                                                                                                              </w:r>
                                                                                                                                                                                                                                                                                                              <w:r>
                                                                                                                                                                                                                                                                                                                <w:t xml:space="preserve">‬ </w:t>
                                                                                                                                                                                                                                                                                                              </w:r>
                                                                                                                                                                                                                                                                                                              <w:bdo w:val="ltr">
                                                                                                                                                                                                                                                                                                                <w:r>
                                                                                                                                                                                                                                                                                                                  <w:t>school completion credential for homeschooling (other than a high school diploma or its recognized</w:t>
                                                                                                                                                                                                                                                                                                                </w:r>
                                                                                                                                                                                                                                                                                                                <w:r>
                                                                                                                                                                                                                                                                                                                  <w:t xml:space="preserve">‬ </w:t>
                                                                                                                                                                                                                                                                                                                </w:r>
                                                                                                                                                                                                                                                                                                                <w:bdo w:val="ltr">
                                                                                                                                                                                                                                                                                                                  <w:r>
                                                                                                                                                                                                                                                                                                                    <w:t>equivalent), a copy of that credential.</w:t>
                                                                                                                                                                                                                                                                                                                  </w:r>
                                                                                                                                                                                                                                                                                                                  <w:r>
                                                                                                                                                                                                                                                                                                                    <w:t>‬\n\n</w:t>
                                                                                                                                                                                                                                                                                                                  </w:r>
                                                                                                                                                                                                                                                                                                                  <w:bdo w:val="ltr">
                                                                                                                                                                                                                                                                                                                    <w:r>
                                                                                                                                                                                                                                                                                                                      <w:t>▪</w:t>
                                                                                                                                                                                                                                                                                                                    </w:r>
                                                                                                                                                                                                                                                                                                                    <w:r>
                                                                                                                                                                                                                                                                                                                      <w:t xml:space="preserve">‬ </w:t>
                                                                                                                                                                                                                                                                                                                    </w:r>
                                                                                                                                                                                                                                                                                                                    <w:bdo w:val="ltr">
                                                                                                                                                                                                                                                                                                                      <w:r>
                                                                                                                                                                                                                                                                                                                        <w:t>For a student who was homeschooled in a State where State law does not require the student to obtain a</w:t>
                                                                                                                                                                                                                                                                                                                      </w:r>
                                                                                                                                                                                                                                                                                                                      <w:r>
                                                                                                                                                                                                                                                                                                                        <w:t xml:space="preserve">‬ </w:t>
                                                                                                                                                                                                                                                                                                                      </w:r>
                                                                                                                                                                                                                                                                                                                      <w:bdo w:val="ltr">
                                                                                                                                                                                                                                                                                                                        <w:r>
                                                                                                                                                                                                                                                                                                                          <w:t>secondary school completion credential for homeschooling (other than a high school diploma or its</w:t>
                                                                                                                                                                                                                                                                                                                        </w:r>
                                                                                                                                                                                                                                                                                                                        <w:r>
                                                                                                                                                                                                                                                                                                                          <w:t xml:space="preserve">‬ </w:t>
                                                                                                                                                                                                                                                                                                                        </w:r>
                                                                                                                                                                                                                                                                                                                        <w:bdo w:val="ltr">
                                                                                                                                                                                                                                                                                                                          <w:r>
                                                                                                                                                                                                                                                                                                                            <w:t>recognized equivalent), a transcript, or the equivalent, signed by the student's parent or guardian, that lists</w:t>
                                                                                                                                                                                                                                                                                                                          </w:r>
                                                                                                                                                                                                                                                                                                                          <w:r>
                                                                                                                                                                                                                                                                                                                            <w:t xml:space="preserve">‬ </w:t>
                                                                                                                                                                                                                                                                                                                          </w:r>
                                                                                                                                                                                                                                                                                                                          <w:bdo w:val="ltr">
                                                                                                                                                                                                                                                                                                                            <w:r>
                                                                                                                                                                                                                                                                                                                              <w:t>the secondary school courses the student completed and includes a statement that the student</w:t>
                                                                                                                                                                                                                                                                                                                            </w:r>
                                                                                                                                                                                                                                                                                                                            <w:r>
                                                                                                                                                                                                                                                                                                                              <w:t xml:space="preserve">‬ </w:t>
                                                                                                                                                                                                                                                                                                                            </w:r>
                                                                                                                                                                                                                                                                                                                            <w:bdo w:val="ltr">
                                                                                                                                                                                                                                                                                                                              <w:r>
                                                                                                                                                                                                                                                                                                                                <w:t>successfully completed a secondary school education in a homeschool setting.</w:t>
                                                                                                                                                                                                                                                                                                                              </w:r>
                                                                                                                                                                                                                                                                                                                              <w:r>
                                                                                                                                                                                                                                                                                                                                <w:t>‬\n\n</w:t>
                                                                                                                                                                                                                                                                                                                              </w:r>
                                                                                                                                                                                                                                                                                                                              <w:bdo w:val="ltr">
                                                                                                                                                                                                                                                                                                                                <w:r>
                                                                                                                                                                                                                                                                                                                                  <w:t>A student who is unable to obtain the documentation listed above must contact the financial aid office.</w:t>
                                                                                                                                                                                                                                                                                                                                </w:r>
                                                                                                                                                                                                                                                                                                                                <w:r>
                                                                                                                                                                                                                                                                                                                                  <w:t>‬",</w:t>
                                                                                                                                                                                                                                                                                                                                </w:r>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p>
    <w:p w14:paraId="09AF52F3" w14:textId="77777777" w:rsidR="00B03202" w:rsidRDefault="00B03202" w:rsidP="00B03202">
      <w:r>
        <w:t xml:space="preserve">    "metadata": {</w:t>
      </w:r>
    </w:p>
    <w:p w14:paraId="260DDC5E" w14:textId="77777777" w:rsidR="00B03202" w:rsidRDefault="00B03202" w:rsidP="00B03202">
      <w:r>
        <w:t xml:space="preserve">      "url": "https://www.saintpeters.edu/wp-content/blogs.dir/110/files/2025/01/2025-2026-High-School-Completion-Status.pdf",</w:t>
      </w:r>
    </w:p>
    <w:p w14:paraId="7CCBBC70" w14:textId="77777777" w:rsidR="00B03202" w:rsidRDefault="00B03202" w:rsidP="00B03202">
      <w:r>
        <w:t xml:space="preserve">      "scrapeId": "08b866e3-7734-4d4f-9f8b-cf096f2455ca",</w:t>
      </w:r>
    </w:p>
    <w:p w14:paraId="2F092108" w14:textId="77777777" w:rsidR="00B03202" w:rsidRDefault="00B03202" w:rsidP="00B03202">
      <w:r>
        <w:t xml:space="preserve">      "sourceURL": "https://www.saintpeters.edu/wp-content/blogs.dir/110/files/2025/01/2025-2026-High-School-Completion-Status.pdf",</w:t>
      </w:r>
    </w:p>
    <w:p w14:paraId="0C44EBA1" w14:textId="77777777" w:rsidR="00B03202" w:rsidRDefault="00B03202" w:rsidP="00B03202">
      <w:r>
        <w:t xml:space="preserve">      "statusCode": 200</w:t>
      </w:r>
    </w:p>
    <w:p w14:paraId="4B102A0C" w14:textId="77777777" w:rsidR="00B03202" w:rsidRDefault="00B03202" w:rsidP="00B03202">
      <w:r>
        <w:t xml:space="preserve">    }</w:t>
      </w:r>
    </w:p>
    <w:p w14:paraId="4629EECB" w14:textId="77777777" w:rsidR="00B03202" w:rsidRDefault="00B03202" w:rsidP="00B03202">
      <w:r>
        <w:t xml:space="preserve">  },</w:t>
      </w:r>
    </w:p>
    <w:p w14:paraId="51BAB2D1" w14:textId="77777777" w:rsidR="00B03202" w:rsidRDefault="00B03202" w:rsidP="00B03202">
      <w:r>
        <w:t xml:space="preserve">  {</w:t>
      </w:r>
    </w:p>
    <w:p w14:paraId="026AEA4D" w14:textId="77777777" w:rsidR="00B03202" w:rsidRDefault="00B03202" w:rsidP="00B03202">
      <w:r>
        <w:t xml:space="preserve">    "markdown": "[Skip to primary content](https://www.saintpeters.edu/undergraduate-admissions/#main-content \"Skip to primary content\") [Additional Site Navigation](https://www.saintpeters.edu/undergraduate-admissions/#footer \"Additional Site Navigation\")\n\nAccepted for Fall 2025? _\\|_\n\n**Secure your spot by submitting your enrollment deposit and learn more about our vibrant community.**\n\n[Learn more](https://www.saintpeters.edu/admitted-students/)\n\nClose alert\n\n# Undergraduate Admissions\n\nWHAT IS A PEACOCK?\n\nPeacock /</w:t>
      </w:r>
      <w:r>
        <w:rPr>
          <w:rFonts w:ascii="Arial" w:hAnsi="Arial" w:cs="Arial"/>
        </w:rPr>
        <w:t>ˈ</w:t>
      </w:r>
      <w:r>
        <w:t>p</w:t>
      </w:r>
      <w:r>
        <w:rPr>
          <w:rFonts w:ascii="Aptos" w:hAnsi="Aptos" w:cs="Aptos"/>
        </w:rPr>
        <w:t>ē</w:t>
      </w:r>
      <w:r>
        <w:rPr>
          <w:rFonts w:ascii="Arial" w:hAnsi="Arial" w:cs="Arial"/>
        </w:rPr>
        <w:t>ˌ</w:t>
      </w:r>
      <w:r>
        <w:t>k</w:t>
      </w:r>
      <w:r>
        <w:rPr>
          <w:rFonts w:ascii="Aptos" w:hAnsi="Aptos" w:cs="Aptos"/>
        </w:rPr>
        <w:t>ä</w:t>
      </w:r>
      <w:r>
        <w:t>k/ noun\n\n1. Students with the knowledge, the tenacity and the courage to make things better.\n2. A professor who knows their students and routinely connects them to meaningful career paths.\n3. The students and alumni of Saint Peter</w:t>
      </w:r>
      <w:r>
        <w:rPr>
          <w:rFonts w:ascii="Aptos" w:hAnsi="Aptos" w:cs="Aptos"/>
        </w:rPr>
        <w:t>’</w:t>
      </w:r>
      <w:r>
        <w:t xml:space="preserve">s University.\n\nIf this describes who you </w:t>
      </w:r>
      <w:r>
        <w:lastRenderedPageBreak/>
        <w:t>are or who you aspire to be, then learn more about Saint Peter</w:t>
      </w:r>
      <w:r>
        <w:rPr>
          <w:rFonts w:ascii="Aptos" w:hAnsi="Aptos" w:cs="Aptos"/>
        </w:rPr>
        <w:t>’</w:t>
      </w:r>
      <w:r>
        <w:t>s University. As a student, we promise you</w:t>
      </w:r>
      <w:r>
        <w:rPr>
          <w:rFonts w:ascii="Aptos" w:hAnsi="Aptos" w:cs="Aptos"/>
        </w:rPr>
        <w:t>’</w:t>
      </w:r>
      <w:r>
        <w:t>ll learn more about yourself and exactly what you</w:t>
      </w:r>
      <w:r>
        <w:rPr>
          <w:rFonts w:ascii="Aptos" w:hAnsi="Aptos" w:cs="Aptos"/>
        </w:rPr>
        <w:t>’</w:t>
      </w:r>
      <w:r>
        <w:t>re capable of.\n\nThe College Tour : Saint Peter's University - YouTube\n\nSaint Peter's University\n\n1.36K subscribers\n\n[The College Tour : Saint Peter's University](https://www.youtube.com/watch?v=0eRc2XNMRZE)\n\nSaint Peter's University\n\nSearch\n\nWatch later\n\nShare\n\nCopy link\n\nInfo\n\nShopping\n\nTap to unmute\n\nIf playback doesn't begin shortly, try restarting your device.\n\nMore videos\n\n## More videos\n\nYou're signed out\n\nVideos you watch may be added to the TV's watch history and influence TV recommendations. To avoid this, cancel and sign in to YouTube on your computer.\n\nCancelConfirm\n\nShare\n\nInclude playlist\n\nAn error occurred while retrieving sharing information. Please try again later.\n\n[Watch on](https://www.youtube.com/watch?v=0eRc2XNMRZE&amp;embeds_referring_euri=https%3A%2F%2Fwww.saintpeters.edu%2F&amp;embeds_referring_origin=https%3A%2F%2Fwww.saintpeters.edu)\n\n0:00\n\n0:00 / 23:56•Live\n\n•\n\n[Watch on YouTube](https://www.youtube.com/watch?v=0eRc2XNMRZE \"Watch on YouTube\")\n\n[Download our viewbook](https://www.saintpeters.edu/wp-content/blogs.dir/1/files/2024/07/PETE_viewbook_FINAL-08302023.pdf)\n\n[Mission &amp; History](https://www.saintpeters.edu/mission-and-history/)\n\n## WHEN PEACOCKS FLY, THEY LIFT UP EVERYBODY\n\n![campus life collage photo](https://www.saintpeters.edu/wp-content/blogs.dir/1/files/2024/11/Campus-Life-Graphic-594x594.png)\n\nOur Jesuit identity keeps us grounded and focused on each individual—and that’s why there are so many opportunities here for students to share their talents, collaborate and grow as the kind of leader who has a strong moral and ethical compass. It is truly an educational experience outside the classroom too, as we bring our Jesuit values to the field and beyond.\n\nCheer on one of the 16 NCAA Division I athletic programs (or just go to a game to support your friends). Be a part of a diverse campus where over 40 languages are spoken. Explore growing programs in fields like Data Science and Nursing. By the time our students graduate, they know what they can do: a lot.\n\n[Campus Life](https://www.saintpeters.edu/life/)\n\n[Colleges &amp; Schools](https://www.saintpeters.edu/academics/colleges-and-schools/)\n\n## A COMMITTEMENT TO AFFORDABILITY\n\nWe are committed to working with you and your family so that cost will not prevent you from attending and getting an education. That assistance doesn’t end at freshman year; we’ll guide you through the financial aid process all four years. Most students receiving a combination of financial aid, grants, and scholarships pay less than attending an in-state public university plus eligible New Jersey students can attend Saint Peter’s at no cost!\n\n![an education that's centered on you](https://www.saintpeters.edu/wp-content/blogs.dir/1/files/2024/09/Undergrad-Page-centered-on-you.png)\n\n[Cost of Attendance](https://www.saintpeters.edu/enrollment-</w:t>
      </w:r>
      <w:r>
        <w:lastRenderedPageBreak/>
        <w:t xml:space="preserve">services/student-financial-aid/cost-of-attendance/undergraduate-cost-of-attendance/)\n\n[Financial Aid](https://www.saintpeters.edu/admissions/tuition-and-aid/)\n\n[Tuition Calculator](https://saintpeters.clearcostcalculator.com/student/default/netpricecalculator/survey)\n\n## THIS IS HANDS-ON, FIRST PERSON LEARNING\n\n![](https://www.saintpeters.edu/wp-content/blogs.dir/1/files/2024/09/George-resized.png)\n\nEighty percent of Peacocks have some form of experiential learning, which is higher than the national average. These aren’t “extras”—they’re woven into classwork. This prepares our students to enter the workforce with the skills they need to tackle today’s challenges. For the Class of 2023, the career outcomes rate was 99.6% for students who were either employed, enrolled in continuing education, participating in a program of voluntary service, or serving in the military.\n\nAlumni agree – Saint Peter’s prepares them to be a leader.\n\n[Read George's Story](https://www.saintpeters.edu/blog/success/george-kourmousis-20-21)\n\nPART OF JERSEY CITY’S BRIGHT FUTURE\n\nTalk about companionship - Saint Peter’s has been a part of the most diverse city in the nation for\nmore than 150 years.\n\n[Learn More About Jersey City](https://www.saintpeters.edu/about/jersey-city/)\n\n## The world needs more peacocks\n\nReady to take the next step?\n\nBecome a Peacock today!\n\n[Contact Your Counselors](https://www.saintpeters.edu/undergraduate-admission/staff/)\n\n[Plan a visit](https://www.saintpeters.edu/offices/)\n\n[Apply now](https://www.saintpeters.edu/admissions/applying-to-saint-peters/)\n\n60 sec version - THE WORLD NEEDS MORE PEACOCKS - YouTube\n\nSaint Peter's University\n\n1.36K subscribers\n\n[60 sec version - THE WORLD NEEDS MORE PEACOCKS](https://www.youtube.com/watch?v=BXjuKIXfFiA)\n\nSaint Peter's University\n\nSearch\n\nWatch later\n\nShare\n\nCopy link\n\nInfo\n\nShopping\n\nTap to unmute\n\nIf playback doesn't begin shortly, try restarting your device.\n\nYou're signed out\n\nVideos you watch may be added to the TV's watch history and influence TV recommendations. To avoid this, cancel and sign in to YouTube on your computer.\n\nCancelConfirm\n\nMore videos\n\n## More videos\n\nShare\n\nInclude playlist\n\nAn error occurred while retrieving sharing information. Please try again later.\n\n[Watch on](https://www.youtube.com/watch?v=BXjuKIXfFiA&amp;embeds_referring_euri=https%3A%2F%2Fwww.saintpeters.edu%2F&amp;embeds_referring_origin=https%3A%2F%2Fwww.saintpeters.edu)\n\n0:00\n\n0:00 / 1:03•Live\n\n•\n\n[Watch on YouTube](https://www.youtube.com/watch?v=BXjuKIXfFiA \"Watch on YouTube\")\n\nWe use cookies to ensure you get the best experience. By continuing to use this site, you consent to the use of cookies in accordance with our [Privacy </w:t>
      </w:r>
      <w:r>
        <w:lastRenderedPageBreak/>
        <w:t>Policy](https://www.saintpeters.edu/privacy-policy/).[Continue](https://www.saintpeters.edu/undergraduate-admissions/#)",</w:t>
      </w:r>
    </w:p>
    <w:p w14:paraId="5AAB2E70" w14:textId="77777777" w:rsidR="00B03202" w:rsidRDefault="00B03202" w:rsidP="00B03202">
      <w:r>
        <w:t xml:space="preserve">    "metadata": {</w:t>
      </w:r>
    </w:p>
    <w:p w14:paraId="74216DCE" w14:textId="77777777" w:rsidR="00B03202" w:rsidRDefault="00B03202" w:rsidP="00B03202">
      <w:r>
        <w:t xml:space="preserve">      "url": "https://www.saintpeters.edu/undergraduate-admissions/",</w:t>
      </w:r>
    </w:p>
    <w:p w14:paraId="417E76FD" w14:textId="77777777" w:rsidR="00B03202" w:rsidRDefault="00B03202" w:rsidP="00B03202">
      <w:r>
        <w:t xml:space="preserve">      "ogUrl": "https://www.saintpeters.edu/undergraduate-admissions/",</w:t>
      </w:r>
    </w:p>
    <w:p w14:paraId="2BA7AB31" w14:textId="77777777" w:rsidR="00B03202" w:rsidRDefault="00B03202" w:rsidP="00B03202">
      <w:r>
        <w:t xml:space="preserve">      "title": "Saint Peter's University - Undergraduate Admissions",</w:t>
      </w:r>
    </w:p>
    <w:p w14:paraId="5A5F4420" w14:textId="77777777" w:rsidR="00B03202" w:rsidRDefault="00B03202" w:rsidP="00B03202">
      <w:r>
        <w:t xml:space="preserve">      "og:url": "https://www.saintpeters.edu/undergraduate-admissions/",</w:t>
      </w:r>
    </w:p>
    <w:p w14:paraId="13C56ADA" w14:textId="77777777" w:rsidR="00B03202" w:rsidRDefault="00B03202" w:rsidP="00B03202">
      <w:r>
        <w:t xml:space="preserve">      "robots": "index, follow, max-image-preview:large, max-snippet:-1, max-video-preview:-1",</w:t>
      </w:r>
    </w:p>
    <w:p w14:paraId="17A0DDE7" w14:textId="77777777" w:rsidR="00B03202" w:rsidRDefault="00B03202" w:rsidP="00B03202">
      <w:r>
        <w:t xml:space="preserve">      "favicon": {},</w:t>
      </w:r>
    </w:p>
    <w:p w14:paraId="116D9CF2" w14:textId="77777777" w:rsidR="00B03202" w:rsidRDefault="00B03202" w:rsidP="00B03202">
      <w:r>
        <w:t xml:space="preserve">      "og:type": "article",</w:t>
      </w:r>
    </w:p>
    <w:p w14:paraId="352AA1F8" w14:textId="77777777" w:rsidR="00B03202" w:rsidRDefault="00B03202" w:rsidP="00B03202">
      <w:r>
        <w:t xml:space="preserve">      "ogImage": "https://www.saintpeters.edu/wp-content/blogs.dir/1/files/2024/11/Campus-Life-Graphic-594x594.png",</w:t>
      </w:r>
    </w:p>
    <w:p w14:paraId="3F946775" w14:textId="77777777" w:rsidR="00B03202" w:rsidRDefault="00B03202" w:rsidP="00B03202">
      <w:r>
        <w:t xml:space="preserve">      "ogTitle": "Undergraduate Admissions - Saint Peter's University - Home",</w:t>
      </w:r>
    </w:p>
    <w:p w14:paraId="3B51CE78" w14:textId="77777777" w:rsidR="00B03202" w:rsidRDefault="00B03202" w:rsidP="00B03202">
      <w:r>
        <w:t xml:space="preserve">      "language": "en-US",</w:t>
      </w:r>
    </w:p>
    <w:p w14:paraId="4C6A98B3" w14:textId="77777777" w:rsidR="00B03202" w:rsidRDefault="00B03202" w:rsidP="00B03202">
      <w:r>
        <w:t xml:space="preserve">      "og:image": "https://www.saintpeters.edu/wp-content/blogs.dir/1/files/2024/11/Campus-Life-Graphic-594x594.png",</w:t>
      </w:r>
    </w:p>
    <w:p w14:paraId="3070F354" w14:textId="77777777" w:rsidR="00B03202" w:rsidRDefault="00B03202" w:rsidP="00B03202">
      <w:r>
        <w:t xml:space="preserve">      "og:title": "Undergraduate Admissions - Saint Peter's University - Home",</w:t>
      </w:r>
    </w:p>
    <w:p w14:paraId="7833B15B" w14:textId="77777777" w:rsidR="00B03202" w:rsidRDefault="00B03202" w:rsidP="00B03202">
      <w:r>
        <w:t xml:space="preserve">      "ogLocale": "en_US",</w:t>
      </w:r>
    </w:p>
    <w:p w14:paraId="7227FA13" w14:textId="77777777" w:rsidR="00B03202" w:rsidRDefault="00B03202" w:rsidP="00B03202">
      <w:r>
        <w:t xml:space="preserve">      "scrapeId": "3b1f9fb8-af74-446d-aff3-206839e5a1c3",</w:t>
      </w:r>
    </w:p>
    <w:p w14:paraId="02B19B39" w14:textId="77777777" w:rsidR="00B03202" w:rsidRDefault="00B03202" w:rsidP="00B03202">
      <w:r>
        <w:t xml:space="preserve">      "viewport": [</w:t>
      </w:r>
    </w:p>
    <w:p w14:paraId="729C97F8" w14:textId="77777777" w:rsidR="00B03202" w:rsidRDefault="00B03202" w:rsidP="00B03202">
      <w:r>
        <w:t xml:space="preserve">        "width=device-width, initial-scale=1",</w:t>
      </w:r>
    </w:p>
    <w:p w14:paraId="7C7F031F" w14:textId="77777777" w:rsidR="00B03202" w:rsidRDefault="00B03202" w:rsidP="00B03202">
      <w:r>
        <w:t xml:space="preserve">        "width=device-width, initial-scale=1",</w:t>
      </w:r>
    </w:p>
    <w:p w14:paraId="2FA7C11C" w14:textId="77777777" w:rsidR="00B03202" w:rsidRDefault="00B03202" w:rsidP="00B03202">
      <w:r>
        <w:t xml:space="preserve">        "width=device-width, initial-scale=1"</w:t>
      </w:r>
    </w:p>
    <w:p w14:paraId="51A82AF5" w14:textId="77777777" w:rsidR="00B03202" w:rsidRDefault="00B03202" w:rsidP="00B03202">
      <w:r>
        <w:t xml:space="preserve">      ],</w:t>
      </w:r>
    </w:p>
    <w:p w14:paraId="3B84E666" w14:textId="77777777" w:rsidR="00B03202" w:rsidRDefault="00B03202" w:rsidP="00B03202">
      <w:r>
        <w:t xml:space="preserve">      "generator": [</w:t>
      </w:r>
    </w:p>
    <w:p w14:paraId="7487B862" w14:textId="77777777" w:rsidR="00B03202" w:rsidRDefault="00B03202" w:rsidP="00B03202">
      <w:r>
        <w:t xml:space="preserve">        "WordPress 6.6.2",</w:t>
      </w:r>
    </w:p>
    <w:p w14:paraId="15B985EF" w14:textId="77777777" w:rsidR="00B03202" w:rsidRDefault="00B03202" w:rsidP="00B03202">
      <w:r>
        <w:lastRenderedPageBreak/>
        <w:t xml:space="preserve">        "Elementor 3.25.4; features: additional_custom_breakpoints, e_optimized_control_loading; settings: css_print_method-external, google_font-enabled, font_display-auto"</w:t>
      </w:r>
    </w:p>
    <w:p w14:paraId="0953DEE5" w14:textId="77777777" w:rsidR="00B03202" w:rsidRDefault="00B03202" w:rsidP="00B03202">
      <w:r>
        <w:t xml:space="preserve">      ],</w:t>
      </w:r>
    </w:p>
    <w:p w14:paraId="719AAC17" w14:textId="77777777" w:rsidR="00B03202" w:rsidRDefault="00B03202" w:rsidP="00B03202">
      <w:r>
        <w:t xml:space="preserve">      "og:locale": "en_US",</w:t>
      </w:r>
    </w:p>
    <w:p w14:paraId="55C8D156" w14:textId="77777777" w:rsidR="00B03202" w:rsidRDefault="00B03202" w:rsidP="00B03202">
      <w:r>
        <w:t xml:space="preserve">      "sourceURL": "https://www.saintpeters.edu/undergraduate-admissions/",</w:t>
      </w:r>
    </w:p>
    <w:p w14:paraId="1413A823" w14:textId="77777777" w:rsidR="00B03202" w:rsidRDefault="00B03202" w:rsidP="00B03202">
      <w:r>
        <w:t xml:space="preserve">      "ogSiteName": "Saint Peter's University - Home",</w:t>
      </w:r>
    </w:p>
    <w:p w14:paraId="5125FCAA" w14:textId="77777777" w:rsidR="00B03202" w:rsidRDefault="00B03202" w:rsidP="00B03202">
      <w:r>
        <w:t xml:space="preserve">      "statusCode": 200,</w:t>
      </w:r>
    </w:p>
    <w:p w14:paraId="395AD735" w14:textId="77777777" w:rsidR="00B03202" w:rsidRDefault="00B03202" w:rsidP="00B03202">
      <w:r>
        <w:t xml:space="preserve">      "description": [</w:t>
      </w:r>
    </w:p>
    <w:p w14:paraId="6CFED0BC" w14:textId="77777777" w:rsidR="00B03202" w:rsidRDefault="00B03202" w:rsidP="00B03202">
      <w:r>
        <w:t xml:space="preserve">        "Saint Peter's University – Institute of STEM Experiential Learning",</w:t>
      </w:r>
    </w:p>
    <w:p w14:paraId="069ABD41" w14:textId="77777777" w:rsidR="00B03202" w:rsidRDefault="00B03202" w:rsidP="00B03202">
      <w:r>
        <w:t xml:space="preserve">        "Get a world-class education at Saint Peter's University, a Jesuit institution minutes from NYC. Apply today and begin to reach your goals!"</w:t>
      </w:r>
    </w:p>
    <w:p w14:paraId="795B0AF3" w14:textId="77777777" w:rsidR="00B03202" w:rsidRDefault="00B03202" w:rsidP="00B03202">
      <w:r>
        <w:t xml:space="preserve">      ],</w:t>
      </w:r>
    </w:p>
    <w:p w14:paraId="34C01027" w14:textId="77777777" w:rsidR="00B03202" w:rsidRDefault="00B03202" w:rsidP="00B03202">
      <w:r>
        <w:t xml:space="preserve">      "theme-color": [</w:t>
      </w:r>
    </w:p>
    <w:p w14:paraId="47387605" w14:textId="77777777" w:rsidR="00B03202" w:rsidRDefault="00B03202" w:rsidP="00B03202">
      <w:r>
        <w:t xml:space="preserve">        "#0071cb",</w:t>
      </w:r>
    </w:p>
    <w:p w14:paraId="5C146D17" w14:textId="77777777" w:rsidR="00B03202" w:rsidRDefault="00B03202" w:rsidP="00B03202">
      <w:r>
        <w:t xml:space="preserve">        "#FFFFFF"</w:t>
      </w:r>
    </w:p>
    <w:p w14:paraId="16A9EBF1" w14:textId="77777777" w:rsidR="00B03202" w:rsidRDefault="00B03202" w:rsidP="00B03202">
      <w:r>
        <w:t xml:space="preserve">      ],</w:t>
      </w:r>
    </w:p>
    <w:p w14:paraId="0FCD3533" w14:textId="77777777" w:rsidR="00B03202" w:rsidRDefault="00B03202" w:rsidP="00B03202">
      <w:r>
        <w:t xml:space="preserve">      "modifiedTime": "2024-12-11T18:12:15+00:00",</w:t>
      </w:r>
    </w:p>
    <w:p w14:paraId="4E7EA54A" w14:textId="77777777" w:rsidR="00B03202" w:rsidRDefault="00B03202" w:rsidP="00B03202">
      <w:r>
        <w:t xml:space="preserve">      "og:site_name": "Saint Peter's University - Home",</w:t>
      </w:r>
    </w:p>
    <w:p w14:paraId="6B97F7D3" w14:textId="77777777" w:rsidR="00B03202" w:rsidRDefault="00B03202" w:rsidP="00B03202">
      <w:r>
        <w:t xml:space="preserve">      "twitter:card": "summary_large_image",</w:t>
      </w:r>
    </w:p>
    <w:p w14:paraId="400B41BA" w14:textId="77777777" w:rsidR="00B03202" w:rsidRDefault="00B03202" w:rsidP="00B03202">
      <w:r>
        <w:t xml:space="preserve">      "twitter:site": "@saintpetersuniv",</w:t>
      </w:r>
    </w:p>
    <w:p w14:paraId="0AE561F4" w14:textId="77777777" w:rsidR="00B03202" w:rsidRDefault="00B03202" w:rsidP="00B03202">
      <w:r>
        <w:t xml:space="preserve">      "ogDescription": "Get a world-class education at Saint Peter's University, a Jesuit institution minutes from NYC. Apply today and begin to reach your goals!",</w:t>
      </w:r>
    </w:p>
    <w:p w14:paraId="1CEB77E7" w14:textId="77777777" w:rsidR="00B03202" w:rsidRDefault="00B03202" w:rsidP="00B03202">
      <w:r>
        <w:t xml:space="preserve">      "twitter:data1": "3 minutes",</w:t>
      </w:r>
    </w:p>
    <w:p w14:paraId="10639D7B" w14:textId="77777777" w:rsidR="00B03202" w:rsidRDefault="00B03202" w:rsidP="00B03202">
      <w:r>
        <w:t xml:space="preserve">      "og:description": "Get a world-class education at Saint Peter's University, a Jesuit institution minutes from NYC. Apply today and begin to reach your goals!",</w:t>
      </w:r>
    </w:p>
    <w:p w14:paraId="589D32E0" w14:textId="77777777" w:rsidR="00B03202" w:rsidRDefault="00B03202" w:rsidP="00B03202">
      <w:r>
        <w:t xml:space="preserve">      "twitter:label1": "Est. reading time",</w:t>
      </w:r>
    </w:p>
    <w:p w14:paraId="21B5A83F" w14:textId="77777777" w:rsidR="00B03202" w:rsidRDefault="00B03202" w:rsidP="00B03202">
      <w:r>
        <w:lastRenderedPageBreak/>
        <w:t xml:space="preserve">      "article:publisher": "https://www.facebook.com/saintpetersuniversity",</w:t>
      </w:r>
    </w:p>
    <w:p w14:paraId="51044FCE" w14:textId="77777777" w:rsidR="00B03202" w:rsidRDefault="00B03202" w:rsidP="00B03202">
      <w:r>
        <w:t xml:space="preserve">      "msapplication-config": "https://www.saintpeters.edu/wp-content/themes/spc-base-theme/images/favicon/browserconfig.xml",</w:t>
      </w:r>
    </w:p>
    <w:p w14:paraId="2D76604A" w14:textId="77777777" w:rsidR="00B03202" w:rsidRDefault="00B03202" w:rsidP="00B03202">
      <w:r>
        <w:t xml:space="preserve">      "article:modified_time": "2024-12-11T18:12:15+00:00",</w:t>
      </w:r>
    </w:p>
    <w:p w14:paraId="3158B12E" w14:textId="77777777" w:rsidR="00B03202" w:rsidRDefault="00B03202" w:rsidP="00B03202">
      <w:r>
        <w:t xml:space="preserve">      "msapplication-TileColor": "#0071cb",</w:t>
      </w:r>
    </w:p>
    <w:p w14:paraId="3291F154" w14:textId="77777777" w:rsidR="00B03202" w:rsidRDefault="00B03202" w:rsidP="00B03202">
      <w:r>
        <w:t xml:space="preserve">      "msapplication-TileImage": "https://www.saintpeters.edu/wp-content/themes/spc-base-theme/images/favicon/mstile-144x144.png",</w:t>
      </w:r>
    </w:p>
    <w:p w14:paraId="23E3DF29" w14:textId="77777777" w:rsidR="00B03202" w:rsidRDefault="00B03202" w:rsidP="00B03202">
      <w:r>
        <w:t xml:space="preserve">      "google-site-verification": "eTfI2rm563J5zBQeKfv0j4h9FfA6IPtdo6Di5zllcTY",</w:t>
      </w:r>
    </w:p>
    <w:p w14:paraId="77F4F1D8" w14:textId="77777777" w:rsidR="00B03202" w:rsidRDefault="00B03202" w:rsidP="00B03202">
      <w:r>
        <w:t xml:space="preserve">      "google-translate-customization": "260bb346d803c46f-dbbadcf9bd3bfa86-g7111767e841b219b-17"</w:t>
      </w:r>
    </w:p>
    <w:p w14:paraId="0AEEF664" w14:textId="77777777" w:rsidR="00B03202" w:rsidRDefault="00B03202" w:rsidP="00B03202">
      <w:r>
        <w:t xml:space="preserve">    }</w:t>
      </w:r>
    </w:p>
    <w:p w14:paraId="0C6F04D1" w14:textId="77777777" w:rsidR="00B03202" w:rsidRDefault="00B03202" w:rsidP="00B03202">
      <w:r>
        <w:t xml:space="preserve">  },</w:t>
      </w:r>
    </w:p>
    <w:p w14:paraId="1A187908" w14:textId="77777777" w:rsidR="00B03202" w:rsidRDefault="00B03202" w:rsidP="00B03202">
      <w:r>
        <w:t xml:space="preserve">  {</w:t>
      </w:r>
    </w:p>
    <w:p w14:paraId="37E7D6BD" w14:textId="77777777" w:rsidR="00B03202" w:rsidRDefault="00B03202" w:rsidP="00B03202">
      <w:r>
        <w:t xml:space="preserve">    "markdown": "[Skip to primary content](https://www.saintpeters.edu/academics/graduate-programs/master-of-industrial-organizational-psychology/admission-requirements/#main-content \"Skip to primary content\") [Additional Site Navigation](https://www.saintpeters.edu/academics/graduate-programs/master-of-industrial-organizational-psychology/admission-requirements/#footer \"Additional Site Navigation\")\n\nAccepted for Fall 2025? _\\|_\n\n**Secure your spot by submitting your enrollment deposit and learn more about our vibrant community.**\n\n[Learn more](https://www.saintpeters.edu/admitted-students/)\n\nClose alert\n\n## Master of Industrial Organizational Psychology\n\n01. A completed graduate program application ( [online](https://www.saintpeters.edu/graduate-admission/admission-application/) or paper).\n02. A minimum 3.0 cumulative GPA on a 4.0 scale is recommended.\n03. A minimum 3.2 GPA in psychology courses is recommended.\n04. Successful completion of the following undergraduate psychology courses: Introduction to Psychology, Research Methods/Experimental Psychology, &amp; Statistics.\\*\n05. 2 letters of recommendation attesting to the applicant’s potential for success in graduate\n\n\n    studies.\n06. GRE will be optional for requirement.\n07. Official undergraduate transcript evidencing an earned Bachelor’s degree.\n08. Baccalaureate degree conferred by a regionally accredited US institution or the foreign equivalent as determined by an approved international evaluation service.\n09. A personal statement of up to 500 words describing why the applicant desires </w:t>
      </w:r>
      <w:r>
        <w:lastRenderedPageBreak/>
        <w:t>this particular program/degree.\n10. A copy of the applicant’s résumé.\n\n_\\*While there is no undergraduate major requirement, all applicants must have taken the 3 required courses listed. These courses are currently required of all psychology majors. Substitution courses can be made, at the discretion of the Program Director, in rare circumstances._\n\n**All documents should be sent to:**\n\n**Saint Peter’s University**\n\n**Attn: Graduate Admission**\n\n**2641 John F. Kennedy Boulevard**\n\n**Jersey City, New Jersey 07306**\n\nPlease feel free to call the Office of Graduate Admission at (201) 761-6470 with any questions.\n\n### Transfer Credit\n\nA maximum of six (6) graduate credits of equivalent course work may be transferred from other accredited universities. A minimum grade of 3.0 (B) is required in such courses. Transfer credit is granted by petition to and approval by the Chair of the Department. It is the student’s responsibility to initiate the petition and justify the acceptance of the courses. The Chair of the Department will determine whether the courses are equivalent. Transfer credit is by permission only and not an obligation of the University.\n\n### Admission Requirements for International Students:\n\nOfficial scores from the Test of English as a Foreign Language (TOEFL) with a\n\nminimum score of 550 on the written exam, a minimum of 213 on the computer-based\n\nexam or a minimum of 79 on the internet-based exam will be accepted.\n\nWe use cookies to ensure you get the best experience. By continuing to use this site, you consent to the use of cookies in accordance with our [Privacy Policy](https://www.saintpeters.edu/privacy-policy/).[Continue](https://www.saintpeters.edu/academics/graduate-programs/master-of-industrial-organizational-psychology/admission-requirements/#)",</w:t>
      </w:r>
    </w:p>
    <w:p w14:paraId="5425D84A" w14:textId="77777777" w:rsidR="00B03202" w:rsidRDefault="00B03202" w:rsidP="00B03202">
      <w:r>
        <w:t xml:space="preserve">    "metadata": {</w:t>
      </w:r>
    </w:p>
    <w:p w14:paraId="4AE78199" w14:textId="77777777" w:rsidR="00B03202" w:rsidRDefault="00B03202" w:rsidP="00B03202">
      <w:r>
        <w:t xml:space="preserve">      "url": "https://www.saintpeters.edu/academics/graduate-programs/master-of-industrial-organizational-psychology/admission-requirements/",</w:t>
      </w:r>
    </w:p>
    <w:p w14:paraId="2E63A7F2" w14:textId="77777777" w:rsidR="00B03202" w:rsidRDefault="00B03202" w:rsidP="00B03202">
      <w:r>
        <w:t xml:space="preserve">      "ogUrl": "https://www.saintpeters.edu/academics/graduate-programs/master-of-industrial-organizational-psychology/admission-requirements/",</w:t>
      </w:r>
    </w:p>
    <w:p w14:paraId="402EAED4" w14:textId="77777777" w:rsidR="00B03202" w:rsidRDefault="00B03202" w:rsidP="00B03202">
      <w:r>
        <w:t xml:space="preserve">      "title": "Saint Peter's University - Saint Peter's University Online Master's of Industrial Organizational Psychology - Admission Requirements",</w:t>
      </w:r>
    </w:p>
    <w:p w14:paraId="59F5D288" w14:textId="77777777" w:rsidR="00B03202" w:rsidRDefault="00B03202" w:rsidP="00B03202">
      <w:r>
        <w:t xml:space="preserve">      "og:url": "https://www.saintpeters.edu/academics/graduate-programs/master-of-industrial-organizational-psychology/admission-requirements/",</w:t>
      </w:r>
    </w:p>
    <w:p w14:paraId="469A8B3D" w14:textId="77777777" w:rsidR="00B03202" w:rsidRDefault="00B03202" w:rsidP="00B03202">
      <w:r>
        <w:t xml:space="preserve">      "robots": "index, follow, max-image-preview:large, max-snippet:-1, max-video-preview:-1",</w:t>
      </w:r>
    </w:p>
    <w:p w14:paraId="31DC8937" w14:textId="77777777" w:rsidR="00B03202" w:rsidRDefault="00B03202" w:rsidP="00B03202">
      <w:r>
        <w:t xml:space="preserve">      "favicon": {},</w:t>
      </w:r>
    </w:p>
    <w:p w14:paraId="7488C597" w14:textId="77777777" w:rsidR="00B03202" w:rsidRDefault="00B03202" w:rsidP="00B03202">
      <w:r>
        <w:lastRenderedPageBreak/>
        <w:t xml:space="preserve">      "og:type": "article",</w:t>
      </w:r>
    </w:p>
    <w:p w14:paraId="3E111E0D" w14:textId="77777777" w:rsidR="00B03202" w:rsidRDefault="00B03202" w:rsidP="00B03202">
      <w:r>
        <w:t xml:space="preserve">      "ogTitle": "Admission Requirements - Saint Peter's University Online Master's of Industrial Organizational Psychology",</w:t>
      </w:r>
    </w:p>
    <w:p w14:paraId="31BABDA7" w14:textId="77777777" w:rsidR="00B03202" w:rsidRDefault="00B03202" w:rsidP="00B03202">
      <w:r>
        <w:t xml:space="preserve">      "language": "en-US",</w:t>
      </w:r>
    </w:p>
    <w:p w14:paraId="640A7CD8" w14:textId="77777777" w:rsidR="00B03202" w:rsidRDefault="00B03202" w:rsidP="00B03202">
      <w:r>
        <w:t xml:space="preserve">      "og:title": "Admission Requirements - Saint Peter's University Online Master's of Industrial Organizational Psychology",</w:t>
      </w:r>
    </w:p>
    <w:p w14:paraId="016447C2" w14:textId="77777777" w:rsidR="00B03202" w:rsidRDefault="00B03202" w:rsidP="00B03202">
      <w:r>
        <w:t xml:space="preserve">      "ogLocale": "en_US",</w:t>
      </w:r>
    </w:p>
    <w:p w14:paraId="7F21966B" w14:textId="77777777" w:rsidR="00B03202" w:rsidRDefault="00B03202" w:rsidP="00B03202">
      <w:r>
        <w:t xml:space="preserve">      "scrapeId": "0c13df4a-b535-4480-926d-82bdf3df630e",</w:t>
      </w:r>
    </w:p>
    <w:p w14:paraId="469488DF" w14:textId="77777777" w:rsidR="00B03202" w:rsidRDefault="00B03202" w:rsidP="00B03202">
      <w:r>
        <w:t xml:space="preserve">      "viewport": "width=device-width, initial-scale=1",</w:t>
      </w:r>
    </w:p>
    <w:p w14:paraId="4B53BE15" w14:textId="77777777" w:rsidR="00B03202" w:rsidRDefault="00B03202" w:rsidP="00B03202">
      <w:r>
        <w:t xml:space="preserve">      "generator": [</w:t>
      </w:r>
    </w:p>
    <w:p w14:paraId="66B01B1F" w14:textId="77777777" w:rsidR="00B03202" w:rsidRDefault="00B03202" w:rsidP="00B03202">
      <w:r>
        <w:t xml:space="preserve">        "WordPress 6.6.2",</w:t>
      </w:r>
    </w:p>
    <w:p w14:paraId="0D0D58E5" w14:textId="77777777" w:rsidR="00B03202" w:rsidRDefault="00B03202" w:rsidP="00B03202">
      <w:r>
        <w:t xml:space="preserve">        "Elementor 3.25.4; features: additional_custom_breakpoints, e_optimized_control_loading; settings: css_print_method-external, google_font-enabled, font_display-auto"</w:t>
      </w:r>
    </w:p>
    <w:p w14:paraId="5417FA7E" w14:textId="77777777" w:rsidR="00B03202" w:rsidRDefault="00B03202" w:rsidP="00B03202">
      <w:r>
        <w:t xml:space="preserve">      ],</w:t>
      </w:r>
    </w:p>
    <w:p w14:paraId="36F1A18B" w14:textId="77777777" w:rsidR="00B03202" w:rsidRDefault="00B03202" w:rsidP="00B03202">
      <w:r>
        <w:t xml:space="preserve">      "og:locale": "en_US",</w:t>
      </w:r>
    </w:p>
    <w:p w14:paraId="6ECF2F4E" w14:textId="77777777" w:rsidR="00B03202" w:rsidRDefault="00B03202" w:rsidP="00B03202">
      <w:r>
        <w:t xml:space="preserve">      "sourceURL": "https://www.saintpeters.edu/academics/graduate-programs/master-of-industrial-organizational-psychology/admission-requirements/",</w:t>
      </w:r>
    </w:p>
    <w:p w14:paraId="1D56AD10" w14:textId="77777777" w:rsidR="00B03202" w:rsidRDefault="00B03202" w:rsidP="00B03202">
      <w:r>
        <w:t xml:space="preserve">      "ogSiteName": "Saint Peter's University Online Master's of Industrial Organizational Psychology",</w:t>
      </w:r>
    </w:p>
    <w:p w14:paraId="2139FDAE" w14:textId="77777777" w:rsidR="00B03202" w:rsidRDefault="00B03202" w:rsidP="00B03202">
      <w:r>
        <w:t xml:space="preserve">      "statusCode": 200,</w:t>
      </w:r>
    </w:p>
    <w:p w14:paraId="48C5BEE6" w14:textId="77777777" w:rsidR="00B03202" w:rsidRDefault="00B03202" w:rsidP="00B03202">
      <w:r>
        <w:t xml:space="preserve">      "description": "We are so excited to announce the launch of our MA/MS in Industrial Organizational Psychology. Saint Peter’s University has been nationally recognized for Institutional Transformation (ACE) and for providing upward mobility and affordability.",</w:t>
      </w:r>
    </w:p>
    <w:p w14:paraId="65394A5B" w14:textId="77777777" w:rsidR="00B03202" w:rsidRDefault="00B03202" w:rsidP="00B03202">
      <w:r>
        <w:t xml:space="preserve">      "theme-color": "#0071cb",</w:t>
      </w:r>
    </w:p>
    <w:p w14:paraId="61E665DD" w14:textId="77777777" w:rsidR="00B03202" w:rsidRDefault="00B03202" w:rsidP="00B03202">
      <w:r>
        <w:t xml:space="preserve">      "modifiedTime": "2019-03-27T19:57:36+00:00",</w:t>
      </w:r>
    </w:p>
    <w:p w14:paraId="5EDEC333" w14:textId="77777777" w:rsidR="00B03202" w:rsidRDefault="00B03202" w:rsidP="00B03202">
      <w:r>
        <w:t xml:space="preserve">      "og:site_name": "Saint Peter's University Online Master's of Industrial Organizational Psychology",</w:t>
      </w:r>
    </w:p>
    <w:p w14:paraId="22F3554B" w14:textId="77777777" w:rsidR="00B03202" w:rsidRDefault="00B03202" w:rsidP="00B03202">
      <w:r>
        <w:t xml:space="preserve">      "twitter:card": "summary_large_image",</w:t>
      </w:r>
    </w:p>
    <w:p w14:paraId="6C1BE8F2" w14:textId="77777777" w:rsidR="00B03202" w:rsidRDefault="00B03202" w:rsidP="00B03202">
      <w:r>
        <w:lastRenderedPageBreak/>
        <w:t xml:space="preserve">      "msapplication-config": "https://www.saintpeters.edu/academics/graduate-programs/master-of-industrial-organizational-psychology/wp-content/themes/spc-base-theme/images/favicon/browserconfig.xml",</w:t>
      </w:r>
    </w:p>
    <w:p w14:paraId="05C48FCB" w14:textId="77777777" w:rsidR="00B03202" w:rsidRDefault="00B03202" w:rsidP="00B03202">
      <w:r>
        <w:t xml:space="preserve">      "article:modified_time": "2019-03-27T19:57:36+00:00",</w:t>
      </w:r>
    </w:p>
    <w:p w14:paraId="60CD063B" w14:textId="77777777" w:rsidR="00B03202" w:rsidRDefault="00B03202" w:rsidP="00B03202">
      <w:r>
        <w:t xml:space="preserve">      "msapplication-TileColor": "#0071cb",</w:t>
      </w:r>
    </w:p>
    <w:p w14:paraId="3474FB12" w14:textId="77777777" w:rsidR="00B03202" w:rsidRDefault="00B03202" w:rsidP="00B03202">
      <w:r>
        <w:t xml:space="preserve">      "msapplication-TileImage": "https://www.saintpeters.edu/academics/graduate-programs/master-of-industrial-organizational-psychology/wp-content/themes/spc-base-theme/images/favicon/mstile-144x144.png",</w:t>
      </w:r>
    </w:p>
    <w:p w14:paraId="06D0C220" w14:textId="77777777" w:rsidR="00B03202" w:rsidRDefault="00B03202" w:rsidP="00B03202">
      <w:r>
        <w:t xml:space="preserve">      "google-site-verification": "eTfI2rm563J5zBQeKfv0j4h9FfA6IPtdo6Di5zllcTY",</w:t>
      </w:r>
    </w:p>
    <w:p w14:paraId="11B3FE46" w14:textId="77777777" w:rsidR="00B03202" w:rsidRDefault="00B03202" w:rsidP="00B03202">
      <w:r>
        <w:t xml:space="preserve">      "google-translate-customization": "260bb346d803c46f-dbbadcf9bd3bfa86-g7111767e841b219b-17"</w:t>
      </w:r>
    </w:p>
    <w:p w14:paraId="412E8332" w14:textId="77777777" w:rsidR="00B03202" w:rsidRDefault="00B03202" w:rsidP="00B03202">
      <w:r>
        <w:t xml:space="preserve">    }</w:t>
      </w:r>
    </w:p>
    <w:p w14:paraId="306BDEBF" w14:textId="77777777" w:rsidR="00B03202" w:rsidRDefault="00B03202" w:rsidP="00B03202">
      <w:r>
        <w:t xml:space="preserve">  },</w:t>
      </w:r>
    </w:p>
    <w:p w14:paraId="354D071A" w14:textId="77777777" w:rsidR="00B03202" w:rsidRDefault="00B03202" w:rsidP="00B03202">
      <w:r>
        <w:t xml:space="preserve">  {</w:t>
      </w:r>
    </w:p>
    <w:p w14:paraId="67162F62" w14:textId="77777777" w:rsidR="00B03202" w:rsidRDefault="00B03202" w:rsidP="00B03202">
      <w:r>
        <w:t xml:space="preserve">    "markdown": "[Skip to primary content](https://www.saintpeters.edu/university-communications/style-guide-logos/logos-and-graphic-usage-guide/#main-content \"Skip to primary content\") [Additional Site Navigation](https://www.saintpeters.edu/university-communications/style-guide-logos/logos-and-graphic-usage-guide/#footer \"Additional Site Navigation\")\n\nAccepted for Fall 2025? _\\|_\n\n**Secure your spot by submitting your enrollment deposit and learn more about our vibrant community.**\n\n[Learn more](https://www.saintpeters.edu/admitted-students/)\n\nClose alert\n\n## Office of Communications and Marketing\n\n## Logos and Graphic Usage Guide\n\nOur institutional identity is more than our name or logo. It’s the way we look, act, and speak. Our identity is the essence of this institution. It explains what we’re all about. When we live up to our institutional identity, everyone we reach out to—potential and current students, faculty and staff, alumni and friends, parents, and our community—has a clear picture of who we are and what we stand for. Better yet, they feel as if they can connect with us.\n\n### Graphic Identity\n\n- [Logo – primary logo featuring the shield (.jpg)](https://www.saintpeters.edu/wp-content/uploads/blogs.dir/98/files/2012/07/primaryLogo.jpg)\n- [Jesuit lockup – primary logo with “The Jesuit University of New Jersey” (.jpg)](https://www.saintpeters.edu/wp-content/uploads/blogs.dir/98/files/2012/07/primaryLogoJesuit.jpg)\n- [Seal – black (.jpg)](https://www.saintpeters.edu/wp-content/uploads/blogs.dir/98/files/2012/07/sealBlack.jpg)\n- [Seal – blue </w:t>
      </w:r>
      <w:r>
        <w:lastRenderedPageBreak/>
        <w:t>(.jpg)](https://www.saintpeters.edu/wp-content/uploads/blogs.dir/98/files/2012/07/sealBlue.jpg)\n\nFor additional versions please contact University Communications (.eps, .ai, alternate colors, higher resolution, etc.)\n\n### Templates\n\n•    [University PowerPoint Templates](https://intranet.saintpeters.edu/university-communications/templates-for-word-powerpoint-and-flyers/) – available on the intranet (requires login)\n\n•    [Word Letterhead Templates](https://intranet.saintpeters.edu/university-communications/templates-for-word-powerpoint-and-flyers/) – available on the intranet (requires login)\n\n•   [Flyer and Brochure Templates (Word)](https://intranet.saintpeters.edu/university-communications/templates-for-word-powerpoint-and-flyers/) – available on the intranet (requires login)\n\n### **Desktop Backgrounds**\n\n[Choose an image for your Desktop](https://www.saintpeters.edu/university-communications/style-guide-logos/logos-and-graphic-usage-guide/desktop-background/ \"Desktop Background\")\n\nWe use cookies to ensure that we give you the best experience on our website. If you continue to use this site we will assume that you are happy with it.[Ok](https://www.saintpeters.edu/university-communications/style-guide-logos/logos-and-graphic-usage-guide/#)\n\n[iframe](https://td.doubleclick.net/td/ga/rul?tid=G-NX8WWKLLQ3&amp;gacid=286466897.1740191132&amp;gtm=45je52k0v885204009z86258687za200zb6258687&amp;dma=0&amp;gcd=13l3l3l3l1l1&amp;npa=0&amp;pscdl=noapi&amp;aip=1&amp;fledge=1&amp;frm=0&amp;tag_exp=101732282~101732284~102067808~102482433~102539968~102558064~102587591~102605417~102640600~102658453&amp;z=599518992)",</w:t>
      </w:r>
    </w:p>
    <w:p w14:paraId="5924B29E" w14:textId="77777777" w:rsidR="00B03202" w:rsidRDefault="00B03202" w:rsidP="00B03202">
      <w:r>
        <w:t xml:space="preserve">    "metadata": {</w:t>
      </w:r>
    </w:p>
    <w:p w14:paraId="6FE54671" w14:textId="77777777" w:rsidR="00B03202" w:rsidRDefault="00B03202" w:rsidP="00B03202">
      <w:r>
        <w:t xml:space="preserve">      "url": "https://www.saintpeters.edu/university-communications/style-guide-logos/logos-and-graphic-usage-guide/",</w:t>
      </w:r>
    </w:p>
    <w:p w14:paraId="49CC3E3C" w14:textId="77777777" w:rsidR="00B03202" w:rsidRDefault="00B03202" w:rsidP="00B03202">
      <w:r>
        <w:t xml:space="preserve">      "title": "Saint Peter's University - Communications - Logos and Graphic Usage Guide",</w:t>
      </w:r>
    </w:p>
    <w:p w14:paraId="3B7C4DE7" w14:textId="77777777" w:rsidR="00B03202" w:rsidRDefault="00B03202" w:rsidP="00B03202">
      <w:r>
        <w:t xml:space="preserve">      "robots": "max-image-preview:large",</w:t>
      </w:r>
    </w:p>
    <w:p w14:paraId="2AC5630C" w14:textId="77777777" w:rsidR="00B03202" w:rsidRDefault="00B03202" w:rsidP="00B03202">
      <w:r>
        <w:t xml:space="preserve">      "favicon": {},</w:t>
      </w:r>
    </w:p>
    <w:p w14:paraId="71758BD0" w14:textId="77777777" w:rsidR="00B03202" w:rsidRDefault="00B03202" w:rsidP="00B03202">
      <w:r>
        <w:t xml:space="preserve">      "language": "en-US",</w:t>
      </w:r>
    </w:p>
    <w:p w14:paraId="45819D34" w14:textId="77777777" w:rsidR="00B03202" w:rsidRDefault="00B03202" w:rsidP="00B03202">
      <w:r>
        <w:t xml:space="preserve">      "scrapeId": "3053b016-275d-486d-b3d1-0b0357f1faab",</w:t>
      </w:r>
    </w:p>
    <w:p w14:paraId="1878AA6F" w14:textId="77777777" w:rsidR="00B03202" w:rsidRDefault="00B03202" w:rsidP="00B03202">
      <w:r>
        <w:t xml:space="preserve">      "viewport": "width=device-width, initial-scale=1",</w:t>
      </w:r>
    </w:p>
    <w:p w14:paraId="682F364B" w14:textId="77777777" w:rsidR="00B03202" w:rsidRDefault="00B03202" w:rsidP="00B03202">
      <w:r>
        <w:t xml:space="preserve">      "generator": "WordPress 6.6.2",</w:t>
      </w:r>
    </w:p>
    <w:p w14:paraId="7642D082" w14:textId="77777777" w:rsidR="00B03202" w:rsidRDefault="00B03202" w:rsidP="00B03202">
      <w:r>
        <w:lastRenderedPageBreak/>
        <w:t xml:space="preserve">      "sourceURL": "https://www.saintpeters.edu/university-communications/style-guide-logos/logos-and-graphic-usage-guide/",</w:t>
      </w:r>
    </w:p>
    <w:p w14:paraId="7C45EF54" w14:textId="77777777" w:rsidR="00B03202" w:rsidRDefault="00B03202" w:rsidP="00B03202">
      <w:r>
        <w:t xml:space="preserve">      "statusCode": 200,</w:t>
      </w:r>
    </w:p>
    <w:p w14:paraId="21FB5D22" w14:textId="77777777" w:rsidR="00B03202" w:rsidRDefault="00B03202" w:rsidP="00B03202">
      <w:r>
        <w:t xml:space="preserve">      "description": "University Communications at Saint Peter's University",</w:t>
      </w:r>
    </w:p>
    <w:p w14:paraId="43309F51" w14:textId="77777777" w:rsidR="00B03202" w:rsidRDefault="00B03202" w:rsidP="00B03202">
      <w:r>
        <w:t xml:space="preserve">      "theme-color": "#0071cb",</w:t>
      </w:r>
    </w:p>
    <w:p w14:paraId="3B5CC895" w14:textId="77777777" w:rsidR="00B03202" w:rsidRDefault="00B03202" w:rsidP="00B03202">
      <w:r>
        <w:t xml:space="preserve">      "msapplication-config": "https://www.saintpeters.edu/university-communications/wp-content/themes/spc-base-theme/images/favicon/browserconfig.xml",</w:t>
      </w:r>
    </w:p>
    <w:p w14:paraId="7187D404" w14:textId="77777777" w:rsidR="00B03202" w:rsidRDefault="00B03202" w:rsidP="00B03202">
      <w:r>
        <w:t xml:space="preserve">      "msapplication-TileColor": "#0071cb",</w:t>
      </w:r>
    </w:p>
    <w:p w14:paraId="02DDA022" w14:textId="77777777" w:rsidR="00B03202" w:rsidRDefault="00B03202" w:rsidP="00B03202">
      <w:r>
        <w:t xml:space="preserve">      "msapplication-TileImage": "https://www.saintpeters.edu/university-communications/wp-content/themes/spc-base-theme/images/favicon/mstile-144x144.png",</w:t>
      </w:r>
    </w:p>
    <w:p w14:paraId="0B54E370" w14:textId="77777777" w:rsidR="00B03202" w:rsidRDefault="00B03202" w:rsidP="00B03202">
      <w:r>
        <w:t xml:space="preserve">      "google-site-verification": "eTfI2rm563J5zBQeKfv0j4h9FfA6IPtdo6Di5zllcTY",</w:t>
      </w:r>
    </w:p>
    <w:p w14:paraId="52A6042C" w14:textId="77777777" w:rsidR="00B03202" w:rsidRDefault="00B03202" w:rsidP="00B03202">
      <w:r>
        <w:t xml:space="preserve">      "google-translate-customization": "260bb346d803c46f-dbbadcf9bd3bfa86-g7111767e841b219b-17"</w:t>
      </w:r>
    </w:p>
    <w:p w14:paraId="45FAFD91" w14:textId="77777777" w:rsidR="00B03202" w:rsidRDefault="00B03202" w:rsidP="00B03202">
      <w:r>
        <w:t xml:space="preserve">    }</w:t>
      </w:r>
    </w:p>
    <w:p w14:paraId="48DE7C51" w14:textId="77777777" w:rsidR="00B03202" w:rsidRDefault="00B03202" w:rsidP="00B03202">
      <w:r>
        <w:t xml:space="preserve">  },</w:t>
      </w:r>
    </w:p>
    <w:p w14:paraId="1A5404B2" w14:textId="77777777" w:rsidR="00B03202" w:rsidRDefault="00B03202" w:rsidP="00B03202">
      <w:r>
        <w:t xml:space="preserve">  {</w:t>
      </w:r>
    </w:p>
    <w:p w14:paraId="2444EF44" w14:textId="77777777" w:rsidR="00B03202" w:rsidRDefault="00B03202" w:rsidP="00B03202">
      <w:r>
        <w:t xml:space="preserve">    "markdown": "[Skip to primary content](https://www.saintpeters.edu/ceel/2017/09/25/an-internship-recruiter-from-pfizer-comes-to-campus/#main-content \"Skip to primary content\") [Additional Site Navigation](https://www.saintpeters.edu/ceel/2017/09/25/an-internship-recruiter-from-pfizer-comes-to-campus/#footer \"Additional Site Navigation\")\n\nAccepted for Fall 2025? _\\|_\n\n**Secure your spot by submitting your enrollment deposit and learn more about our vibrant community.**\n\n[Learn more](https://www.saintpeters.edu/admitted-students/)\n\nClose alert\n\n## Welcome to CEEl!\n\n# An Internship Recruiter from Pfizer comes to Campus\n\nUpdated **Monday 25, September 2017** by Web Office\n\n![](https://www.saintpeters.edu/wp-content/blogs.dir/112/files/2017/09/unnamed-1.jpg)The Center for Career Engagement and Experiential Learning (CEEL) hosted a Pfizer Internship Information Session on September 21. During the session, students watched a video about the company, listened to a presentation from company representatives and heard from the chief medical officer and CEO. Students who are interning with the company shared their advice. To learn more </w:t>
      </w:r>
      <w:r>
        <w:lastRenderedPageBreak/>
        <w:t>about an internship with Pfizer, attend the [Annual Fall Career and Internship Fair](https://events.saintpeters.edu/EventList.aspx?fromdate=9/28/2017&amp;todate=9/28/2017&amp;display=Day&amp;type=public&amp;eventidn=27382&amp;view=EventDetails&amp;information_id=60734) on September 28.\n\nWe use cookies to ensure that we give you the best experience on our website. If you continue to use this site we will assume that you are happy with it.[Ok](https://www.saintpeters.edu/ceel/2017/09/25/an-internship-recruiter-from-pfizer-comes-to-campus/#)",</w:t>
      </w:r>
    </w:p>
    <w:p w14:paraId="039BCBF0" w14:textId="77777777" w:rsidR="00B03202" w:rsidRDefault="00B03202" w:rsidP="00B03202">
      <w:r>
        <w:t xml:space="preserve">    "metadata": {</w:t>
      </w:r>
    </w:p>
    <w:p w14:paraId="0AEB6D90" w14:textId="77777777" w:rsidR="00B03202" w:rsidRDefault="00B03202" w:rsidP="00B03202">
      <w:r>
        <w:t xml:space="preserve">      "url": "https://www.saintpeters.edu/ceel/2017/09/25/an-internship-recruiter-from-pfizer-comes-to-campus/",</w:t>
      </w:r>
    </w:p>
    <w:p w14:paraId="04D6E9B5" w14:textId="77777777" w:rsidR="00B03202" w:rsidRDefault="00B03202" w:rsidP="00B03202">
      <w:r>
        <w:t xml:space="preserve">      "title": "  An Internship Recruiter from Pfizer comes to Campus",</w:t>
      </w:r>
    </w:p>
    <w:p w14:paraId="43D087AA" w14:textId="77777777" w:rsidR="00B03202" w:rsidRDefault="00B03202" w:rsidP="00B03202">
      <w:r>
        <w:t xml:space="preserve">      "robots": "max-image-preview:large",</w:t>
      </w:r>
    </w:p>
    <w:p w14:paraId="31F16677" w14:textId="77777777" w:rsidR="00B03202" w:rsidRDefault="00B03202" w:rsidP="00B03202">
      <w:r>
        <w:t xml:space="preserve">      "favicon": {},</w:t>
      </w:r>
    </w:p>
    <w:p w14:paraId="14F4B7AD" w14:textId="77777777" w:rsidR="00B03202" w:rsidRDefault="00B03202" w:rsidP="00B03202">
      <w:r>
        <w:t xml:space="preserve">      "language": "en-US",</w:t>
      </w:r>
    </w:p>
    <w:p w14:paraId="0B373687" w14:textId="77777777" w:rsidR="00B03202" w:rsidRDefault="00B03202" w:rsidP="00B03202">
      <w:r>
        <w:t xml:space="preserve">      "scrapeId": "3207814d-4efd-4ded-a2f7-42216d6a0e4f",</w:t>
      </w:r>
    </w:p>
    <w:p w14:paraId="603381E1" w14:textId="77777777" w:rsidR="00B03202" w:rsidRDefault="00B03202" w:rsidP="00B03202">
      <w:r>
        <w:t xml:space="preserve">      "viewport": "width=device-width, initial-scale=1",</w:t>
      </w:r>
    </w:p>
    <w:p w14:paraId="330A6E5B" w14:textId="77777777" w:rsidR="00B03202" w:rsidRDefault="00B03202" w:rsidP="00B03202">
      <w:r>
        <w:t xml:space="preserve">      "generator": "WordPress 6.6.2",</w:t>
      </w:r>
    </w:p>
    <w:p w14:paraId="323855D4" w14:textId="77777777" w:rsidR="00B03202" w:rsidRDefault="00B03202" w:rsidP="00B03202">
      <w:r>
        <w:t xml:space="preserve">      "sourceURL": "https://www.saintpeters.edu/ceel/2017/09/25/an-internship-recruiter-from-pfizer-comes-to-campus/",</w:t>
      </w:r>
    </w:p>
    <w:p w14:paraId="36416568" w14:textId="77777777" w:rsidR="00B03202" w:rsidRDefault="00B03202" w:rsidP="00B03202">
      <w:r>
        <w:t xml:space="preserve">      "statusCode": 200,</w:t>
      </w:r>
    </w:p>
    <w:p w14:paraId="05DC13E3" w14:textId="77777777" w:rsidR="00B03202" w:rsidRDefault="00B03202" w:rsidP="00B03202">
      <w:r>
        <w:t xml:space="preserve">      "description": "Center for Career Engagement and Experiential Learning",</w:t>
      </w:r>
    </w:p>
    <w:p w14:paraId="66F39B6B" w14:textId="77777777" w:rsidR="00B03202" w:rsidRDefault="00B03202" w:rsidP="00B03202">
      <w:r>
        <w:t xml:space="preserve">      "theme-color": "#0071cb",</w:t>
      </w:r>
    </w:p>
    <w:p w14:paraId="2A9E3B4D" w14:textId="77777777" w:rsidR="00B03202" w:rsidRDefault="00B03202" w:rsidP="00B03202">
      <w:r>
        <w:t xml:space="preserve">      "msapplication-config": "https://www.saintpeters.edu/ceel/wp-content/themes/spc-base-theme/images/favicon/browserconfig.xml",</w:t>
      </w:r>
    </w:p>
    <w:p w14:paraId="1355D43D" w14:textId="77777777" w:rsidR="00B03202" w:rsidRDefault="00B03202" w:rsidP="00B03202">
      <w:r>
        <w:t xml:space="preserve">      "msapplication-TileColor": "#0071cb",</w:t>
      </w:r>
    </w:p>
    <w:p w14:paraId="5EBBE4C7" w14:textId="77777777" w:rsidR="00B03202" w:rsidRDefault="00B03202" w:rsidP="00B03202">
      <w:r>
        <w:t xml:space="preserve">      "msapplication-TileImage": "https://www.saintpeters.edu/ceel/wp-content/themes/spc-base-theme/images/favicon/mstile-144x144.png",</w:t>
      </w:r>
    </w:p>
    <w:p w14:paraId="69447E1B" w14:textId="77777777" w:rsidR="00B03202" w:rsidRDefault="00B03202" w:rsidP="00B03202">
      <w:r>
        <w:t xml:space="preserve">      "google-site-verification": "eTfI2rm563J5zBQeKfv0j4h9FfA6IPtdo6Di5zllcTY",</w:t>
      </w:r>
    </w:p>
    <w:p w14:paraId="03A6CD85" w14:textId="77777777" w:rsidR="00B03202" w:rsidRDefault="00B03202" w:rsidP="00B03202">
      <w:r>
        <w:lastRenderedPageBreak/>
        <w:t xml:space="preserve">      "google-translate-customization": "260bb346d803c46f-dbbadcf9bd3bfa86-g7111767e841b219b-17"</w:t>
      </w:r>
    </w:p>
    <w:p w14:paraId="31271686" w14:textId="77777777" w:rsidR="00B03202" w:rsidRDefault="00B03202" w:rsidP="00B03202">
      <w:r>
        <w:t xml:space="preserve">    }</w:t>
      </w:r>
    </w:p>
    <w:p w14:paraId="4397D6CA" w14:textId="77777777" w:rsidR="00B03202" w:rsidRDefault="00B03202" w:rsidP="00B03202">
      <w:r>
        <w:t xml:space="preserve">  },</w:t>
      </w:r>
    </w:p>
    <w:p w14:paraId="3317E17E" w14:textId="77777777" w:rsidR="00B03202" w:rsidRDefault="00B03202" w:rsidP="00B03202">
      <w:r>
        <w:t xml:space="preserve">  {</w:t>
      </w:r>
    </w:p>
    <w:p w14:paraId="36327E02" w14:textId="77777777" w:rsidR="00B03202" w:rsidRDefault="00B03202" w:rsidP="00B03202">
      <w:r>
        <w:t xml:space="preserve">    "markdown": "Saint Peter's University\n\n# Middle School Mathematics Certificate\n\nProgram Level ­ Post baccalaureate certificate Program Length ­ 24 months\n\n# Q. How much will this program cost me?\\* A. Tuition and fees: $\\\\mathbb{S9}{,}288$ Books and supplies: $\\\\pmb{\\\\mathbb{5375}}$ On­campus room &amp; board: not offered\n\nWhat other costs are there for this program? 1For further program cost information, visit [http://catalogs.saintpeters.edu/graduate/](http://catalogs.saintpeters.edu/graduate/) \\* The amounts shown above include costs for the entire program, assuming normal time to completion. Note that this information is subject to change.\n\nQ. How long will it take me to complete this program?\n\nA. The program is designed to take 24 months to complete. Of those that completed the program in 2013­2014, ${\\\\star}%$ finished in 24 months.\n\n\\* Fewer than 10 students completed this program in 2013­ 14. The number who finished within the normal time has been withheld to preserve the confidentiality of the students.\n\nQ. What are my chances of getting a job when I graduate?\n\nA. The job placement rate for students who completed this program is ${\\\\star}%$ .\n\nQ. What financing options are available to help me pay for this program?\n\nA. Financing for this program may be available through grants, scholarships, loans (federal and private) and institutional financing plans. The median amount of debt for program graduates is shown below: Federal loans: \\* Private education loans: \\* Institutional financing plan: \\*\n\n\\* This institution is not currently required to calculate a job placement rate for program completers.\n\nFor more\n\ninformation on\n\njobs related to this\n\nprogram. 3\n\n\\* There were fewer than 10 graduates in this program. Median amounts are withheld to preserve the confidentiality of graduates.\n\n# 1Other costs for this program\n\nNo additional information provided.\n\n# 2Additional information related to this program and/or the information provided above\n\nSaint Peter's University is accredited by the Middle States Commission on Higher Education (MSCHE). Neither </w:t>
      </w:r>
      <w:r>
        <w:lastRenderedPageBreak/>
        <w:t>MSCHE nor\n\nthe State of New Jersey require job placement rate disclosures and, consequently, do not provide methodologies for\n\ncalculating such rates.\n\n3More information on jobs related to this program Education Teachers, Postsecondary [http://online.onetcenter.org/link/summary/25­1081.00](http://online.onetcenter.org/link/summary/25%C2%AD1081.00) Middle School Teachers, Except Special and Career/Technical Education [http://online.onetcenter.org/link/summary/25­2022.00](http://online.onetcenter.org/link/summary/25%C2%AD2022.00)",</w:t>
      </w:r>
    </w:p>
    <w:p w14:paraId="4A18E765" w14:textId="77777777" w:rsidR="00B03202" w:rsidRDefault="00B03202" w:rsidP="00B03202">
      <w:r>
        <w:t xml:space="preserve">    "metadata": {</w:t>
      </w:r>
    </w:p>
    <w:p w14:paraId="3871F146" w14:textId="77777777" w:rsidR="00B03202" w:rsidRDefault="00B03202" w:rsidP="00B03202">
      <w:r>
        <w:t xml:space="preserve">      "url": "https://www.saintpeters.edu/wp-content/uploads/blogs.dir/110/files/2015/01/middleSchoolMath.pdf",</w:t>
      </w:r>
    </w:p>
    <w:p w14:paraId="0641CD45" w14:textId="77777777" w:rsidR="00B03202" w:rsidRDefault="00B03202" w:rsidP="00B03202">
      <w:r>
        <w:t xml:space="preserve">      "scrapeId": "38cfcc02-0732-4fc0-984d-175569ae79dd",</w:t>
      </w:r>
    </w:p>
    <w:p w14:paraId="256C8471" w14:textId="77777777" w:rsidR="00B03202" w:rsidRDefault="00B03202" w:rsidP="00B03202">
      <w:r>
        <w:t xml:space="preserve">      "sourceURL": "https://www.saintpeters.edu/wp-content/uploads/blogs.dir/110/files/2015/01/middleSchoolMath.pdf",</w:t>
      </w:r>
    </w:p>
    <w:p w14:paraId="4F21BB9E" w14:textId="77777777" w:rsidR="00B03202" w:rsidRDefault="00B03202" w:rsidP="00B03202">
      <w:r>
        <w:t xml:space="preserve">      "statusCode": 200</w:t>
      </w:r>
    </w:p>
    <w:p w14:paraId="5C276AB2" w14:textId="77777777" w:rsidR="00B03202" w:rsidRDefault="00B03202" w:rsidP="00B03202">
      <w:r>
        <w:t xml:space="preserve">    }</w:t>
      </w:r>
    </w:p>
    <w:p w14:paraId="6F3527BF" w14:textId="77777777" w:rsidR="00B03202" w:rsidRDefault="00B03202" w:rsidP="00B03202">
      <w:r>
        <w:t xml:space="preserve">  },</w:t>
      </w:r>
    </w:p>
    <w:p w14:paraId="6542B89B" w14:textId="77777777" w:rsidR="00B03202" w:rsidRDefault="00B03202" w:rsidP="00B03202">
      <w:r>
        <w:t xml:space="preserve">  {</w:t>
      </w:r>
    </w:p>
    <w:p w14:paraId="4BB0F3A4" w14:textId="77777777" w:rsidR="00B03202" w:rsidRDefault="00B03202" w:rsidP="00B03202">
      <w:r>
        <w:t xml:space="preserve">    "markdown": "[Skip to primary content](https://www.saintpeters.edu/blog/success/prajjwol-gautam-15/#main-content \"Skip to primary content\") [Additional Site Navigation](https://www.saintpeters.edu/blog/success/prajjwol-gautam-15/#footer \"Additional Site Navigation\")\n\nAccepted for Fall 2025? _\\|_\n\n**Secure your spot by submitting your enrollment deposit and learn more about our vibrant community.**\n\n[Learn more](https://www.saintpeters.edu/admitted-students/)\n\nClose alert\n\n# Prajjwol Gautam ’15\n\n![Prajjwol Gautam](https://www.saintpeters.edu/wp-content/blogs.dir/1/files/2022/10/Prajjwol-Gautam-15.jpg)\n\n```\n“Saint Peter’s went out of its way to make things possible for me.”\n```\n\nWe use cookies to ensure you get the best experience. By continuing to use this site, you consent to the use of cookies in accordance with our [Privacy Policy](https://www.saintpeters.edu/privacy-policy/).[Continue](https://www.saintpeters.edu/blog/success/prajjwol-gautam-15/#)",</w:t>
      </w:r>
    </w:p>
    <w:p w14:paraId="5E7FB28B" w14:textId="77777777" w:rsidR="00B03202" w:rsidRDefault="00B03202" w:rsidP="00B03202">
      <w:r>
        <w:lastRenderedPageBreak/>
        <w:t xml:space="preserve">    "metadata": {</w:t>
      </w:r>
    </w:p>
    <w:p w14:paraId="63F161C6" w14:textId="77777777" w:rsidR="00B03202" w:rsidRDefault="00B03202" w:rsidP="00B03202">
      <w:r>
        <w:t xml:space="preserve">      "url": "https://www.saintpeters.edu/blog/success/prajjwol-gautam-15/",</w:t>
      </w:r>
    </w:p>
    <w:p w14:paraId="3E40DC9F" w14:textId="77777777" w:rsidR="00B03202" w:rsidRDefault="00B03202" w:rsidP="00B03202">
      <w:r>
        <w:t xml:space="preserve">      "ogUrl": "https://www.saintpeters.edu/blog/success/prajjwol-gautam-15/",</w:t>
      </w:r>
    </w:p>
    <w:p w14:paraId="595C849F" w14:textId="77777777" w:rsidR="00B03202" w:rsidRDefault="00B03202" w:rsidP="00B03202">
      <w:r>
        <w:t xml:space="preserve">      "title": "Prajjwol Gautam ’15 - Saint Peter's University - Home",</w:t>
      </w:r>
    </w:p>
    <w:p w14:paraId="4D589ED4" w14:textId="77777777" w:rsidR="00B03202" w:rsidRDefault="00B03202" w:rsidP="00B03202">
      <w:r>
        <w:t xml:space="preserve">      "author": "Janey Lee",</w:t>
      </w:r>
    </w:p>
    <w:p w14:paraId="5BD20767" w14:textId="77777777" w:rsidR="00B03202" w:rsidRDefault="00B03202" w:rsidP="00B03202">
      <w:r>
        <w:t xml:space="preserve">      "og:url": "https://www.saintpeters.edu/blog/success/prajjwol-gautam-15/",</w:t>
      </w:r>
    </w:p>
    <w:p w14:paraId="2372D2D6" w14:textId="77777777" w:rsidR="00B03202" w:rsidRDefault="00B03202" w:rsidP="00B03202">
      <w:r>
        <w:t xml:space="preserve">      "robots": "index, follow, max-image-preview:large, max-snippet:-1, max-video-preview:-1",</w:t>
      </w:r>
    </w:p>
    <w:p w14:paraId="070F1C1C" w14:textId="77777777" w:rsidR="00B03202" w:rsidRDefault="00B03202" w:rsidP="00B03202">
      <w:r>
        <w:t xml:space="preserve">      "favicon": {},</w:t>
      </w:r>
    </w:p>
    <w:p w14:paraId="69B612C5" w14:textId="77777777" w:rsidR="00B03202" w:rsidRDefault="00B03202" w:rsidP="00B03202">
      <w:r>
        <w:t xml:space="preserve">      "og:type": "article",</w:t>
      </w:r>
    </w:p>
    <w:p w14:paraId="08FAFD0A" w14:textId="77777777" w:rsidR="00B03202" w:rsidRDefault="00B03202" w:rsidP="00B03202">
      <w:r>
        <w:t xml:space="preserve">      "ogImage": "https://www.saintpeters.edu/wp-content/blogs.dir/1/files/2022/10/Prajjwol-Gautam-15.jpg",</w:t>
      </w:r>
    </w:p>
    <w:p w14:paraId="1FCA2A92" w14:textId="77777777" w:rsidR="00B03202" w:rsidRDefault="00B03202" w:rsidP="00B03202">
      <w:r>
        <w:t xml:space="preserve">      "ogTitle": "Prajjwol Gautam ’15 - Saint Peter's University - Home",</w:t>
      </w:r>
    </w:p>
    <w:p w14:paraId="29CFF6E3" w14:textId="77777777" w:rsidR="00B03202" w:rsidRDefault="00B03202" w:rsidP="00B03202">
      <w:r>
        <w:t xml:space="preserve">      "language": "en-US",</w:t>
      </w:r>
    </w:p>
    <w:p w14:paraId="2A3F1FC2" w14:textId="77777777" w:rsidR="00B03202" w:rsidRDefault="00B03202" w:rsidP="00B03202">
      <w:r>
        <w:t xml:space="preserve">      "og:image": "https://www.saintpeters.edu/wp-content/blogs.dir/1/files/2022/10/Prajjwol-Gautam-15.jpg",</w:t>
      </w:r>
    </w:p>
    <w:p w14:paraId="52B21F48" w14:textId="77777777" w:rsidR="00B03202" w:rsidRDefault="00B03202" w:rsidP="00B03202">
      <w:r>
        <w:t xml:space="preserve">      "og:title": "Prajjwol Gautam ’15 - Saint Peter's University - Home",</w:t>
      </w:r>
    </w:p>
    <w:p w14:paraId="1666E3C7" w14:textId="77777777" w:rsidR="00B03202" w:rsidRDefault="00B03202" w:rsidP="00B03202">
      <w:r>
        <w:t xml:space="preserve">      "ogLocale": "en_US",</w:t>
      </w:r>
    </w:p>
    <w:p w14:paraId="043CFBE0" w14:textId="77777777" w:rsidR="00B03202" w:rsidRDefault="00B03202" w:rsidP="00B03202">
      <w:r>
        <w:t xml:space="preserve">      "scrapeId": "2df6193e-d97c-42a4-9150-b69d586bea6e",</w:t>
      </w:r>
    </w:p>
    <w:p w14:paraId="329764CB" w14:textId="77777777" w:rsidR="00B03202" w:rsidRDefault="00B03202" w:rsidP="00B03202">
      <w:r>
        <w:t xml:space="preserve">      "viewport": "width=device-width, initial-scale=1",</w:t>
      </w:r>
    </w:p>
    <w:p w14:paraId="75027DDC" w14:textId="77777777" w:rsidR="00B03202" w:rsidRDefault="00B03202" w:rsidP="00B03202">
      <w:r>
        <w:t xml:space="preserve">      "generator": [</w:t>
      </w:r>
    </w:p>
    <w:p w14:paraId="7BA35103" w14:textId="77777777" w:rsidR="00B03202" w:rsidRDefault="00B03202" w:rsidP="00B03202">
      <w:r>
        <w:t xml:space="preserve">        "WordPress 6.6.2",</w:t>
      </w:r>
    </w:p>
    <w:p w14:paraId="4367D61A" w14:textId="77777777" w:rsidR="00B03202" w:rsidRDefault="00B03202" w:rsidP="00B03202">
      <w:r>
        <w:t xml:space="preserve">        "Elementor 3.25.4; features: additional_custom_breakpoints, e_optimized_control_loading; settings: css_print_method-external, google_font-enabled, font_display-auto"</w:t>
      </w:r>
    </w:p>
    <w:p w14:paraId="018D8096" w14:textId="77777777" w:rsidR="00B03202" w:rsidRDefault="00B03202" w:rsidP="00B03202">
      <w:r>
        <w:t xml:space="preserve">      ],</w:t>
      </w:r>
    </w:p>
    <w:p w14:paraId="2C8AA581" w14:textId="77777777" w:rsidR="00B03202" w:rsidRDefault="00B03202" w:rsidP="00B03202">
      <w:r>
        <w:t xml:space="preserve">      "og:locale": "en_US",</w:t>
      </w:r>
    </w:p>
    <w:p w14:paraId="5DFC0361" w14:textId="77777777" w:rsidR="00B03202" w:rsidRDefault="00B03202" w:rsidP="00B03202">
      <w:r>
        <w:lastRenderedPageBreak/>
        <w:t xml:space="preserve">      "sourceURL": "https://www.saintpeters.edu/blog/success/prajjwol-gautam-15/",</w:t>
      </w:r>
    </w:p>
    <w:p w14:paraId="281A8A73" w14:textId="77777777" w:rsidR="00B03202" w:rsidRDefault="00B03202" w:rsidP="00B03202">
      <w:r>
        <w:t xml:space="preserve">      "ogSiteName": "Saint Peter's University - Home",</w:t>
      </w:r>
    </w:p>
    <w:p w14:paraId="1D3E36A5" w14:textId="77777777" w:rsidR="00B03202" w:rsidRDefault="00B03202" w:rsidP="00B03202">
      <w:r>
        <w:t xml:space="preserve">      "statusCode": 200,</w:t>
      </w:r>
    </w:p>
    <w:p w14:paraId="76C31BC0" w14:textId="77777777" w:rsidR="00B03202" w:rsidRDefault="00B03202" w:rsidP="00B03202">
      <w:r>
        <w:t xml:space="preserve">      "description": "Saint Peter's University – Institute of STEM Experiential Learning",</w:t>
      </w:r>
    </w:p>
    <w:p w14:paraId="360C7D5A" w14:textId="77777777" w:rsidR="00B03202" w:rsidRDefault="00B03202" w:rsidP="00B03202">
      <w:r>
        <w:t xml:space="preserve">      "theme-color": [</w:t>
      </w:r>
    </w:p>
    <w:p w14:paraId="1831AF0E" w14:textId="77777777" w:rsidR="00B03202" w:rsidRDefault="00B03202" w:rsidP="00B03202">
      <w:r>
        <w:t xml:space="preserve">        "#0071cb",</w:t>
      </w:r>
    </w:p>
    <w:p w14:paraId="451558E5" w14:textId="77777777" w:rsidR="00B03202" w:rsidRDefault="00B03202" w:rsidP="00B03202">
      <w:r>
        <w:t xml:space="preserve">        "#FFFFFF"</w:t>
      </w:r>
    </w:p>
    <w:p w14:paraId="5F00147E" w14:textId="77777777" w:rsidR="00B03202" w:rsidRDefault="00B03202" w:rsidP="00B03202">
      <w:r>
        <w:t xml:space="preserve">      ],</w:t>
      </w:r>
    </w:p>
    <w:p w14:paraId="211F14AB" w14:textId="77777777" w:rsidR="00B03202" w:rsidRDefault="00B03202" w:rsidP="00B03202">
      <w:r>
        <w:t xml:space="preserve">      "og:site_name": "Saint Peter's University - Home",</w:t>
      </w:r>
    </w:p>
    <w:p w14:paraId="4068B75E" w14:textId="77777777" w:rsidR="00B03202" w:rsidRDefault="00B03202" w:rsidP="00B03202">
      <w:r>
        <w:t xml:space="preserve">      "twitter:card": "summary_large_image",</w:t>
      </w:r>
    </w:p>
    <w:p w14:paraId="0C4F636C" w14:textId="77777777" w:rsidR="00B03202" w:rsidRDefault="00B03202" w:rsidP="00B03202">
      <w:r>
        <w:t xml:space="preserve">      "twitter:site": "@saintpetersuniv",</w:t>
      </w:r>
    </w:p>
    <w:p w14:paraId="5CA5EAA4" w14:textId="77777777" w:rsidR="00B03202" w:rsidRDefault="00B03202" w:rsidP="00B03202">
      <w:r>
        <w:t xml:space="preserve">      "og:image:type": "image/jpeg",</w:t>
      </w:r>
    </w:p>
    <w:p w14:paraId="64278F8F" w14:textId="77777777" w:rsidR="00B03202" w:rsidRDefault="00B03202" w:rsidP="00B03202">
      <w:r>
        <w:t xml:space="preserve">      "ogDescription": "Computer Science and Mathematics major Nepal",</w:t>
      </w:r>
    </w:p>
    <w:p w14:paraId="5CBB5610" w14:textId="77777777" w:rsidR="00B03202" w:rsidRDefault="00B03202" w:rsidP="00B03202">
      <w:r>
        <w:t xml:space="preserve">      "publishedTime": "2022-10-27T18:13:37+00:00",</w:t>
      </w:r>
    </w:p>
    <w:p w14:paraId="19E179FC" w14:textId="77777777" w:rsidR="00B03202" w:rsidRDefault="00B03202" w:rsidP="00B03202">
      <w:r>
        <w:t xml:space="preserve">      "twitter:data1": "Janey Lee",</w:t>
      </w:r>
    </w:p>
    <w:p w14:paraId="7A1167AC" w14:textId="77777777" w:rsidR="00B03202" w:rsidRDefault="00B03202" w:rsidP="00B03202">
      <w:r>
        <w:t xml:space="preserve">      "og:description": "Computer Science and Mathematics major Nepal",</w:t>
      </w:r>
    </w:p>
    <w:p w14:paraId="08C33B5B" w14:textId="77777777" w:rsidR="00B03202" w:rsidRDefault="00B03202" w:rsidP="00B03202">
      <w:r>
        <w:t xml:space="preserve">      "og:image:width": "497",</w:t>
      </w:r>
    </w:p>
    <w:p w14:paraId="44C8CDED" w14:textId="77777777" w:rsidR="00B03202" w:rsidRDefault="00B03202" w:rsidP="00B03202">
      <w:r>
        <w:t xml:space="preserve">      "twitter:label1": "Written by",</w:t>
      </w:r>
    </w:p>
    <w:p w14:paraId="6690DBF4" w14:textId="77777777" w:rsidR="00B03202" w:rsidRDefault="00B03202" w:rsidP="00B03202">
      <w:r>
        <w:t xml:space="preserve">      "og:image:height": "499",</w:t>
      </w:r>
    </w:p>
    <w:p w14:paraId="5E531E31" w14:textId="77777777" w:rsidR="00B03202" w:rsidRDefault="00B03202" w:rsidP="00B03202">
      <w:r>
        <w:t xml:space="preserve">      "twitter:creator": "@saintpetersuniv",</w:t>
      </w:r>
    </w:p>
    <w:p w14:paraId="35BA35FD" w14:textId="77777777" w:rsidR="00B03202" w:rsidRDefault="00B03202" w:rsidP="00B03202">
      <w:r>
        <w:t xml:space="preserve">      "article:publisher": "https://www.facebook.com/saintpetersuniversity",</w:t>
      </w:r>
    </w:p>
    <w:p w14:paraId="43B5EBE0" w14:textId="77777777" w:rsidR="00B03202" w:rsidRDefault="00B03202" w:rsidP="00B03202">
      <w:r>
        <w:t xml:space="preserve">      "msapplication-config": "https://www.saintpeters.edu/wp-content/themes/spc-base-theme/images/favicon/browserconfig.xml",</w:t>
      </w:r>
    </w:p>
    <w:p w14:paraId="3526B65C" w14:textId="77777777" w:rsidR="00B03202" w:rsidRDefault="00B03202" w:rsidP="00B03202">
      <w:r>
        <w:t xml:space="preserve">      "article:published_time": "2022-10-27T18:13:37+00:00",</w:t>
      </w:r>
    </w:p>
    <w:p w14:paraId="292EB3ED" w14:textId="77777777" w:rsidR="00B03202" w:rsidRDefault="00B03202" w:rsidP="00B03202">
      <w:r>
        <w:t xml:space="preserve">      "msapplication-TileColor": "#0071cb",</w:t>
      </w:r>
    </w:p>
    <w:p w14:paraId="7FB95007" w14:textId="77777777" w:rsidR="00B03202" w:rsidRDefault="00B03202" w:rsidP="00B03202">
      <w:r>
        <w:t xml:space="preserve">      "msapplication-TileImage": "https://www.saintpeters.edu/wp-content/themes/spc-base-theme/images/favicon/mstile-144x144.png",</w:t>
      </w:r>
    </w:p>
    <w:p w14:paraId="034020F2" w14:textId="77777777" w:rsidR="00B03202" w:rsidRDefault="00B03202" w:rsidP="00B03202">
      <w:r>
        <w:lastRenderedPageBreak/>
        <w:t xml:space="preserve">      "google-site-verification": "eTfI2rm563J5zBQeKfv0j4h9FfA6IPtdo6Di5zllcTY",</w:t>
      </w:r>
    </w:p>
    <w:p w14:paraId="4E3C95E4" w14:textId="77777777" w:rsidR="00B03202" w:rsidRDefault="00B03202" w:rsidP="00B03202">
      <w:r>
        <w:t xml:space="preserve">      "google-translate-customization": "260bb346d803c46f-dbbadcf9bd3bfa86-g7111767e841b219b-17"</w:t>
      </w:r>
    </w:p>
    <w:p w14:paraId="054F2B98" w14:textId="77777777" w:rsidR="00B03202" w:rsidRDefault="00B03202" w:rsidP="00B03202">
      <w:r>
        <w:t xml:space="preserve">    }</w:t>
      </w:r>
    </w:p>
    <w:p w14:paraId="49480F94" w14:textId="77777777" w:rsidR="00B03202" w:rsidRDefault="00B03202" w:rsidP="00B03202">
      <w:r>
        <w:t xml:space="preserve">  },</w:t>
      </w:r>
    </w:p>
    <w:p w14:paraId="6C8A84CB" w14:textId="77777777" w:rsidR="00B03202" w:rsidRDefault="00B03202" w:rsidP="00B03202">
      <w:r>
        <w:t xml:space="preserve">  {</w:t>
      </w:r>
    </w:p>
    <w:p w14:paraId="19154C65" w14:textId="77777777" w:rsidR="00B03202" w:rsidRDefault="00B03202" w:rsidP="00B03202">
      <w:r>
        <w:t xml:space="preserve">    "markdown": "[Skip to primary content](https://www.saintpeters.edu/academics/adult-programs/associate-degrees/#main-content \"Skip to primary content\") [Additional Site Navigation](https://www.saintpeters.edu/academics/adult-programs/associate-degrees/#footer \"Additional Site Navigation\")\n\nAccepted for Fall 2025? _\\|_\n\n**Secure your spot by submitting your enrollment deposit and learn more about our vibrant community.**\n\n[Learn more](https://www.saintpeters.edu/admitted-students/)\n\nClose alert\n\n## School of Professional Studies\n\nJumpstart your undergraduate education with a flexible associate degree. In just 60 credits– or fewer if you have transfer credit– you can earn an associate of arts or associate of science with specializations in Business, Health Sciences, Humanities, or Social Sciences.\n\nAccording to data from the [National Center for Education Statistics](https://nces.ed.gov/programs/coe/indicator/cba/annual-earnings), students who attain an associate degree earn 18% higher wages than those who only complete a high school diploma.\n\nReady to take the next step in advancing your education and your career? Get more information and one of our dedicated counselors will help you navigate the application process.\n\n[Request more information about an Associate Degree](https://admissions.saintpeters.edu/register/?id=27f75d0c-02db-fbb2-b8f9-83ad509dccc9)\n\n* * *\n\n## The Core Curriculum\n\nAll associate degree programs at Saint Peter’s follow [the University core curriculum](https://www.saintpeters.edu/academics/the-core-curriculum/). This is 45 credits of coursework that provides students with a broad foundation in the liberal arts and is designed to help learners develop analytical and critical thinking, hone communication skills, explore scientific disciplines and technology, and encourage leadership characteristics. All of this is done with the overarching goal of helping Saint Peter’s alumni become engaged, global citizens of our complex, changing world.\n\n* * *\n\n## What Courses Will I Take in the Core Curriculum?\n\nYou’ll explore a variety of courses from different subjects and disciplines. Checkout the University Core Checklist to see the types of courses available to you as an associate degree student.\n\n[Review the Core Curriculum checklist](https://www.saintpeters.edu/wp-</w:t>
      </w:r>
      <w:r>
        <w:lastRenderedPageBreak/>
        <w:t>content/blogs.dir/169/files/2024/12/NewCoreChecklist-Oct-23-Final.pdf)\n\n* * *\n\n## Select a Major\n\nWhether you want to delve into the finer points of management or economics, or you want to peer through a microscope to view the world beyond the range of the human eye, or your passion is pondering life’s bigger questions or seeking solutions to our world’s biggest challenges– one of the four associate degree tracks is right for you!\n\n_Associate of Sciences in Business Management (18 credits)_\n\n- BA-151 Principles of Management\n- BA 155 Principles of Marketing\n- AC-151 Accounting I\n- AC-152 Accounting II\n- EC-101 Macroeconomics\n- EC-102 Microeconomics\n\n_Associate of Science in Health Sciences (21 credits)_\n\n- Bi 171 Anatomy &amp; Physiology I with lab \\[4 credits\\]\n- Bi 172 Anatomy &amp; Physiology II with lab \\[4 credits\\]\n- HL 180 Foundations of Health Science\n- Hm 210 Healthcare Issues &amp; Organizations\n- Bi 220 Concepts of Health &amp; Disease\n- Bi 271 Concepts of Public Health\n- ED 103 Pathways to Health Careers (1 credit)\n\n_Associate of Arts in Humanities (15 credits)_\n\nChoose any 5 elective courses in a humanities field– whether that’s literature, the arts, history, world language, philosophy or something else that excites you. Your advisor can help you tailor these choices to your interests or help you select courses that will best transition to a bachelor’s degree after you complete your associate degree.\n\n_Associate of Arts in Social Sciences (15 credits)_\n\nLike the AA in Humanities, students interested in pursuing the Social Sciences track should select 5 elective courses from areas like political science, sociology, urban studies, or economics. Your advisor will guide you as you make your choices to ensure they meet both your interests and future plans.\n\nWe use cookies to ensure that we give you the best experience on our website. If you continue to use this site we will assume that you are happy with it.[Ok](https://www.saintpeters.edu/academics/adult-programs/associate-degrees/#)",</w:t>
      </w:r>
    </w:p>
    <w:p w14:paraId="612080DA" w14:textId="77777777" w:rsidR="00B03202" w:rsidRDefault="00B03202" w:rsidP="00B03202">
      <w:r>
        <w:t xml:space="preserve">    "metadata": {</w:t>
      </w:r>
    </w:p>
    <w:p w14:paraId="36FC13F2" w14:textId="77777777" w:rsidR="00B03202" w:rsidRDefault="00B03202" w:rsidP="00B03202">
      <w:r>
        <w:t xml:space="preserve">      "url": "https://www.saintpeters.edu/academics/adult-programs/associate-degrees/",</w:t>
      </w:r>
    </w:p>
    <w:p w14:paraId="7F960234" w14:textId="77777777" w:rsidR="00B03202" w:rsidRDefault="00B03202" w:rsidP="00B03202">
      <w:r>
        <w:t xml:space="preserve">      "title": "Saint Peter's University - School of Professional Studies - Associate Degrees",</w:t>
      </w:r>
    </w:p>
    <w:p w14:paraId="38DF762F" w14:textId="77777777" w:rsidR="00B03202" w:rsidRDefault="00B03202" w:rsidP="00B03202">
      <w:r>
        <w:t xml:space="preserve">      "robots": "max-image-preview:large",</w:t>
      </w:r>
    </w:p>
    <w:p w14:paraId="6FC5B520" w14:textId="77777777" w:rsidR="00B03202" w:rsidRDefault="00B03202" w:rsidP="00B03202">
      <w:r>
        <w:t xml:space="preserve">      "favicon": {},</w:t>
      </w:r>
    </w:p>
    <w:p w14:paraId="0EC2747B" w14:textId="77777777" w:rsidR="00B03202" w:rsidRDefault="00B03202" w:rsidP="00B03202">
      <w:r>
        <w:t xml:space="preserve">      "language": "en-US",</w:t>
      </w:r>
    </w:p>
    <w:p w14:paraId="54FB3CDE" w14:textId="77777777" w:rsidR="00B03202" w:rsidRDefault="00B03202" w:rsidP="00B03202">
      <w:r>
        <w:t xml:space="preserve">      "scrapeId": "19214a67-450f-4636-b3bb-61cd3b9d34b5",</w:t>
      </w:r>
    </w:p>
    <w:p w14:paraId="455AF49A" w14:textId="77777777" w:rsidR="00B03202" w:rsidRDefault="00B03202" w:rsidP="00B03202">
      <w:r>
        <w:t xml:space="preserve">      "viewport": "width=device-width, initial-scale=1",</w:t>
      </w:r>
    </w:p>
    <w:p w14:paraId="4D669D9F" w14:textId="77777777" w:rsidR="00B03202" w:rsidRDefault="00B03202" w:rsidP="00B03202">
      <w:r>
        <w:t xml:space="preserve">      "generator": "WordPress 6.6.2",</w:t>
      </w:r>
    </w:p>
    <w:p w14:paraId="74B9C941" w14:textId="77777777" w:rsidR="00B03202" w:rsidRDefault="00B03202" w:rsidP="00B03202">
      <w:r>
        <w:lastRenderedPageBreak/>
        <w:t xml:space="preserve">      "sourceURL": "https://www.saintpeters.edu/academics/adult-programs/associate-degrees/",</w:t>
      </w:r>
    </w:p>
    <w:p w14:paraId="166AC36B" w14:textId="77777777" w:rsidR="00B03202" w:rsidRDefault="00B03202" w:rsidP="00B03202">
      <w:r>
        <w:t xml:space="preserve">      "statusCode": 200,</w:t>
      </w:r>
    </w:p>
    <w:p w14:paraId="18D79CA4" w14:textId="77777777" w:rsidR="00B03202" w:rsidRDefault="00B03202" w:rsidP="00B03202">
      <w:r>
        <w:t xml:space="preserve">      "description": "Our School of Professional Studies offers students the ability to earn a world-class education on their schedule.",</w:t>
      </w:r>
    </w:p>
    <w:p w14:paraId="22A0FEF8" w14:textId="77777777" w:rsidR="00B03202" w:rsidRDefault="00B03202" w:rsidP="00B03202">
      <w:r>
        <w:t xml:space="preserve">      "theme-color": "#0071cb",</w:t>
      </w:r>
    </w:p>
    <w:p w14:paraId="15623D33" w14:textId="77777777" w:rsidR="00B03202" w:rsidRDefault="00B03202" w:rsidP="00B03202">
      <w:r>
        <w:t xml:space="preserve">      "msapplication-config": "https://www.saintpeters.edu/academics/adult-programs/wp-content/themes/spc-base-theme/images/favicon/browserconfig.xml",</w:t>
      </w:r>
    </w:p>
    <w:p w14:paraId="74D27D7B" w14:textId="77777777" w:rsidR="00B03202" w:rsidRDefault="00B03202" w:rsidP="00B03202">
      <w:r>
        <w:t xml:space="preserve">      "msapplication-TileColor": "#0071cb",</w:t>
      </w:r>
    </w:p>
    <w:p w14:paraId="4A24BB1D" w14:textId="77777777" w:rsidR="00B03202" w:rsidRDefault="00B03202" w:rsidP="00B03202">
      <w:r>
        <w:t xml:space="preserve">      "msapplication-TileImage": "https://www.saintpeters.edu/academics/adult-programs/wp-content/themes/spc-base-theme/images/favicon/mstile-144x144.png",</w:t>
      </w:r>
    </w:p>
    <w:p w14:paraId="7E2B22DF" w14:textId="77777777" w:rsidR="00B03202" w:rsidRDefault="00B03202" w:rsidP="00B03202">
      <w:r>
        <w:t xml:space="preserve">      "google-site-verification": "eTfI2rm563J5zBQeKfv0j4h9FfA6IPtdo6Di5zllcTY",</w:t>
      </w:r>
    </w:p>
    <w:p w14:paraId="57E5AEF6" w14:textId="77777777" w:rsidR="00B03202" w:rsidRDefault="00B03202" w:rsidP="00B03202">
      <w:r>
        <w:t xml:space="preserve">      "google-translate-customization": "260bb346d803c46f-dbbadcf9bd3bfa86-g7111767e841b219b-17"</w:t>
      </w:r>
    </w:p>
    <w:p w14:paraId="2175E737" w14:textId="77777777" w:rsidR="00B03202" w:rsidRDefault="00B03202" w:rsidP="00B03202">
      <w:r>
        <w:t xml:space="preserve">    }</w:t>
      </w:r>
    </w:p>
    <w:p w14:paraId="4333E646" w14:textId="77777777" w:rsidR="00B03202" w:rsidRDefault="00B03202" w:rsidP="00B03202">
      <w:r>
        <w:t xml:space="preserve">  },</w:t>
      </w:r>
    </w:p>
    <w:p w14:paraId="3915D53C" w14:textId="77777777" w:rsidR="00B03202" w:rsidRDefault="00B03202" w:rsidP="00B03202">
      <w:r>
        <w:t xml:space="preserve">  {</w:t>
      </w:r>
    </w:p>
    <w:p w14:paraId="15A2356B" w14:textId="77777777" w:rsidR="00B03202" w:rsidRDefault="00B03202" w:rsidP="00B03202">
      <w:r>
        <w:t xml:space="preserve">    "markdown": "</w:t>
      </w:r>
      <w:bdo w:val="ltr">
        <w:r>
          <w:t>Your</w:t>
        </w:r>
        <w:r>
          <w:t>‬</w:t>
        </w:r>
        <w:bdo w:val="ltr">
          <w:r>
            <w:t>2024-2025</w:t>
          </w:r>
          <w:r>
            <w:t>‬</w:t>
          </w:r>
          <w:bdo w:val="ltr">
            <w:r>
              <w:t>Free</w:t>
            </w:r>
            <w:r>
              <w:t>‬</w:t>
            </w:r>
            <w:bdo w:val="ltr">
              <w:r>
                <w:t>Application</w:t>
              </w:r>
              <w:r>
                <w:t>‬</w:t>
              </w:r>
              <w:bdo w:val="ltr">
                <w:r>
                  <w:t>for</w:t>
                </w:r>
                <w:r>
                  <w:t>‬</w:t>
                </w:r>
                <w:bdo w:val="ltr">
                  <w:r>
                    <w:t>Federal</w:t>
                  </w:r>
                  <w:r>
                    <w:t>‬</w:t>
                  </w:r>
                  <w:bdo w:val="ltr">
                    <w:r>
                      <w:t>Student</w:t>
                    </w:r>
                    <w:r>
                      <w:t>‬</w:t>
                    </w:r>
                    <w:bdo w:val="ltr">
                      <w:r>
                        <w:t>Aid</w:t>
                      </w:r>
                      <w:r>
                        <w:t>‬</w:t>
                      </w:r>
                      <w:bdo w:val="ltr">
                        <w:r>
                          <w:t>(FAFSA)</w:t>
                        </w:r>
                        <w:r>
                          <w:t>‬</w:t>
                        </w:r>
                        <w:bdo w:val="ltr">
                          <w:r>
                            <w:t>was</w:t>
                          </w:r>
                          <w:r>
                            <w:t>‬</w:t>
                          </w:r>
                          <w:bdo w:val="ltr">
                            <w:r>
                              <w:t>selected</w:t>
                            </w:r>
                            <w:r>
                              <w:t>‬</w:t>
                            </w:r>
                            <w:bdo w:val="ltr">
                              <w:r>
                                <w:t>for</w:t>
                              </w:r>
                              <w:r>
                                <w:t>‬</w:t>
                              </w:r>
                              <w:bdo w:val="ltr">
                                <w:r>
                                  <w:t>review</w:t>
                                </w:r>
                                <w:r>
                                  <w:t>‬</w:t>
                                </w:r>
                                <w:bdo w:val="ltr">
                                  <w:r>
                                    <w:t>in</w:t>
                                  </w:r>
                                  <w:r>
                                    <w:t>‬</w:t>
                                  </w:r>
                                  <w:bdo w:val="ltr">
                                    <w:r>
                                      <w:t>a</w:t>
                                    </w:r>
                                    <w:r>
                                      <w:t>‬</w:t>
                                    </w:r>
                                    <w:bdo w:val="ltr">
                                      <w:r>
                                        <w:t>process</w:t>
                                      </w:r>
                                      <w:r>
                                        <w:t>‬</w:t>
                                      </w:r>
                                      <w:bdo w:val="ltr">
                                        <w:r>
                                          <w:t>called</w:t>
                                        </w:r>
                                        <w:r>
                                          <w:t>‬</w:t>
                                        </w:r>
                                        <w:bdo w:val="ltr">
                                          <w:r>
                                            <w:t>verification.</w:t>
                                          </w:r>
                                          <w:r>
                                            <w:t>‬</w:t>
                                          </w:r>
                                          <w:bdo w:val="ltr">
                                            <w:r>
                                              <w:t>The</w:t>
                                            </w:r>
                                            <w:r>
                                              <w:t>‬</w:t>
                                            </w:r>
                                            <w:bdo w:val="ltr">
                                              <w:r>
                                                <w:t>law</w:t>
                                              </w:r>
                                              <w:r>
                                                <w:t>‬</w:t>
                                              </w:r>
                                              <w:bdo w:val="ltr">
                                                <w:r>
                                                  <w:t>says</w:t>
                                                </w:r>
                                                <w:r>
                                                  <w:t>‬</w:t>
                                                </w:r>
                                                <w:bdo w:val="ltr">
                                                  <w:r>
                                                    <w:t>that</w:t>
                                                  </w:r>
                                                  <w:r>
                                                    <w:t>‬</w:t>
                                                  </w:r>
                                                  <w:bdo w:val="ltr">
                                                    <w:r>
                                                      <w:t>before</w:t>
                                                    </w:r>
                                                    <w:r>
                                                      <w:t xml:space="preserve">‬ </w:t>
                                                    </w:r>
                                                    <w:bdo w:val="ltr">
                                                      <w:r>
                                                        <w:t>awarding</w:t>
                                                      </w:r>
                                                      <w:r>
                                                        <w:t>‬</w:t>
                                                      </w:r>
                                                      <w:bdo w:val="ltr">
                                                        <w:r>
                                                          <w:t>Federal</w:t>
                                                        </w:r>
                                                        <w:r>
                                                          <w:t>‬</w:t>
                                                        </w:r>
                                                        <w:bdo w:val="ltr">
                                                          <w:r>
                                                            <w:t>Student</w:t>
                                                          </w:r>
                                                          <w:r>
                                                            <w:t>‬</w:t>
                                                          </w:r>
                                                          <w:bdo w:val="ltr">
                                                            <w:r>
                                                              <w:t>Aid,</w:t>
                                                            </w:r>
                                                            <w:r>
                                                              <w:t>‬</w:t>
                                                            </w:r>
                                                            <w:bdo w:val="ltr">
                                                              <w:r>
                                                                <w:t>we</w:t>
                                                              </w:r>
                                                              <w:r>
                                                                <w:t>‬</w:t>
                                                              </w:r>
                                                              <w:bdo w:val="ltr">
                                                                <w:r>
                                                                  <w:t>must</w:t>
                                                                </w:r>
                                                                <w:r>
                                                                  <w:t>‬</w:t>
                                                                </w:r>
                                                                <w:bdo w:val="ltr">
                                                                  <w:r>
                                                                    <w:t>ask</w:t>
                                                                  </w:r>
                                                                  <w:r>
                                                                    <w:t>‬</w:t>
                                                                  </w:r>
                                                                  <w:bdo w:val="ltr">
                                                                    <w:r>
                                                                      <w:t>you</w:t>
                                                                    </w:r>
                                                                    <w:r>
                                                                      <w:t>‬</w:t>
                                                                    </w:r>
                                                                    <w:bdo w:val="ltr">
                                                                      <w:r>
                                                                        <w:t>to</w:t>
                                                                      </w:r>
                                                                      <w:r>
                                                                        <w:t>‬</w:t>
                                                                      </w:r>
                                                                      <w:bdo w:val="ltr">
                                                                        <w:r>
                                                                          <w:t>confirm</w:t>
                                                                        </w:r>
                                                                        <w:r>
                                                                          <w:t>‬</w:t>
                                                                        </w:r>
                                                                        <w:bdo w:val="ltr">
                                                                          <w:r>
                                                                            <w:t>the</w:t>
                                                                          </w:r>
                                                                          <w:r>
                                                                            <w:t>‬</w:t>
                                                                          </w:r>
                                                                          <w:bdo w:val="ltr">
                                                                            <w:r>
                                                                              <w:t>information</w:t>
                                                                            </w:r>
                                                                            <w:r>
                                                                              <w:t>‬</w:t>
                                                                            </w:r>
                                                                            <w:bdo w:val="ltr">
                                                                              <w:r>
                                                                                <w:t>reported</w:t>
                                                                              </w:r>
                                                                              <w:r>
                                                                                <w:t>‬</w:t>
                                                                              </w:r>
                                                                              <w:bdo w:val="ltr">
                                                                                <w:r>
                                                                                  <w:t>on</w:t>
                                                                                </w:r>
                                                                                <w:r>
                                                                                  <w:t>‬</w:t>
                                                                                </w:r>
                                                                                <w:bdo w:val="ltr">
                                                                                  <w:r>
                                                                                    <w:t>your</w:t>
                                                                                  </w:r>
                                                                                  <w:r>
                                                                                    <w:t>‬</w:t>
                                                                                  </w:r>
                                                                                  <w:bdo w:val="ltr">
                                                                                    <w:r>
                                                                                      <w:t>FAFSA.</w:t>
                                                                                    </w:r>
                                                                                    <w:r>
                                                                                      <w:t>‬</w:t>
                                                                                    </w:r>
                                                                                    <w:bdo w:val="ltr">
                                                                                      <w:r>
                                                                                        <w:t>To</w:t>
                                                                                      </w:r>
                                                                                      <w:r>
                                                                                        <w:t>‬</w:t>
                                                                                      </w:r>
                                                                                      <w:bdo w:val="ltr">
                                                                                        <w:r>
                                                                                          <w:t>verify</w:t>
                                                                                        </w:r>
                                                                                        <w:r>
                                                                                          <w:t>‬</w:t>
                                                                                        </w:r>
                                                                                        <w:bdo w:val="ltr">
                                                                                          <w:r>
                                                                                            <w:t>that</w:t>
                                                                                          </w:r>
                                                                                          <w:r>
                                                                                            <w:t>‬</w:t>
                                                                                          </w:r>
                                                                                          <w:bdo w:val="ltr">
                                                                                            <w:r>
                                                                                              <w:t>you</w:t>
                                                                                            </w:r>
                                                                                            <w:r>
                                                                                              <w:t>‬</w:t>
                                                                                            </w:r>
                                                                                            <w:bdo w:val="ltr">
                                                                                              <w:r>
                                                                                                <w:t>provided</w:t>
                                                                                              </w:r>
                                                                                              <w:r>
                                                                                                <w:t>‬</w:t>
                                                                                              </w:r>
                                                                                              <w:bdo w:val="ltr">
                                                                                                <w:r>
                                                                                                  <w:t>correct</w:t>
                                                                                                </w:r>
                                                                                                <w:r>
                                                                                                  <w:t>‬</w:t>
                                                                                                </w:r>
                                                                                                <w:bdo w:val="ltr">
                                                                                                  <w:r>
                                                                                                    <w:t>information,</w:t>
                                                                                                  </w:r>
                                                                                                  <w:r>
                                                                                                    <w:t xml:space="preserve">‬ </w:t>
                                                                                                  </w:r>
                                                                                                  <w:bdo w:val="ltr">
                                                                                                    <w:r>
                                                                                                      <w:t>the</w:t>
                                                                                                    </w:r>
                                                                                                    <w:r>
                                                                                                      <w:t xml:space="preserve">‬ </w:t>
                                                                                                    </w:r>
                                                                                                    <w:bdo w:val="ltr">
                                                                                                      <w:r>
                                                                                                        <w:t>financial</w:t>
                                                                                                      </w:r>
                                                                                                      <w:r>
                                                                                                        <w:t xml:space="preserve">‬ </w:t>
                                                                                                      </w:r>
                                                                                                      <w:bdo w:val="ltr">
                                                                                                        <w:r>
                                                                                                          <w:t>aid</w:t>
                                                                                                        </w:r>
                                                                                                        <w:r>
                                                                                                          <w:t xml:space="preserve">‬ </w:t>
                                                                                                        </w:r>
                                                                                                        <w:bdo w:val="ltr">
                                                                                                          <w:r>
                                                                                                            <w:t>administrator</w:t>
                                                                                                          </w:r>
                                                                                                          <w:r>
                                                                                                            <w:t xml:space="preserve">‬ </w:t>
                                                                                                          </w:r>
                                                                                                          <w:bdo w:val="ltr">
                                                                                                            <w:r>
                                                                                                              <w:t>at</w:t>
                                                                                                            </w:r>
                                                                                                            <w:r>
                                                                                                              <w:t xml:space="preserve">‬ </w:t>
                                                                                                            </w:r>
                                                                                                            <w:bdo w:val="ltr">
                                                                                                              <w:r>
                                                                                                                <w:t>Saint</w:t>
                                                                                                              </w:r>
                                                                                                              <w:r>
                                                                                                                <w:t xml:space="preserve">‬ </w:t>
                                                                                                              </w:r>
                                                                                                              <w:bdo w:val="ltr">
                                                                                                                <w:r>
                                                                                                                  <w:t>Peter’s</w:t>
                                                                                                                </w:r>
                                                                                                                <w:r>
                                                                                                                  <w:t xml:space="preserve">‬ </w:t>
                                                                                                                </w:r>
                                                                                                                <w:bdo w:val="ltr">
                                                                                                                  <w:r>
                                                                                                                    <w:t>University</w:t>
                                                                                                                  </w:r>
                                                                                                                  <w:r>
                                                                                                                    <w:t xml:space="preserve">‬ </w:t>
                                                                                                                  </w:r>
                                                                                                                  <w:bdo w:val="ltr">
                                                                                                                    <w:r>
                                                                                                                      <w:t>will</w:t>
                                                                                                                    </w:r>
                                                                                                                    <w:r>
                                                                                                                      <w:t xml:space="preserve">‬ </w:t>
                                                                                                                    </w:r>
                                                                                                                    <w:bdo w:val="ltr">
                                                                                                                      <w:r>
                                                                                                                        <w:t>compare</w:t>
                                                                                                                      </w:r>
                                                                                                                      <w:r>
                                                                                                                        <w:t xml:space="preserve">‬ </w:t>
                                                                                                                      </w:r>
                                                                                                                      <w:bdo w:val="ltr">
                                                                                                                        <w:r>
                                                                                                                          <w:t>your</w:t>
                                                                                                                        </w:r>
                                                                                                                        <w:r>
                                                                                                                          <w:t xml:space="preserve">‬ </w:t>
                                                                                                                        </w:r>
                                                                                                                        <w:bdo w:val="ltr">
                                                                                                                          <w:r>
                                                                                                                            <w:t>FAFSA</w:t>
                                                                                                                          </w:r>
                                                                                                                          <w:r>
                                                                                                                            <w:t xml:space="preserve">‬ </w:t>
                                                                                                                          </w:r>
                                                                                                                          <w:bdo w:val="ltr">
                                                                                                                            <w:r>
                                                                                                                              <w:t>with</w:t>
                                                                                                                            </w:r>
                                                                                                                            <w:r>
                                                                                                                              <w:t xml:space="preserve">‬ </w:t>
                                                                                                                            </w:r>
                                                                                                                            <w:bdo w:val="ltr">
                                                                                                                              <w:r>
                                                                                                                                <w:t>the</w:t>
                                                                                                                              </w:r>
                                                                                                                              <w:r>
                                                                                                                                <w:t xml:space="preserve">‬ </w:t>
                                                                                                                              </w:r>
                                                                                                                              <w:bdo w:val="ltr">
                                                                                                                                <w:r>
                                                                                                                                  <w:t>information</w:t>
                                                                                                                                </w:r>
                                                                                                                                <w:r>
                                                                                                                                  <w:t>‬</w:t>
                                                                                                                                </w:r>
                                                                                                                                <w:bdo w:val="ltr">
                                                                                                                                  <w:r>
                                                                                                                                    <w:t>on</w:t>
                                                                                                                                  </w:r>
                                                                                                                                  <w:r>
                                                                                                                                    <w:t>‬</w:t>
                                                                                                                                  </w:r>
                                                                                                                                  <w:bdo w:val="ltr">
                                                                                                                                    <w:r>
                                                                                                                                      <w:t>this</w:t>
                                                                                                                                    </w:r>
                                                                                                                                    <w:r>
                                                                                                                                      <w:t>‬</w:t>
                                                                                                                                    </w:r>
                                                                                                                                    <w:bdo w:val="ltr">
                                                                                                                                      <w:r>
                                                                                                                                        <w:t>worksheet</w:t>
                                                                                                                                      </w:r>
                                                                                                                                      <w:r>
                                                                                                                                        <w:t>‬</w:t>
                                                                                                                                      </w:r>
                                                                                                                                      <w:bdo w:val="ltr">
                                                                                                                                        <w:r>
                                                                                                                                          <w:t>and</w:t>
                                                                                                                                        </w:r>
                                                                                                                                        <w:r>
                                                                                                                                          <w:t>‬</w:t>
                                                                                                                                        </w:r>
                                                                                                                                        <w:bdo w:val="ltr">
                                                                                                                                          <w:r>
                                                                                                                                            <w:t>with</w:t>
                                                                                                                                          </w:r>
                                                                                                                                          <w:r>
                                                                                                                                            <w:t>‬</w:t>
                                                                                                                                          </w:r>
                                                                                                                                          <w:bdo w:val="ltr">
                                                                                                                                            <w:r>
                                                                                                                                              <w:t>any</w:t>
                                                                                                                                            </w:r>
                                                                                                                                            <w:r>
                                                                                                                                              <w:t>‬</w:t>
                                                                                                                                            </w:r>
                                                                                                                                            <w:bdo w:val="ltr">
                                                                                                                                              <w:r>
                                                                                                                                                <w:t>other</w:t>
                                                                                                                                              </w:r>
                                                                                                                                              <w:r>
                                                                                                                                                <w:t xml:space="preserve">‬ </w:t>
                                                                                                                                              </w:r>
                                                                                                                                              <w:bdo w:val="ltr">
                                                                                                                                                <w:r>
                                                                                                                                                  <w:t>required</w:t>
                                                                                                                                                </w:r>
                                                                                                                                                <w:r>
                                                                                                                                                  <w:t>‬</w:t>
                                                                                                                                                </w:r>
                                                                                                                                                <w:bdo w:val="ltr">
                                                                                                                                                  <w:r>
                                                                                                                                                    <w:t>documents.</w:t>
                                                                                                                                                  </w:r>
                                                                                                                                                  <w:r>
                                                                                                                                                    <w:t>‬</w:t>
                                                                                                                                                  </w:r>
                                                                                                                                                  <w:bdo w:val="ltr">
                                                                                                                                                    <w:r>
                                                                                                                                                      <w:t>If</w:t>
                                                                                                                                                    </w:r>
                                                                                                                                                    <w:r>
                                                                                                                                                      <w:t>‬</w:t>
                                                                                                                                                    </w:r>
                                                                                                                                                    <w:bdo w:val="ltr">
                                                                                                                                                      <w:r>
                                                                                                                                                        <w:t>there</w:t>
                                                                                                                                                      </w:r>
                                                                                                                                                      <w:r>
                                                                                                                                                        <w:t>‬</w:t>
                                                                                                                                                      </w:r>
                                                                                                                                                      <w:bdo w:val="ltr">
                                                                                                                                                        <w:r>
                                                                                                                                                          <w:t>are</w:t>
                                                                                                                                                        </w:r>
                                                                                                                                                        <w:r>
                                                                                                                                                          <w:t>‬</w:t>
                                                                                                                                                        </w:r>
                                                                                                                                                        <w:bdo w:val="ltr">
                                                                                                                                                          <w:r>
                                                                                                                                                            <w:t>differences,</w:t>
                                                                                                                                                          </w:r>
                                                                                                                                                          <w:r>
                                                                                                                                                            <w:t>‬</w:t>
                                                                                                                                                          </w:r>
                                                                                                                                                          <w:bdo w:val="ltr">
                                                                                                                                                            <w:r>
                                                                                                                                                              <w:t>your</w:t>
                                                                                                                                                            </w:r>
                                                                                                                                                            <w:r>
                                                                                                                                                              <w:t>‬</w:t>
                                                                                                                                                            </w:r>
                                                                                                                                                            <w:bdo w:val="ltr">
                                                                                                                                                              <w:r>
                                                                                                                                                                <w:t>FAFSA</w:t>
                                                                                                                                                              </w:r>
                                                                                                                                                              <w:r>
                                                                                                                                                                <w:t>‬</w:t>
                                                                                                                                                              </w:r>
                                                                                                                                                              <w:bdo w:val="ltr">
                                                                                                                                                                <w:r>
                                                                                                                                                                  <w:t>information</w:t>
                                                                                                                                                                </w:r>
                                                                                                                                                                <w:r>
                                                                                                                                                                  <w:t>‬</w:t>
                                                                                                                                                                </w:r>
                                                                                                                                                                <w:bdo w:val="ltr">
                                                                                                                                                                  <w:r>
                                                                                                                                                                    <w:t>will</w:t>
                                                                                                                                                                  </w:r>
                                                                                                                                                                  <w:r>
                                                                                                                                                                    <w:t>‬</w:t>
                                                                                                                                                                  </w:r>
                                                                                                                                                                  <w:bdo w:val="ltr">
                                                                                                                                                                    <w:r>
                                                                                                                                                                      <w:t>be</w:t>
                                                                                                                                                                    </w:r>
                                                                                                                                                                    <w:r>
                                                                                                                                                                      <w:t>‬</w:t>
                                                                                                                                                                    </w:r>
                                                                                                                                                                    <w:bdo w:val="ltr">
                                                                                                                                                                      <w:r>
                                                                                                                                                                        <w:t>corrected.</w:t>
                                                                                                                                                                      </w:r>
                                                                                                                                                                      <w:r>
                                                                                                                                                                        <w:t>‬</w:t>
                                                                                                                                                                      </w:r>
                                                                                                                                                                      <w:bdo w:val="ltr">
                                                                                                                                                                        <w:r>
                                                                                                                                                                          <w:t>You</w:t>
                                                                                                                                                                        </w:r>
                                                                                                                                                                        <w:r>
                                                                                                                                                                          <w:t>‬</w:t>
                                                                                                                                                                        </w:r>
                                                                                                                                                                        <w:bdo w:val="ltr">
                                                                                                                                                                          <w:r>
                                                                                                                                                                            <w:t>and</w:t>
                                                                                                                                                                          </w:r>
                                                                                                                                                                          <w:r>
                                                                                                                                                                            <w:t>‬</w:t>
                                                                                                                                                                          </w:r>
                                                                                                                                                                          <w:bdo w:val="ltr">
                                                                                                                                                                            <w:r>
                                                                                                                                                                              <w:t>at</w:t>
                                                                                                                                                                            </w:r>
                                                                                                                                                                            <w:r>
                                                                                                                                                                              <w:t>‬</w:t>
                                                                                                                                                                            </w:r>
                                                                                                                                                                            <w:bdo w:val="ltr">
                                                                                                                                                                              <w:r>
                                                                                                                                                                                <w:t>least</w:t>
                                                                                                                                                                              </w:r>
                                                                                                                                                                              <w:r>
                                                                                                                                                                                <w:t>‬</w:t>
                                                                                                                                                                              </w:r>
                                                                                                                                                                              <w:bdo w:val="ltr">
                                                                                                                                                                                <w:r>
                                                                                                                                                                                  <w:t>one</w:t>
                                                                                                                                                                                </w:r>
                                                                                                                                                                                <w:r>
                                                                                                                                                                                  <w:t>‬</w:t>
                                                                                                                                                                                </w:r>
                                                                                                                                                                                <w:bdo w:val="ltr">
                                                                                                                                                                                  <w:r>
                                                                                                                                                                                    <w:t>parent</w:t>
                                                                                                                                                                                  </w:r>
                                                                                                                                                                                  <w:r>
                                                                                                                                                                                    <w:t>‬</w:t>
                                                                                                                                                                                  </w:r>
                                                                                                                                                                                  <w:bdo w:val="ltr">
                                                                                                                                                                                    <w:r>
                                                                                                                                                                                      <w:t>must</w:t>
                                                                                                                                                                                    </w:r>
                                                                                                                                                                                    <w:r>
                                                                                                                                                                                      <w:t>‬</w:t>
                                                                                                                                                                                    </w:r>
                                                                                                                                                                                    <w:bdo w:val="ltr">
                                                                                                                                                                                      <w:r>
                                                                                                                                                                                        <w:t>complete</w:t>
                                                                                                                                                                                      </w:r>
                                                                                                                                                                                      <w:r>
                                                                                                                                                                                        <w:t>‬</w:t>
                                                                                                                                                                                      </w:r>
                                                                                                                                                                                      <w:bdo w:val="ltr">
                                                                                                                                                                                        <w:r>
                                                                                                                                                                                          <w:t>and</w:t>
                                                                                                                                                                                        </w:r>
                                                                                                                                                                                        <w:r>
                                                                                                                                                                                          <w:t>‬</w:t>
                                                                                                                                                                                        </w:r>
                                                                                                                                                                                        <w:bdo w:val="ltr">
                                                                                                                                                                                          <w:r>
                                                                                                                                                                                            <w:t>sign</w:t>
                                                                                                                                                                                          </w:r>
                                                                                                                                                                                          <w:r>
                                                                                                                                                                                            <w:t>‬</w:t>
                                                                                                                                                                                          </w:r>
                                                                                                                                                                                          <w:bdo w:val="ltr">
                                                                                                                                                                                            <w:r>
                                                                                                                                                                                              <w:t>this</w:t>
                                                                                                                                                                                            </w:r>
                                                                                                                                                                                            <w:r>
                                                                                                                                                                                              <w:t xml:space="preserve">‬ </w:t>
                                                                                                                                                                                            </w:r>
                                                                                                                                                                                            <w:bdo w:val="ltr">
                                                                                                                                                                                              <w:r>
                                                                                                                                                                                                <w:t>worksheet,</w:t>
                                                                                                                                                                                              </w:r>
                                                                                                                                                                                              <w:r>
                                                                                                                                                                                                <w:t xml:space="preserve">‬ </w:t>
                                                                                                                                                                                              </w:r>
                                                                                                                                                                                              <w:bdo w:val="ltr">
                                                                                                                                                                                                <w:r>
                                                                                                                                                                                                  <w:t>attach</w:t>
                                                                                                                                                                                                </w:r>
                                                                                                                                                                                                <w:r>
                                                                                                                                                                                                  <w:t xml:space="preserve">‬ </w:t>
                                                                                                                                                                                                </w:r>
                                                                                                                                                                                                <w:bdo w:val="ltr">
                                                                                                                                                                                                  <w:r>
                                                                                                                                                                                                    <w:t>any</w:t>
                                                                                                                                                                                                  </w:r>
                                                                                                                                                                                                  <w:r>
                                                                                                                                                                                                    <w:t xml:space="preserve">‬ </w:t>
                                                                                                                                                                                                  </w:r>
                                                                                                                                                                                                  <w:bdo w:val="ltr">
                                                                                                                                                                                                    <w:r>
                                                                                                                                                                                                      <w:t>required</w:t>
                                                                                                                                                                                                    </w:r>
                                                                                                                                                                                                    <w:r>
                                                                                                                                                                                                      <w:t xml:space="preserve">‬ </w:t>
                                                                                                                                                                                                    </w:r>
                                                                                                                                                                                                    <w:bdo w:val="ltr">
                                                                                                                                                                                                      <w:r>
                                                                                                                                                                                                        <w:t>documents,</w:t>
                                                                                                                                                                                                      </w:r>
                                                                                                                                                                                                      <w:r>
                                                                                                                                                                                                        <w:t xml:space="preserve">‬ </w:t>
                                                                                                                                                                                                      </w:r>
                                                                                                                                                                                                      <w:bdo w:val="ltr">
                                                                                                                                                                                                        <w:r>
                                                                                                                                                                                                          <w:t>and</w:t>
                                                                                                                                                                                                        </w:r>
                                                                                                                                                                                                        <w:r>
                                                                                                                                                                                                          <w:t xml:space="preserve">‬ </w:t>
                                                                                                                                                                                                        </w:r>
                                                                                                                                                                                                        <w:bdo w:val="ltr">
                                                                                                                                                                                                          <w:r>
                                                                                                                                                                                                            <w:t>submit</w:t>
                                                                                                                                                                                                          </w:r>
                                                                                                                                                                                                          <w:r>
                                                                                                                                                                                                            <w:t xml:space="preserve">‬ </w:t>
                                                                                                                                                                                                          </w:r>
                                                                                                                                                                                                          <w:bdo w:val="ltr">
                                                                                                                                                                                                            <w:r>
                                                                                                                                                                                                              <w:t>the</w:t>
                                                                                                                                                                                                            </w:r>
                                                                                                                                                                                                            <w:r>
                                                                                                                                                                                                              <w:t xml:space="preserve">‬ </w:t>
                                                                                                                                                                                                            </w:r>
                                                                                                                                                                                                            <w:bdo w:val="ltr">
                                                                                                                                                                                                              <w:r>
                                                                                                                                                                                                                <w:t>form</w:t>
                                                                                                                                                                                                              </w:r>
                                                                                                                                                                                                              <w:r>
                                                                                                                                                                                                                <w:t xml:space="preserve">‬ </w:t>
                                                                                                                                                                                                              </w:r>
                                                                                                                                                                                                              <w:bdo w:val="ltr">
                                                                                                                                                                                                                <w:r>
                                                                                                                                                                                                                  <w:t>and</w:t>
                                                                                                                                                                                                                </w:r>
                                                                                                                                                                                                                <w:r>
                                                                                                                                                                                                                  <w:t xml:space="preserve">‬ </w:t>
                                                                                                                                                                                                                </w:r>
                                                                                                                                                                                                                <w:bdo w:val="ltr">
                                                                                                                                                                                                                  <w:r>
                                                                                                                                                                                                                    <w:t>other</w:t>
                                                                                                                                                                                                                  </w:r>
                                                                                                                                                                                                                  <w:r>
                                                                                                                                                                                                                    <w:t xml:space="preserve">‬ </w:t>
                                                                                                                                                                                                                  </w:r>
                                                                                                                                                                                                                  <w:bdo w:val="ltr">
                                                                                                                                                                                                                    <w:r>
                                                                                                                                                                                                                      <w:t>required</w:t>
                                                                                                                                                                                                                    </w:r>
                                                                                                                                                                                                                    <w:r>
                                                                                                                                                                                                                      <w:t xml:space="preserve">‬ </w:t>
                                                                                                                                                                                                                    </w:r>
                                                                                                                                                                                                                    <w:bdo w:val="ltr">
                                                                                                                                                                                                                      <w:r>
                                                                                                                                                                                                                        <w:t>documents</w:t>
                                                                                                                                                                                                                      </w:r>
                                                                                                                                                                                                                      <w:r>
                                                                                                                                                                                                                        <w:t xml:space="preserve">‬ </w:t>
                                                                                                                                                                                                                      </w:r>
                                                                                                                                                                                                                      <w:bdo w:val="ltr">
                                                                                                                                                                                                                        <w:r>
                                                                                                                                                                                                                          <w:t>to</w:t>
                                                                                                                                                                                                                        </w:r>
                                                                                                                                                                                                                        <w:r>
                                                                                                                                                                                                                          <w:t xml:space="preserve">‬ </w:t>
                                                                                                                                                                                                                        </w:r>
                                                                                                                                                                                                                        <w:bdo w:val="ltr">
                                                                                                                                                                                                                          <w:r>
                                                                                                                                                                                                                            <w:t>the</w:t>
                                                                                                                                                                                                                          </w:r>
                                                                                                                                                                                                                          <w:r>
                                                                                                                                                                                                                            <w:t xml:space="preserve">‬ </w:t>
                                                                                                                                                                                                                          </w:r>
                                                                                                                                                                                                                          <w:bdo w:val="ltr">
                                                                                                                                                                                                                            <w:r>
                                                                                                                                                                                                                              <w:t>Office</w:t>
                                                                                                                                                                                                                            </w:r>
                                                                                                                                                                                                                            <w:r>
                                                                                                                                                                                                                              <w:t xml:space="preserve">‬ </w:t>
                                                                                                                                                                                                                            </w:r>
                                                                                                                                                                                                                            <w:bdo w:val="ltr">
                                                                                                                                                                                                                              <w:r>
                                                                                                                                                                                                                                <w:t>of</w:t>
                                                                                                                                                                                                                              </w:r>
                                                                                                                                                                                                                              <w:r>
                                                                                                                                                                                                                                <w:t xml:space="preserve">‬ </w:t>
                                                                                                                                                                                                                              </w:r>
                                                                                                                                                                                                                              <w:bdo w:val="ltr">
                                                                                                                                                                                                                                <w:r>
                                                                                                                                                                                                                                  <w:t>Financial</w:t>
                                                                                                                                                                                                                                </w:r>
                                                                                                                                                                                                                                <w:r>
                                                                                                                                                                                                                                  <w:t xml:space="preserve">‬ </w:t>
                                                                                                                                                                                                                                </w:r>
                                                                                                                                                                                                                                <w:bdo w:val="ltr">
                                                                                                                                                                                                                                  <w:r>
                                                                                                                                                                                                                                    <w:t>Aid.</w:t>
                                                                                                                                                                                                                                  </w:r>
                                                                                                                                                                                                                                  <w:r>
                                                                                                                                                                                                                                    <w:t xml:space="preserve">‬ </w:t>
                                                                                                                                                                                                                                  </w:r>
                                                                                                                                                                                                                                  <w:bdo w:val="ltr">
                                                                                                                                                                                                                                    <w:r>
                                                                                                                                                                                                                                      <w:t>Saint</w:t>
                                                                                                                                                                                                                                    </w:r>
                                                                                                                                                                                                                                    <w:r>
                                                                                                                                                                                                                                      <w:t xml:space="preserve">‬ </w:t>
                                                                                                                                                                                                                                    </w:r>
                                                                                                                                                                                                                                    <w:bdo w:val="ltr">
                                                                                                                                                                                                                                      <w:r>
                                                                                                                                                                                                                                        <w:t>Peter’s</w:t>
                                                                                                                                                                                                                                      </w:r>
                                                                                                                                                                                                                                      <w:r>
                                                                                                                                                                                                                                        <w:t xml:space="preserve">‬ </w:t>
                                                                                                                                                                                                                                      </w:r>
                                                                                                                                                                                                                                      <w:bdo w:val="ltr">
                                                                                                                                                                                                                                        <w:r>
                                                                                                                                                                                                                                          <w:t>University</w:t>
                                                                                                                                                                                                                                        </w:r>
                                                                                                                                                                                                                                        <w:r>
                                                                                                                                                                                                                                          <w:t>‬</w:t>
                                                                                                                                                                                                                                        </w:r>
                                                                                                                                                                                                                                        <w:bdo w:val="ltr">
                                                                                                                                                                                                                                          <w:r>
                                                                                                                                                                                                                                            <w:t>may</w:t>
                                                                                                                                                                                                                                          </w:r>
                                                                                                                                                                                                                                          <w:r>
                                                                                                                                                                                                                                            <w:t>‬</w:t>
                                                                                                                                                                                                                                          </w:r>
                                                                                                                                                                                                                                          <w:bdo w:val="ltr">
                                                                                                                                                                                                                                            <w:r>
                                                                                                                                                                                                                                              <w:t>ask</w:t>
                                                                                                                                                                                                                                            </w:r>
                                                                                                                                                                                                                                            <w:r>
                                                                                                                                                                                                                                              <w:t>‬</w:t>
                                                                                                                                                                                                                                            </w:r>
                                                                                                                                                                                                                                            <w:bdo w:val="ltr">
                                                                                                                                                                                                                                              <w:r>
                                                                                                                                                                                                                                                <w:t>for</w:t>
                                                                                                                                                                                                                                              </w:r>
                                                                                                                                                                                                                                              <w:r>
                                                                                                                                                                                                                                                <w:t>‬</w:t>
                                                                                                                                                                                                                                              </w:r>
                                                                                                                                                                                                                                              <w:bdo w:val="ltr">
                                                                                                                                                                                                                                                <w:r>
                                                                                                                                                                                                                                                  <w:t>additional</w:t>
                                                                                                                                                                                                                                                </w:r>
                                                                                                                                                                                                                                                <w:r>
                                                                                                                                                                                                                                                  <w:t>‬</w:t>
                                                                                                                                                                                                                                                </w:r>
                                                                                                                                                                                                                                                <w:bdo w:val="ltr">
                                                                                                                                                                                                                                                  <w:r>
                                                                                                                                                                                                                                                    <w:t>information.</w:t>
                                                                                                                                                                                                                                                  </w:r>
                                                                                                                                                                                                                                                  <w:r>
                                                                                                                                                                                                                                                    <w:t>‬</w:t>
                                                                                                                                                                                                                                                  </w:r>
                                                                                                                                                                                                                                                  <w:bdo w:val="ltr">
                                                                                                                                                                                                                                                    <w:r>
                                                                                                                                                                                                                                                      <w:t>If</w:t>
                                                                                                                                                                                                                                                    </w:r>
                                                                                                                                                                                                                                                    <w:r>
                                                                                                                                                                                                                                                      <w:t>‬</w:t>
                                                                                                                                                                                                                                                    </w:r>
                                                                                                                                                                                                                                                    <w:bdo w:val="ltr">
                                                                                                                                                                                                                                                      <w:r>
                                                                                                                                                                                                                                                        <w:t>you</w:t>
                                                                                                                                                                                                                                                      </w:r>
                                                                                                                                                                                                                                                      <w:r>
                                                                                                                                                                                                                                                        <w:t>‬</w:t>
                                                                                                                                                                                                                                                      </w:r>
                                                                                                                                                                                                                                                      <w:bdo w:val="ltr">
                                                                                                                                                                                                                                                        <w:r>
                                                                                                                                                                                                                                                          <w:t>have</w:t>
                                                                                                                                                                                                                                                        </w:r>
                                                                                                                                                                                                                                                        <w:r>
                                                                                                                                                                                                                                                          <w:t>‬</w:t>
                                                                                                                                                                                                                                                        </w:r>
                                                                                                                                                                                                                                                        <w:bdo w:val="ltr">
                                                                                                                                                                                                                                                          <w:r>
                                                                                                                                                                                                                                                            <w:t>questions</w:t>
                                                                                                                                                                                                                                                          </w:r>
                                                                                                                                                                                                                                                          <w:r>
                                                                                                                                                                                                                                                            <w:t>‬</w:t>
                                                                                                                                                                                                                                                          </w:r>
                                                                                                                                                                                                                                                          <w:bdo w:val="ltr">
                                                                                                                                                                                                                                                            <w:r>
                                                                                                                                                                                                                                                              <w:t>about</w:t>
                                                                                                                                                                                                                                                            </w:r>
                                                                                                                                                                                                                                                            <w:r>
                                                                                                                                                                                                                                                              <w:t>‬</w:t>
                                                                                                                                                                                                                                                            </w:r>
                                                                                                                                                                                                                                                            <w:bdo w:val="ltr">
                                                                                                                                                                                                                                                              <w:r>
                                                                                                                                                                                                                                                                <w:t>verification,</w:t>
                                                                                                                                                                                                                                                              </w:r>
                                                                                                                                                                                                                                                              <w:r>
                                                                                                                                                                                                                                                                <w:t>‬</w:t>
                                                                                                                                                                                                                                                              </w:r>
                                                                                                                                                                                                                                                              <w:bdo w:val="ltr">
                                                                                                                                                                                                                                                                <w:r>
                                                                                                                                                                                                                                                                  <w:t>contact</w:t>
                                                                                                                                                                                                                                                                </w:r>
                                                                                                                                                                                                                                                                <w:r>
                                                                                                                                                                                                                                                                  <w:t>‬</w:t>
                                                                                                                                                                                                                                                                </w:r>
                                                                                                                                                                                                                                                                <w:bdo w:val="ltr">
                                                                                                                                                                                                                                                                  <w:r>
                                                                                                                                                                                                                                                                    <w:t>our</w:t>
                                                                                                                                                                                                                                                                  </w:r>
                                                                                                                                                                                                                                                                  <w:r>
                                                                                                                                                                                                                                                                    <w:t>‬</w:t>
                                                                                                                                                                                                                                                                  </w:r>
                                                                                                                                                                                                                                                                  <w:bdo w:val="ltr">
                                                                                                                                                                                                                                                                    <w:r>
                                                                                                                                                                                                                                                                      <w:t>office</w:t>
                                                                                                                                                                                                                                                                    </w:r>
                                                                                                                                                                                                                                                                    <w:r>
                                                                                                                                                                                                                                                                      <w:t>‬</w:t>
                                                                                                                                                                                                                                                                    </w:r>
                                                                                                                                                                                                                                                                    <w:bdo w:val="ltr">
                                                                                                                                                                                                                                                                      <w:r>
                                                                                                                                                                                                                                                                        <w:t>as</w:t>
                                                                                                                                                                                                                                                                      </w:r>
                                                                                                                                                                                                                                                                      <w:r>
                                                                                                                                                                                                                                                                        <w:t>‬</w:t>
                                                                                                                                                                                                                                                                      </w:r>
                                                                                                                                                                                                                                                                      <w:bdo w:val="ltr">
                                                                                                                                                                                                                                                                        <w:r>
                                                                                                                                                                                                                                                                          <w:t>soon</w:t>
                                                                                                                                                                                                                                                                        </w:r>
                                                                                                                                                                                                                                                                        <w:r>
                                                                                                                                                                                                                                                                          <w:t>‬</w:t>
                                                                                                                                                                                                                                                                        </w:r>
                                                                                                                                                                                                                                                                        <w:bdo w:val="ltr">
                                                                                                                                                                                                                                                                          <w:r>
                                                                                                                                                                                                                                                                            <w:t>as</w:t>
                                                                                                                                                                                                                                                                          </w:r>
                                                                                                                                                                                                                                                                          <w:r>
                                                                                                                                                                                                                                                                            <w:t>‬</w:t>
                                                                                                                                                                                                                                                                          </w:r>
                                                                                                                                                                                                                                                                          <w:bdo w:val="ltr">
                                                                                                                                                                                                                                                                            <w:r>
                                                                                                                                                                                                                                                                              <w:t>possible</w:t>
                                                                                                                                                                                                                                                                            </w:r>
                                                                                                                                                                                                                                                                            <w:r>
                                                                                                                                                                                                                                                                              <w:t>‬</w:t>
                                                                                                                                                                                                                                                                            </w:r>
                                                                                                                                                                                                                                                                            <w:bdo w:val="ltr">
                                                                                                                                                                                                                                                                              <w:r>
                                                                                                                                                                                                                                                                                <w:t>so</w:t>
                                                                                                                                                                                                                                                                              </w:r>
                                                                                                                                                                                                                                                                              <w:r>
                                                                                                                                                                                                                                                                                <w:t>‬</w:t>
                                                                                                                                                                                                                                                                              </w:r>
                                                                                                                                                                                                                                                                              <w:bdo w:val="ltr">
                                                                                                                                                                                                                                                                                <w:r>
                                                                                                                                                                                                                                                                                  <w:t>that</w:t>
                                                                                                                                                                                                                                                                                </w:r>
                                                                                                                                                                                                                                                                                <w:r>
                                                                                                                                                                                                                                                                                  <w:t>‬</w:t>
                                                                                                                                                                                                                                                                                </w:r>
                                                                                                                                                                                                                                                                                <w:bdo w:val="ltr">
                                                                                                                                                                                                                                                                                  <w:r>
                                                                                                                                                                                                                                                                                    <w:t>your</w:t>
                                                                                                                                                                                                                                                                                  </w:r>
                                                                                                                                                                                                                                                                                  <w:r>
                                                                                                                                                                                                                                                                                    <w:t>‬</w:t>
                                                                                                                                                                                                                                                                                  </w:r>
                                                                                                                                                                                                                                                                                  <w:bdo w:val="ltr">
                                                                                                                                                                                                                                                                                    <w:r>
                                                                                                                                                                                                                                                                                      <w:t>financial</w:t>
                                                                                                                                                                                                                                                                                    </w:r>
                                                                                                                                                                                                                                                                                    <w:r>
                                                                                                                                                                                                                                                                                      <w:t xml:space="preserve">‬ </w:t>
                                                                                                                                                                                                                                                                                    </w:r>
                                                                                                                                                                                                                                                                                    <w:bdo w:val="ltr">
                                                                                                                                                                                                                                                                                      <w:r>
                                                                                                                                                                                                                                                                                        <w:t>aid will not be delayed.</w:t>
                                                                                                                                                                                                                                                                                      </w:r>
                                                                                                                                                                                                                                                                                      <w:r>
                                                                                                                                                                                                                                                                                        <w:t xml:space="preserve">‬\n\n# </w:t>
                                                                                                                                                                                                                                                                                      </w:r>
                                                                                                                                                                                                                                                                                      <w:bdo w:val="ltr">
                                                                                                                                                                                                                                                                                        <w:r>
                                                                                                                                                                                                                                                                                          <w:t>STUDENT</w:t>
                                                                                                                                                                                                                                                                                        </w:r>
                                                                                                                                                                                                                                                                                        <w:r>
                                                                                                                                                                                                                                                                                          <w:t>‬</w:t>
                                                                                                                                                                                                                                                                                        </w:r>
                                                                                                                                                                                                                                                                                        <w:bdo w:val="ltr">
                                                                                                                                                                                                                                                                                          <w:r>
                                                                                                                                                                                                                                                                                            <w:t>INFORMATION</w:t>
                                                                                                                                                                                                                                                                                          </w:r>
                                                                                                                                                                                                                                                                                          <w:r>
                                                                                                                                                                                                                                                                                            <w:t>‬\n\n![](https://www.saintpeters.edu/tmp/71ea4990-a925-4b3d-b2eb-a71d68d3929b/images/c37f6161d49b5ad44efa2c14c21fd989e2f5bd1d0a7002a44656460b77de367b.jpg)\n\n</w:t>
                                                                                                                                                                                                                                                                                          </w:r>
                                                                                                                                                                                                                                                                                          <w:bdo w:val="ltr">
                                                                                                                                                                                                                                                                                            <w:r>
                                                                                                                                                                                                                                                                                              <w:t>List below your family size. Include:</w:t>
                                                                                                                                                                                                                                                                                            </w:r>
                                                                                                                                                                                                                                                                                            <w:r>
                                                                                                                                                                                                                                                                                              <w:t>‬\n\n</w:t>
                                                                                                                                                                                                                                                                                            </w:r>
                                                                                                                                                                                                                                                                                            <w:bdo w:val="ltr">
                                                                                                                                                                                                                                                                                              <w:r>
                                                                                                                                                                                                                                                                                                <w:t>●</w:t>
                                                                                                                                                                                                                                                                                              </w:r>
                                                                                                                                                                                                                                                                                              <w:r>
                                                                                                                                                                                                                                                                                                <w:t xml:space="preserve">‬ </w:t>
                                                                                                                                                                                                                                                                                              </w:r>
                                                                                                                                                                                                                                                                                              <w:bdo w:val="ltr">
                                                                                                                                                                                                                                                                                                <w:r>
                                                                                                                                                                                                                                                                                                  <w:t>The student.</w:t>
                                                                                                                                                                                                                                                                                                </w:r>
                                                                                                                                                                                                                                                                                                <w:r>
                                                                                                                                                                                                                                                                                                  <w:t>‬\n\n</w:t>
                                                                                                                                                                                                                                                                                                </w:r>
                                                                                                                                                                                                                                                                                                <w:bdo w:val="ltr">
                                                                                                                                                                                                                                                                                                  <w:r>
                                                                                                                                                                                                                                                                                                    <w:t>●</w:t>
                                                                                                                                                                                                                                                                                                  </w:r>
                                                                                                                                                                                                                                                                                                  <w:r>
                                                                                                                                                                                                                                                                                                    <w:t xml:space="preserve">‬ </w:t>
                                                                                                                                                                                                                                                                                                  </w:r>
                                                                                                                                                                                                                                                                                                  <w:bdo w:val="ltr">
                                                                                                                                                                                                                                                                                                    <w:r>
                                                                                                                                                                                                                                                                                                      <w:t xml:space="preserve">The </w:t>
                                                                                                                                                                                                                                                                                                    </w:r>
                                                                                                                                                                                                                                                                                                    <w:r>
                                                                                                                                                                                                                                                                                                      <w:lastRenderedPageBreak/>
                                                                                                                                                                                                                                                                                                      <w:t>student’s spouse, if applicable.</w:t>
                                                                                                                                                                                                                                                                                                    </w:r>
                                                                                                                                                                                                                                                                                                    <w:r>
                                                                                                                                                                                                                                                                                                      <w:t>‬\n\n</w:t>
                                                                                                                                                                                                                                                                                                    </w:r>
                                                                                                                                                                                                                                                                                                    <w:bdo w:val="ltr">
                                                                                                                                                                                                                                                                                                      <w:r>
                                                                                                                                                                                                                                                                                                        <w:t>●</w:t>
                                                                                                                                                                                                                                                                                                      </w:r>
                                                                                                                                                                                                                                                                                                      <w:r>
                                                                                                                                                                                                                                                                                                        <w:t xml:space="preserve">‬ </w:t>
                                                                                                                                                                                                                                                                                                      </w:r>
                                                                                                                                                                                                                                                                                                      <w:bdo w:val="ltr">
                                                                                                                                                                                                                                                                                                        <w:r>
                                                                                                                                                                                                                                                                                                          <w:t>The student’s dependent children if the following are true:</w:t>
                                                                                                                                                                                                                                                                                                        </w:r>
                                                                                                                                                                                                                                                                                                        <w:r>
                                                                                                                                                                                                                                                                                                          <w:t xml:space="preserve">‬ $\\\\bigcirc$ </w:t>
                                                                                                                                                                                                                                                                                                        </w:r>
                                                                                                                                                                                                                                                                                                        <w:r>
                                                                                                                                                                                                                                                                                                          <w:t>‬</w:t>
                                                                                                                                                                                                                                                                                                        </w:r>
                                                                                                                                                                                                                                                                                                        <w:bdo w:val="ltr">
                                                                                                                                                                                                                                                                                                          <w:r>
                                                                                                                                                                                                                                                                                                            <w:t>They live with the student (or live apart because of college enrollment),</w:t>
                                                                                                                                                                                                                                                                                                          </w:r>
                                                                                                                                                                                                                                                                                                          <w:r>
                                                                                                                                                                                                                                                                                                            <w:t xml:space="preserve">‬ $\\\\bigcirc$ </w:t>
                                                                                                                                                                                                                                                                                                          </w:r>
                                                                                                                                                                                                                                                                                                          <w:r>
                                                                                                                                                                                                                                                                                                            <w:t>‬</w:t>
                                                                                                                                                                                                                                                                                                          </w:r>
                                                                                                                                                                                                                                                                                                          <w:bdo w:val="ltr">
                                                                                                                                                                                                                                                                                                            <w:r>
                                                                                                                                                                                                                                                                                                              <w:t>They receive more than half of their support from the student; and</w:t>
                                                                                                                                                                                                                                                                                                            </w:r>
                                                                                                                                                                                                                                                                                                            <w:r>
                                                                                                                                                                                                                                                                                                              <w:t xml:space="preserve">‬ $\\\\bigcirc$ </w:t>
                                                                                                                                                                                                                                                                                                            </w:r>
                                                                                                                                                                                                                                                                                                            <w:r>
                                                                                                                                                                                                                                                                                                              <w:t>‬</w:t>
                                                                                                                                                                                                                                                                                                            </w:r>
                                                                                                                                                                                                                                                                                                            <w:bdo w:val="ltr">
                                                                                                                                                                                                                                                                                                              <w:r>
                                                                                                                                                                                                                                                                                                                <w:t>They will continue to receive more than half their support from the student during the award year.</w:t>
                                                                                                                                                                                                                                                                                                              </w:r>
                                                                                                                                                                                                                                                                                                              <w:r>
                                                                                                                                                                                                                                                                                                                <w:t>‬\n\n</w:t>
                                                                                                                                                                                                                                                                                                              </w:r>
                                                                                                                                                                                                                                                                                                              <w:bdo w:val="ltr">
                                                                                                                                                                                                                                                                                                                <w:r>
                                                                                                                                                                                                                                                                                                                  <w:t>●</w:t>
                                                                                                                                                                                                                                                                                                                </w:r>
                                                                                                                                                                                                                                                                                                                <w:r>
                                                                                                                                                                                                                                                                                                                  <w:t xml:space="preserve">‬ </w:t>
                                                                                                                                                                                                                                                                                                                </w:r>
                                                                                                                                                                                                                                                                                                                <w:bdo w:val="ltr">
                                                                                                                                                                                                                                                                                                                  <w:r>
                                                                                                                                                                                                                                                                                                                    <w:t>Other persons if the following are true:</w:t>
                                                                                                                                                                                                                                                                                                                  </w:r>
                                                                                                                                                                                                                                                                                                                  <w:r>
                                                                                                                                                                                                                                                                                                                    <w:t xml:space="preserve">‬\n\n$\\\\bigcirc$ </w:t>
                                                                                                                                                                                                                                                                                                                  </w:r>
                                                                                                                                                                                                                                                                                                                  <w:r>
                                                                                                                                                                                                                                                                                                                    <w:t>‬</w:t>
                                                                                                                                                                                                                                                                                                                  </w:r>
                                                                                                                                                                                                                                                                                                                  <w:bdo w:val="ltr">
                                                                                                                                                                                                                                                                                                                    <w:r>
                                                                                                                                                                                                                                                                                                                      <w:t>They live with the student;</w:t>
                                                                                                                                                                                                                                                                                                                    </w:r>
                                                                                                                                                                                                                                                                                                                    <w:r>
                                                                                                                                                                                                                                                                                                                      <w:t xml:space="preserve">‬\n\n$\\\\bigcirc$ </w:t>
                                                                                                                                                                                                                                                                                                                    </w:r>
                                                                                                                                                                                                                                                                                                                    <w:r>
                                                                                                                                                                                                                                                                                                                      <w:t>‬</w:t>
                                                                                                                                                                                                                                                                                                                    </w:r>
                                                                                                                                                                                                                                                                                                                    <w:bdo w:val="ltr">
                                                                                                                                                                                                                                                                                                                      <w:r>
                                                                                                                                                                                                                                                                                                                        <w:t>They receive more than half of their support from the student; and</w:t>
                                                                                                                                                                                                                                                                                                                      </w:r>
                                                                                                                                                                                                                                                                                                                      <w:r>
                                                                                                                                                                                                                                                                                                                        <w:t xml:space="preserve">‬\n\n$\\\\bigcirc$ </w:t>
                                                                                                                                                                                                                                                                                                                      </w:r>
                                                                                                                                                                                                                                                                                                                      <w:r>
                                                                                                                                                                                                                                                                                                                        <w:t>‬</w:t>
                                                                                                                                                                                                                                                                                                                      </w:r>
                                                                                                                                                                                                                                                                                                                      <w:bdo w:val="ltr">
                                                                                                                                                                                                                                                                                                                        <w:r>
                                                                                                                                                                                                                                                                                                                          <w:t>They will continue to receive more than half their support from the student during the award year.</w:t>
                                                                                                                                                                                                                                                                                                                        </w:r>
                                                                                                                                                                                                                                                                                                                        <w:r>
                                                                                                                                                                                                                                                                                                                          <w:t>‬\n\n</w:t>
                                                                                                                                                                                                                                                                                                                        </w:r>
                                                                                                                                                                                                                                                                                                                        <w:bdo w:val="ltr">
                                                                                                                                                                                                                                                                                                                          <w:r>
                                                                                                                                                                                                                                                                                                                            <w:t>The</w:t>
                                                                                                                                                                                                                                                                                                                          </w:r>
                                                                                                                                                                                                                                                                                                                          <w:r>
                                                                                                                                                                                                                                                                                                                            <w:t>‬</w:t>
                                                                                                                                                                                                                                                                                                                          </w:r>
                                                                                                                                                                                                                                                                                                                          <w:bdo w:val="ltr">
                                                                                                                                                                                                                                                                                                                            <w:r>
                                                                                                                                                                                                                                                                                                                              <w:t>provided</w:t>
                                                                                                                                                                                                                                                                                                                            </w:r>
                                                                                                                                                                                                                                                                                                                            <w:r>
                                                                                                                                                                                                                                                                                                                              <w:t>‬</w:t>
                                                                                                                                                                                                                                                                                                                            </w:r>
                                                                                                                                                                                                                                                                                                                            <w:bdo w:val="ltr">
                                                                                                                                                                                                                                                                                                                              <w:r>
                                                                                                                                                                                                                                                                                                                                <w:t>criteria</w:t>
                                                                                                                                                                                                                                                                                                                              </w:r>
                                                                                                                                                                                                                                                                                                                              <w:r>
                                                                                                                                                                                                                                                                                                                                <w:t>‬</w:t>
                                                                                                                                                                                                                                                                                                                              </w:r>
                                                                                                                                                                                                                                                                                                                              <w:bdo w:val="ltr">
                                                                                                                                                                                                                                                                                                                                <w:r>
                                                                                                                                                                                                                                                                                                                                  <w:t>for</w:t>
                                                                                                                                                                                                                                                                                                                                </w:r>
                                                                                                                                                                                                                                                                                                                                <w:r>
                                                                                                                                                                                                                                                                                                                                  <w:t>‬</w:t>
                                                                                                                                                                                                                                                                                                                                </w:r>
                                                                                                                                                                                                                                                                                                                                <w:bdo w:val="ltr">
                                                                                                                                                                                                                                                                                                                                  <w:r>
                                                                                                                                                                                                                                                                                                                                    <w:t>“dependent</w:t>
                                                                                                                                                                                                                                                                                                                                  </w:r>
                                                                                                                                                                                                                                                                                                                                  <w:r>
                                                                                                                                                                                                                                                                                                                                    <w:t>‬</w:t>
                                                                                                                                                                                                                                                                                                                                  </w:r>
                                                                                                                                                                                                                                                                                                                                  <w:bdo w:val="ltr">
                                                                                                                                                                                                                                                                                                                                    <w:r>
                                                                                                                                                                                                                                                                                                                                      <w:t>children”</w:t>
                                                                                                                                                                                                                                                                                                                                    </w:r>
                                                                                                                                                                                                                                                                                                                                    <w:r>
                                                                                                                                                                                                                                                                                                                                      <w:t>‬</w:t>
                                                                                                                                                                                                                                                                                                                                    </w:r>
                                                                                                                                                                                                                                                                                                                                    <w:bdo w:val="ltr">
                                                                                                                                                                                                                                                                                                                                      <w:r>
                                                                                                                                                                                                                                                                                                                                        <w:t>or</w:t>
                                                                                                                                                                                                                                                                                                                                      </w:r>
                                                                                                                                                                                                                                                                                                                                      <w:r>
                                                                                                                                                                                                                                                                                                                                        <w:t>‬</w:t>
                                                                                                                                                                                                                                                                                                                                      </w:r>
                                                                                                                                                                                                                                                                                                                                      <w:bdo w:val="ltr">
                                                                                                                                                                                                                                                                                                                                        <w:r>
                                                                                                                                                                                                                                                                                                                                          <w:t>“other</w:t>
                                                                                                                                                                                                                                                                                                                                        </w:r>
                                                                                                                                                                                                                                                                                                                                        <w:r>
                                                                                                                                                                                                                                                                                                                                          <w:t>‬</w:t>
                                                                                                                                                                                                                                                                                                                                        </w:r>
                                                                                                                                                                                                                                                                                                                                        <w:bdo w:val="ltr">
                                                                                                                                                                                                                                                                                                                                          <w:r>
                                                                                                                                                                                                                                                                                                                                            <w:t>persons”</w:t>
                                                                                                                                                                                                                                                                                                                                          </w:r>
                                                                                                                                                                                                                                                                                                                                          <w:r>
                                                                                                                                                                                                                                                                                                                                            <w:t>‬</w:t>
                                                                                                                                                                                                                                                                                                                                          </w:r>
                                                                                                                                                                                                                                                                                                                                          <w:bdo w:val="ltr">
                                                                                                                                                                                                                                                                                                                                            <w:r>
                                                                                                                                                                                                                                                                                                                                              <w:t>align</w:t>
                                                                                                                                                                                                                                                                                                                                            </w:r>
                                                                                                                                                                                                                                                                                                                                            <w:r>
                                                                                                                                                                                                                                                                                                                                              <w:t>‬</w:t>
                                                                                                                                                                                                                                                                                                                                            </w:r>
                                                                                                                                                                                                                                                                                                                                            <w:bdo w:val="ltr">
                                                                                                                                                                                                                                                                                                                                              <w:r>
                                                                                                                                                                                                                                                                                                                                                <w:t>with</w:t>
                                                                                                                                                                                                                                                                                                                                              </w:r>
                                                                                                                                                                                                                                                                                                                                              <w:r>
                                                                                                                                                                                                                                                                                                                                                <w:t>‬</w:t>
                                                                                                                                                                                                                                                                                                                                              </w:r>
                                                                                                                                                                                                                                                                                                                                              <w:bdo w:val="ltr">
                                                                                                                                                                                                                                                                                                                                                <w:r>
                                                                                                                                                                                                                                                                                                                                                  <w:t>the</w:t>
                                                                                                                                                                                                                                                                                                                                                </w:r>
                                                                                                                                                                                                                                                                                                                                                <w:r>
                                                                                                                                                                                                                                                                                                                                                  <w:t>‬</w:t>
                                                                                                                                                                                                                                                                                                                                                </w:r>
                                                                                                                                                                                                                                                                                                                                                <w:bdo w:val="ltr">
                                                                                                                                                                                                                                                                                                                                                  <w:r>
                                                                                                                                                                                                                                                                                                                                                    <w:t>requirement</w:t>
                                                                                                                                                                                                                                                                                                                                                  </w:r>
                                                                                                                                                                                                                                                                                                                                                  <w:r>
                                                                                                                                                                                                                                                                                                                                                    <w:t>‬</w:t>
                                                                                                                                                                                                                                                                                                                                                  </w:r>
                                                                                                                                                                                                                                                                                                                                                  <w:bdo w:val="ltr">
                                                                                                                                                                                                                                                                                                                                                    <w:r>
                                                                                                                                                                                                                                                                                                                                                      <w:t>that</w:t>
                                                                                                                                                                                                                                                                                                                                                    </w:r>
                                                                                                                                                                                                                                                                                                                                                    <w:r>
                                                                                                                                                                                                                                                                                                                                                      <w:t>‬</w:t>
                                                                                                                                                                                                                                                                                                                                                    </w:r>
                                                                                                                                                                                                                                                                                                                                                    <w:bdo w:val="ltr">
                                                                                                                                                                                                                                                                                                                                                      <w:r>
                                                                                                                                                                                                                                                                                                                                                        <w:t>family</w:t>
                                                                                                                                                                                                                                                                                                                                                      </w:r>
                                                                                                                                                                                                                                                                                                                                                      <w:r>
                                                                                                                                                                                                                                                                                                                                                        <w:t>‬</w:t>
                                                                                                                                                                                                                                                                                                                                                      </w:r>
                                                                                                                                                                                                                                                                                                                                                      <w:bdo w:val="ltr">
                                                                                                                                                                                                                                                                                                                                                        <w:r>
                                                                                                                                                                                                                                                                                                                                                          <w:t>size</w:t>
                                                                                                                                                                                                                                                                                                                                                        </w:r>
                                                                                                                                                                                                                                                                                                                                                        <w:r>
                                                                                                                                                                                                                                                                                                                                                          <w:t>‬</w:t>
                                                                                                                                                                                                                                                                                                                                                        </w:r>
                                                                                                                                                                                                                                                                                                                                                        <w:bdo w:val="ltr">
                                                                                                                                                                                                                                                                                                                                                          <w:r>
                                                                                                                                                                                                                                                                                                                                                            <w:t>align</w:t>
                                                                                                                                                                                                                                                                                                                                                          </w:r>
                                                                                                                                                                                                                                                                                                                                                          <w:r>
                                                                                                                                                                                                                                                                                                                                                            <w:t>‬</w:t>
                                                                                                                                                                                                                                                                                                                                                          </w:r>
                                                                                                                                                                                                                                                                                                                                                          <w:bdo w:val="ltr">
                                                                                                                                                                                                                                                                                                                                                            <w:r>
                                                                                                                                                                                                                                                                                                                                                              <w:t>with</w:t>
                                                                                                                                                                                                                                                                                                                                                            </w:r>
                                                                                                                                                                                                                                                                                                                                                            <w:r>
                                                                                                                                                                                                                                                                                                                                                              <w:t>‬</w:t>
                                                                                                                                                                                                                                                                                                                                                            </w:r>
                                                                                                                                                                                                                                                                                                                                                            <w:bdo w:val="ltr">
                                                                                                                                                                                                                                                                                                                                                              <w:r>
                                                                                                                                                                                                                                                                                                                                                                <w:t>whom</w:t>
                                                                                                                                                                                                                                                                                                                                                              </w:r>
                                                                                                                                                                                                                                                                                                                                                              <w:r>
                                                                                                                                                                                                                                                                                                                                                                <w:t>‬</w:t>
                                                                                                                                                                                                                                                                                                                                                              </w:r>
                                                                                                                                                                                                                                                                                                                                                              <w:bdo w:val="ltr">
                                                                                                                                                                                                                                                                                                                                                                <w:r>
                                                                                                                                                                                                                                                                                                                                                                  <w:t>the</w:t>
                                                                                                                                                                                                                                                                                                                                                                </w:r>
                                                                                                                                                                                                                                                                                                                                                                <w:r>
                                                                                                                                                                                                                                                                                                                                                                  <w:t xml:space="preserve">‬ </w:t>
                                                                                                                                                                                                                                                                                                                                                                </w:r>
                                                                                                                                                                                                                                                                                                                                                                <w:bdo w:val="ltr">
                                                                                                                                                                                                                                                                                                                                                                  <w:r>
                                                                                                                                                                                                                                                                                                                                                                    <w:t>student</w:t>
                                                                                                                                                                                                                                                                                                                                                                  </w:r>
                                                                                                                                                                                                                                                                                                                                                                  <w:r>
                                                                                                                                                                                                                                                                                                                                                                    <w:t>‬</w:t>
                                                                                                                                                                                                                                                                                                                                                                  </w:r>
                                                                                                                                                                                                                                                                                                                                                                  <w:bdo w:val="ltr">
                                                                                                                                                                                                                                                                                                                                                                    <w:r>
                                                                                                                                                                                                                                                                                                                                                                      <w:t>could</w:t>
                                                                                                                                                                                                                                                                                                                                                                    </w:r>
                                                                                                                                                                                                                                                                                                                                                                    <w:r>
                                                                                                                                                                                                                                                                                                                                                                      <w:t>‬</w:t>
                                                                                                                                                                                                                                                                                                                                                                    </w:r>
                                                                                                                                                                                                                                                                                                                                                                    <w:bdo w:val="ltr">
                                                                                                                                                                                                                                                                                                                                                                      <w:r>
                                                                                                                                                                                                                                                                                                                                                                        <w:t>claim</w:t>
                                                                                                                                                                                                                                                                                                                                                                      </w:r>
                                                                                                                                                                                                                                                                                                                                                                      <w:r>
                                                                                                                                                                                                                                                                                                                                                                        <w:t>‬</w:t>
                                                                                                                                                                                                                                                                                                                                                                      </w:r>
                                                                                                                                                                                                                                                                                                                                                                      <w:bdo w:val="ltr">
                                                                                                                                                                                                                                                                                                                                                                        <w:r>
                                                                                                                                                                                                                                                                                                                                                                          <w:t>as</w:t>
                                                                                                                                                                                                                                                                                                                                                                        </w:r>
                                                                                                                                                                                                                                                                                                                                                                        <w:r>
                                                                                                                                                                                                                                                                                                                                                                          <w:t>‬</w:t>
                                                                                                                                                                                                                                                                                                                                                                        </w:r>
                                                                                                                                                                                                                                                                                                                                                                        <w:bdo w:val="ltr">
                                                                                                                                                                                                                                                                                                                                                                          <w:r>
                                                                                                                                                                                                                                                                                                                                                                            <w:t>a</w:t>
                                                                                                                                                                                                                                                                                                                                                                          </w:r>
                                                                                                                                                                                                                                                                                                                                                                          <w:r>
                                                                                                                                                                                                                                                                                                                                                                            <w:t>‬</w:t>
                                                                                                                                                                                                                                                                                                                                                                          </w:r>
                                                                                                                                                                                                                                                                                                                                                                          <w:bdo w:val="ltr">
                                                                                                                                                                                                                                                                                                                                                                            <w:r>
                                                                                                                                                                                                                                                                                                                                                                              <w:t>dependent</w:t>
                                                                                                                                                                                                                                                                                                                                                                            </w:r>
                                                                                                                                                                                                                                                                                                                                                                            <w:r>
                                                                                                                                                                                                                                                                                                                                                                              <w:t>‬</w:t>
                                                                                                                                                                                                                                                                                                                                                                            </w:r>
                                                                                                                                                                                                                                                                                                                                                                            <w:bdo w:val="ltr">
                                                                                                                                                                                                                                                                                                                                                                              <w:r>
                                                                                                                                                                                                                                                                                                                                                                                <w:t>on</w:t>
                                                                                                                                                                                                                                                                                                                                                                              </w:r>
                                                                                                                                                                                                                                                                                                                                                                              <w:r>
                                                                                                                                                                                                                                                                                                                                                                                <w:t>‬</w:t>
                                                                                                                                                                                                                                                                                                                                                                              </w:r>
                                                                                                                                                                                                                                                                                                                                                                              <w:bdo w:val="ltr">
                                                                                                                                                                                                                                                                                                                                                                                <w:r>
                                                                                                                                                                                                                                                                                                                                                                                  <w:t>a</w:t>
                                                                                                                                                                                                                                                                                                                                                                                </w:r>
                                                                                                                                                                                                                                                                                                                                                                                <w:r>
                                                                                                                                                                                                                                                                                                                                                                                  <w:t>‬</w:t>
                                                                                                                                                                                                                                                                                                                                                                                </w:r>
                                                                                                                                                                                                                                                                                                                                                                                <w:bdo w:val="ltr">
                                                                                                                                                                                                                                                                                                                                                                                  <w:r>
                                                                                                                                                                                                                                                                                                                                                                                    <w:t>U.S.</w:t>
                                                                                                                                                                                                                                                                                                                                                                                  </w:r>
                                                                                                                                                                                                                                                                                                                                                                                  <w:r>
                                                                                                                                                                                                                                                                                                                                                                                    <w:t>‬</w:t>
                                                                                                                                                                                                                                                                                                                                                                                  </w:r>
                                                                                                                                                                                                                                                                                                                                                                                  <w:bdo w:val="ltr">
                                                                                                                                                                                                                                                                                                                                                                                    <w:r>
                                                                                                                                                                                                                                                                                                                                                                                      <w:t>tax</w:t>
                                                                                                                                                                                                                                                                                                                                                                                    </w:r>
                                                                                                                                                                                                                                                                                                                                                                                    <w:r>
                                                                                                                                                                                                                                                                                                                                                                                      <w:t>‬</w:t>
                                                                                                                                                                                                                                                                                                                                                                                    </w:r>
                                                                                                                                                                                                                                                                                                                                                                                    <w:bdo w:val="ltr">
                                                                                                                                                                                                                                                                                                                                                                                      <w:r>
                                                                                                                                                                                                                                                                                                                                                                                        <w:t>return</w:t>
                                                                                                                                                                                                                                                                                                                                                                                      </w:r>
                                                                                                                                                                                                                                                                                                                                                                                      <w:r>
                                                                                                                                                                                                                                                                                                                                                                                        <w:t>‬</w:t>
                                                                                                                                                                                                                                                                                                                                                                                      </w:r>
                                                                                                                                                                                                                                                                                                                                                                                      <w:bdo w:val="ltr">
                                                                                                                                                                                                                                                                                                                                                                                        <w:r>
                                                                                                                                                                                                                                                                                                                                                                                          <w:t>if</w:t>
                                                                                                                                                                                                                                                                                                                                                                                        </w:r>
                                                                                                                                                                                                                                                                                                                                                                                        <w:r>
                                                                                                                                                                                                                                                                                                                                                                                          <w:t>‬</w:t>
                                                                                                                                                                                                                                                                                                                                                                                        </w:r>
                                                                                                                                                                                                                                                                                                                                                                                        <w:bdo w:val="ltr">
                                                                                                                                                                                                                                                                                                                                                                                          <w:r>
                                                                                                                                                                                                                                                                                                                                                                                            <w:t>the</w:t>
                                                                                                                                                                                                                                                                                                                                                                                          </w:r>
                                                                                                                                                                                                                                                                                                                                                                                          <w:r>
                                                                                                                                                                                                                                                                                                                                                                                            <w:t>‬</w:t>
                                                                                                                                                                                                                                                                                                                                                                                          </w:r>
                                                                                                                                                                                                                                                                                                                                                                                          <w:bdo w:val="ltr">
                                                                                                                                                                                                                                                                                                                                                                                            <w:r>
                                                                                                                                                                                                                                                                                                                                                                                              <w:t>student</w:t>
                                                                                                                                                                                                                                                                                                                                                                                            </w:r>
                                                                                                                                                                                                                                                                                                                                                                                            <w:r>
                                                                                                                                                                                                                                                                                                                                                                                              <w:t>‬</w:t>
                                                                                                                                                                                                                                                                                                                                                                                            </w:r>
                                                                                                                                                                                                                                                                                                                                                                                            <w:bdo w:val="ltr">
                                                                                                                                                                                                                                                                                                                                                                                              <w:r>
                                                                                                                                                                                                                                                                                                                                                                                                <w:t>were</w:t>
                                                                                                                                                                                                                                                                                                                                                                                              </w:r>
                                                                                                                                                                                                                                                                                                                                                                                              <w:r>
                                                                                                                                                                                                                                                                                                                                                                                                <w:t>‬</w:t>
                                                                                                                                                                                                                                                                                                                                                                                              </w:r>
                                                                                                                                                                                                                                                                                                                                                                                              <w:bdo w:val="ltr">
                                                                                                                                                                                                                                                                                                                                                                                                <w:r>
                                                                                                                                                                                                                                                                                                                                                                                                  <w:t>to</w:t>
                                                                                                                                                                                                                                                                                                                                                                                                </w:r>
                                                                                                                                                                                                                                                                                                                                                                                                <w:r>
                                                                                                                                                                                                                                                                                                                                                                                                  <w:t>‬</w:t>
                                                                                                                                                                                                                                                                                                                                                                                                </w:r>
                                                                                                                                                                                                                                                                                                                                                                                                <w:bdo w:val="ltr">
                                                                                                                                                                                                                                                                                                                                                                                                  <w:r>
                                                                                                                                                                                                                                                                                                                                                                                                    <w:t>file</w:t>
                                                                                                                                                                                                                                                                                                                                                                                                  </w:r>
                                                                                                                                                                                                                                                                                                                                                                                                  <w:r>
                                                                                                                                                                                                                                                                                                                                                                                                    <w:t>‬</w:t>
                                                                                                                                                                                                                                                                                                                                                                                                  </w:r>
                                                                                                                                                                                                                                                                                                                                                                                                  <w:bdo w:val="ltr">
                                                                                                                                                                                                                                                                                                                                                                                                    <w:r>
                                                                                                                                                                                                                                                                                                                                                                                                      <w:t>a</w:t>
                                                                                                                                                                                                                                                                                                                                                                                                    </w:r>
                                                                                                                                                                                                                                                                                                                                                                                                    <w:r>
                                                                                                                                                                                                                                                                                                                                                                                                      <w:t>‬</w:t>
                                                                                                                                                                                                                                                                                                                                                                                                    </w:r>
                                                                                                                                                                                                                                                                                                                                                                                                    <w:bdo w:val="ltr">
                                                                                                                                                                                                                                                                                                                                                                                                      <w:r>
                                                                                                                                                                                                                                                                                                                                                                                                        <w:t>U.S</w:t>
                                                                                                                                                                                                                                                                                                                                                                                                      </w:r>
                                                                                                                                                                                                                                                                                                                                                                                                      <w:r>
                                                                                                                                                                                                                                                                                                                                                                                                        <w:t>‬</w:t>
                                                                                                                                                                                                                                                                                                                                                                                                      </w:r>
                                                                                                                                                                                                                                                                                                                                                                                                      <w:bdo w:val="ltr">
                                                                                                                                                                                                                                                                                                                                                                                                        <w:r>
                                                                                                                                                                                                                                                                                                                                                                                                          <w:t>tax</w:t>
                                                                                                                                                                                                                                                                                                                                                                                                        </w:r>
                                                                                                                                                                                                                                                                                                                                                                                                        <w:r>
                                                                                                                                                                                                                                                                                                                                                                                                          <w:t>‬</w:t>
                                                                                                                                                                                                                                                                                                                                                                                                        </w:r>
                                                                                                                                                                                                                                                                                                                                                                                                        <w:bdo w:val="ltr">
                                                                                                                                                                                                                                                                                                                                                                                                          <w:r>
                                                                                                                                                                                                                                                                                                                                                                                                            <w:t>return</w:t>
                                                                                                                                                                                                                                                                                                                                                                                                          </w:r>
                                                                                                                                                                                                                                                                                                                                                                                                          <w:r>
                                                                                                                                                                                                                                                                                                                                                                                                            <w:t>‬</w:t>
                                                                                                                                                                                                                                                                                                                                                                                                          </w:r>
                                                                                                                                                                                                                                                                                                                                                                                                          <w:bdo w:val="ltr">
                                                                                                                                                                                                                                                                                                                                                                                                            <w:r>
                                                                                                                                                                                                                                                                                                                                                                                                              <w:t>at</w:t>
                                                                                                                                                                                                                                                                                                                                                                                                            </w:r>
                                                                                                                                                                                                                                                                                                                                                                                                            <w:r>
                                                                                                                                                                                                                                                                                                                                                                                                              <w:t>‬</w:t>
                                                                                                                                                                                                                                                                                                                                                                                                            </w:r>
                                                                                                                                                                                                                                                                                                                                                                                                            <w:bdo w:val="ltr">
                                                                                                                                                                                                                                                                                                                                                                                                              <w:r>
                                                                                                                                                                                                                                                                                                                                                                                                                <w:t>the</w:t>
                                                                                                                                                                                                                                                                                                                                                                                                              </w:r>
                                                                                                                                                                                                                                                                                                                                                                                                              <w:r>
                                                                                                                                                                                                                                                                                                                                                                                                                <w:t>‬</w:t>
                                                                                                                                                                                                                                                                                                                                                                                                              </w:r>
                                                                                                                                                                                                                                                                                                                                                                                                              <w:bdo w:val="ltr">
                                                                                                                                                                                                                                                                                                                                                                                                                <w:r>
                                                                                                                                                                                                                                                                                                                                                                                                                  <w:t>time</w:t>
                                                                                                                                                                                                                                                                                                                                                                                                                </w:r>
                                                                                                                                                                                                                                                                                                                                                                                                                <w:r>
                                                                                                                                                                                                                                                                                                                                                                                                                  <w:t>‬</w:t>
                                                                                                                                                                                                                                                                                                                                                                                                                </w:r>
                                                                                                                                                                                                                                                                                                                                                                                                                <w:bdo w:val="ltr">
                                                                                                                                                                                                                                                                                                                                                                                                                  <w:r>
                                                                                                                                                                                                                                                                                                                                                                                                                    <w:t>of</w:t>
                                                                                                                                                                                                                                                                                                                                                                                                                  </w:r>
                                                                                                                                                                                                                                                                                                                                                                                                                  <w:r>
                                                                                                                                                                                                                                                                                                                                                                                                                    <w:t>‬</w:t>
                                                                                                                                                                                                                                                                                                                                                                                                                  </w:r>
                                                                                                                                                                                                                                                                                                                                                                                                                  <w:bdo w:val="ltr">
                                                                                                                                                                                                                                                                                                                                                                                                                    <w:r>
                                                                                                                                                                                                                                                                                                                                                                                                                      <w:t>completing</w:t>
                                                                                                                                                                                                                                                                                                                                                                                                                    </w:r>
                                                                                                                                                                                                                                                                                                                                                                                                                    <w:r>
                                                                                                                                                                                                                                                                                                                                                                                                                      <w:t>‬</w:t>
                                                                                                                                                                                                                                                                                                                                                                                                                    </w:r>
                                                                                                                                                                                                                                                                                                                                                                                                                    <w:bdo w:val="ltr">
                                                                                                                                                                                                                                                                                                                                                                                                                      <w:r>
                                                                                                                                                                                                                                                                                                                                                                                                                        <w:t>the</w:t>
                                                                                                                                                                                                                                                                                                                                                                                                                      </w:r>
                                                                                                                                                                                                                                                                                                                                                                                                                      <w:r>
                                                                                                                                                                                                                                                                                                                                                                                                                        <w:t xml:space="preserve">‬ </w:t>
                                                                                                                                                                                                                                                                                                                                                                                                                      </w:r>
                                                                                                                                                                                                                                                                                                                                                                                                                      <w:bdo w:val="ltr">
                                                                                                                                                                                                                                                                                                                                                                                                                        <w:r>
                                                                                                                                                                                                                                                                                                                                                                                                                          <w:t>2024-2025 FAFSA. As a result, the student should not include any unborn children in the family size.</w:t>
                                                                                                                                                                                                                                                                                                                                                                                                                        </w:r>
                                                                                                                                                                                                                                                                                                                                                                                                                        <w:r>
                                                                                                                                                                                                                                                                                                                                                                                                                          <w:t xml:space="preserve">‬\n\n![](https://www.saintpeters.edu/tmp/71ea4990-a925-4b3d-b2eb-a71d68d3929b/images/864c659a342bb93a3c007e029d6610d122f666e1989c9abb58610d4b3aea9ff7.jpg)\n\n![](https://www.saintpeters.edu/tmp/71ea4990-a925-4b3d-b2eb-a71d68d3929b/images/94af3c9342f88ef676088bcbd3b42f5396d8dbc9bf0ac2e7cdac1d408a30710f.jpg)\n\n# </w:t>
                                                                                                                                                                                                                                                                                                                                                                                                                        </w:r>
                                                                                                                                                                                                                                                                                                                                                                                                                        <w:bdo w:val="ltr">
                                                                                                                                                                                                                                                                                                                                                                                                                          <w:r>
                                                                                                                                                                                                                                                                                                                                                                                                                            <w:t>STUDENT’S</w:t>
                                                                                                                                                                                                                                                                                                                                                                                                                          </w:r>
                                                                                                                                                                                                                                                                                                                                                                                                                          <w:r>
                                                                                                                                                                                                                                                                                                                                                                                                                            <w:t>‬</w:t>
                                                                                                                                                                                                                                                                                                                                                                                                                          </w:r>
                                                                                                                                                                                                                                                                                                                                                                                                                          <w:bdo w:val="ltr">
                                                                                                                                                                                                                                                                                                                                                                                                                            <w:r>
                                                                                                                                                                                                                                                                                                                                                                                                                              <w:t>INCOME</w:t>
                                                                                                                                                                                                                                                                                                                                                                                                                            </w:r>
                                                                                                                                                                                                                                                                                                                                                                                                                            <w:r>
                                                                                                                                                                                                                                                                                                                                                                                                                              <w:t>‬</w:t>
                                                                                                                                                                                                                                                                                                                                                                                                                            </w:r>
                                                                                                                                                                                                                                                                                                                                                                                                                            <w:bdo w:val="ltr">
                                                                                                                                                                                                                                                                                                                                                                                                                              <w:r>
                                                                                                                                                                                                                                                                                                                                                                                                                                <w:t>INFORMATION</w:t>
                                                                                                                                                                                                                                                                                                                                                                                                                              </w:r>
                                                                                                                                                                                                                                                                                                                                                                                                                              <w:r>
                                                                                                                                                                                                                                                                                                                                                                                                                                <w:t>‬\n\n</w:t>
                                                                                                                                                                                                                                                                                                                                                                                                                              </w:r>
                                                                                                                                                                                                                                                                                                                                                                                                                              <w:bdo w:val="ltr">
                                                                                                                                                                                                                                                                                                                                                                                                                                <w:r>
                                                                                                                                                                                                                                                                                                                                                                                                                                  <w:t>Important</w:t>
                                                                                                                                                                                                                                                                                                                                                                                                                                </w:r>
                                                                                                                                                                                                                                                                                                                                                                                                                                <w:r>
                                                                                                                                                                                                                                                                                                                                                                                                                                  <w:t>‬</w:t>
                                                                                                                                                                                                                                                                                                                                                                                                                                </w:r>
                                                                                                                                                                                                                                                                                                                                                                                                                                <w:bdo w:val="ltr">
                                                                                                                                                                                                                                                                                                                                                                                                                                  <w:r>
                                                                                                                                                                                                                                                                                                                                                                                                                                    <w:t>Note:</w:t>
                                                                                                                                                                                                                                                                                                                                                                                                                                  </w:r>
                                                                                                                                                                                                                                                                                                                                                                                                                                  <w:r>
                                                                                                                                                                                                                                                                                                                                                                                                                                    <w:t xml:space="preserve">‬ </w:t>
                                                                                                                                                                                                                                                                                                                                                                                                                                  </w:r>
                                                                                                                                                                                                                                                                                                                                                                                                                                  <w:bdo w:val="ltr">
                                                                                                                                                                                                                                                                                                                                                                                                                                    <w:r>
                                                                                                                                                                                                                                                                                                                                                                                                                                      <w:t>The</w:t>
                                                                                                                                                                                                                                                                                                                                                                                                                                    </w:r>
                                                                                                                                                                                                                                                                                                                                                                                                                                    <w:r>
                                                                                                                                                                                                                                                                                                                                                                                                                                      <w:t>‬</w:t>
                                                                                                                                                                                                                                                                                                                                                                                                                                    </w:r>
                                                                                                                                                                                                                                                                                                                                                                                                                                    <w:bdo w:val="ltr">
                                                                                                                                                                                                                                                                                                                                                                                                                                      <w:r>
                                                                                                                                                                                                                                                                                                                                                                                                                                        <w:t>instructions</w:t>
                                                                                                                                                                                                                                                                                                                                                                                                                                      </w:r>
                                                                                                                                                                                                                                                                                                                                                                                                                                      <w:r>
                                                                                                                                                                                                                                                                                                                                                                                                                                        <w:t>‬</w:t>
                                                                                                                                                                                                                                                                                                                                                                                                                                      </w:r>
                                                                                                                                                                                                                                                                                                                                                                                                                                      <w:bdo w:val="ltr">
                                                                                                                                                                                                                                                                                                                                                                                                                                        <w:r>
                                                                                                                                                                                                                                                                                                                                                                                                                                          <w:t>below</w:t>
                                                                                                                                                                                                                                                                                                                                                                                                                                        </w:r>
                                                                                                                                                                                                                                                                                                                                                                                                                                        <w:r>
                                                                                                                                                                                                                                                                                                                                                                                                                                          <w:t>‬</w:t>
                                                                                                                                                                                                                                                                                                                                                                                                                                        </w:r>
                                                                                                                                                                                                                                                                                                                                                                                                                                        <w:bdo w:val="ltr">
                                                                                                                                                                                                                                                                                                                                                                                                                                          <w:r>
                                                                                                                                                                                                                                                                                                                                                                                                                                            <w:t>apply</w:t>
                                                                                                                                                                                                                                                                                                                                                                                                                                          </w:r>
                                                                                                                                                                                                                                                                                                                                                                                                                                          <w:r>
                                                                                                                                                                                                                                                                                                                                                                                                                                            <w:t>‬</w:t>
                                                                                                                                                                                                                                                                                                                                                                                                                                          </w:r>
                                                                                                                                                                                                                                                                                                                                                                                                                                          <w:bdo w:val="ltr">
                                                                                                                                                                                                                                                                                                                                                                                                                                            <w:r>
                                                                                                                                                                                                                                                                                                                                                                                                                                              <w:t>to</w:t>
                                                                                                                                                                                                                                                                                                                                                                                                                                            </w:r>
                                                                                                                                                                                                                                                                                                                                                                                                                                            <w:r>
                                                                                                                                                                                                                                                                                                                                                                                                                                              <w:t>‬</w:t>
                                                                                                                                                                                                                                                                                                                                                                                                                                            </w:r>
                                                                                                                                                                                                                                                                                                                                                                                                                                            <w:bdo w:val="ltr">
                                                                                                                                                                                                                                                                                                                                                                                                                                              <w:r>
                                                                                                                                                                                                                                                                                                                                                                                                                                                <w:t>the</w:t>
                                                                                                                                                                                                                                                                                                                                                                                                                                              </w:r>
                                                                                                                                                                                                                                                                                                                                                                                                                                              <w:r>
                                                                                                                                                                                                                                                                                                                                                                                                                                                <w:t>‬</w:t>
                                                                                                                                                                                                                                                                                                                                                                                                                                              </w:r>
                                                                                                                                                                                                                                                                                                                                                                                                                                              <w:bdo w:val="ltr">
                                                                                                                                                                                                                                                                                                                                                                                                                                                <w:r>
                                                                                                                                                                                                                                                                                                                                                                                                                                                  <w:t>student</w:t>
                                                                                                                                                                                                                                                                                                                                                                                                                                                </w:r>
                                                                                                                                                                                                                                                                                                                                                                                                                                                <w:r>
                                                                                                                                                                                                                                                                                                                                                                                                                                                  <w:t>‬</w:t>
                                                                                                                                                                                                                                                                                                                                                                                                                                                </w:r>
                                                                                                                                                                                                                                                                                                                                                                                                                                                <w:bdo w:val="ltr">
                                                                                                                                                                                                                                                                                                                                                                                                                                                  <w:r>
                                                                                                                                                                                                                                                                                                                                                                                                                                                    <w:t>and</w:t>
                                                                                                                                                                                                                                                                                                                                                                                                                                                  </w:r>
                                                                                                                                                                                                                                                                                                                                                                                                                                                  <w:r>
                                                                                                                                                                                                                                                                                                                                                                                                                                                    <w:t>‬</w:t>
                                                                                                                                                                                                                                                                                                                                                                                                                                                  </w:r>
                                                                                                                                                                                                                                                                                                                                                                                                                                                  <w:bdo w:val="ltr">
                                                                                                                                                                                                                                                                                                                                                                                                                                                    <w:r>
                                                                                                                                                                                                                                                                                                                                                                                                                                                      <w:t>spouse</w:t>
                                                                                                                                                                                                                                                                                                                                                                                                                                                    </w:r>
                                                                                                                                                                                                                                                                                                                                                                                                                                                    <w:r>
                                                                                                                                                                                                                                                                                                                                                                                                                                                      <w:t>‬</w:t>
                                                                                                                                                                                                                                                                                                                                                                                                                                                    </w:r>
                                                                                                                                                                                                                                                                                                                                                                                                                                                    <w:bdo w:val="ltr">
                                                                                                                                                                                                                                                                                                                                                                                                                                                      <w:r>
                                                                                                                                                                                                                                                                                                                                                                                                                                                        <w:t>(if</w:t>
                                                                                                                                                                                                                                                                                                                                                                                                                                                      </w:r>
                                                                                                                                                                                                                                                                                                                                                                                                                                                      <w:r>
                                                                                                                                                                                                                                                                                                                                                                                                                                                        <w:t>‬</w:t>
                                                                                                                                                                                                                                                                                                                                                                                                                                                      </w:r>
                                                                                                                                                                                                                                                                                                                                                                                                                                                      <w:bdo w:val="ltr">
                                                                                                                                                                                                                                                                                                                                                                                                                                                        <w:r>
                                                                                                                                                                                                                                                                                                                                                                                                                                                          <w:t>the</w:t>
                                                                                                                                                                                                                                                                                                                                                                                                                                                        </w:r>
                                                                                                                                                                                                                                                                                                                                                                                                                                                        <w:r>
                                                                                                                                                                                                                                                                                                                                                                                                                                                          <w:t>‬</w:t>
                                                                                                                                                                                                                                                                                                                                                                                                                                                        </w:r>
                                                                                                                                                                                                                                                                                                                                                                                                                                                        <w:bdo w:val="ltr">
                                                                                                                                                                                                                                                                                                                                                                                                                                                          <w:r>
                                                                                                                                                                                                                                                                                                                                                                                                                                                            <w:t>student</w:t>
                                                                                                                                                                                                                                                                                                                                                                                                                                                          </w:r>
                                                                                                                                                                                                                                                                                                                                                                                                                                                          <w:r>
                                                                                                                                                                                                                                                                                                                                                                                                                                                            <w:t>‬</w:t>
                                                                                                                                                                                                                                                                                                                                                                                                                                                          </w:r>
                                                                                                                                                                                                                                                                                                                                                                                                                                                          <w:bdo w:val="ltr">
                                                                                                                                                                                                                                                                                                                                                                                                                                                            <w:r>
                                                                                                                                                                                                                                                                                                                                                                                                                                                              <w:t>is</w:t>
                                                                                                                                                                                                                                                                                                                                                                                                                                                            </w:r>
                                                                                                                                                                                                                                                                                                                                                                                                                                                            <w:r>
                                                                                                                                                                                                                                                                                                                                                                                                                                                              <w:t>‬</w:t>
                                                                                                                                                                                                                                                                                                                                                                                                                                                            </w:r>
                                                                                                                                                                                                                                                                                                                                                                                                                                                            <w:bdo w:val="ltr">
                                                                                                                                                                                                                                                                                                                                                                                                                                                              <w:r>
                                                                                                                                                                                                                                                                                                                                                                                                                                                                <w:t>married).</w:t>
                                                                                                                                                                                                                                                                                                                                                                                                                                                              </w:r>
                                                                                                                                                                                                                                                                                                                                                                                                                                                              <w:r>
                                                                                                                                                                                                                                                                                                                                                                                                                                                                <w:t xml:space="preserve">‬ </w:t>
                                                                                                                                                                                                                                                                                                                                                                                                                                                              </w:r>
                                                                                                                                                                                                                                                                                                                                                                                                                                                              <w:bdo w:val="ltr">
                                                                                                                                                                                                                                                                                                                                                                                                                                                                <w:r>
                                                                                                                                                                                                                                                                                                                                                                                                                                                                  <w:t>Notify</w:t>
                                                                                                                                                                                                                                                                                                                                                                                                                                                                </w:r>
                                                                                                                                                                                                                                                                                                                                                                                                                                                                <w:r>
                                                                                                                                                                                                                                                                                                                                                                                                                                                                  <w:t>‬</w:t>
                                                                                                                                                                                                                                                                                                                                                                                                                                                                </w:r>
                                                                                                                                                                                                                                                                                                                                                                                                                                                                <w:bdo w:val="ltr">
                                                                                                                                                                                                                                                                                                                                                                                                                                                                  <w:r>
                                                                                                                                                                                                                                                                                                                                                                                                                                                                    <w:t>the</w:t>
                                                                                                                                                                                                                                                                                                                                                                                                                                                                  </w:r>
                                                                                                                                                                                                                                                                                                                                                                                                                                                                  <w:r>
                                                                                                                                                                                                                                                                                                                                                                                                                                                                    <w:t>‬</w:t>
                                                                                                                                                                                                                                                                                                                                                                                                                                                                  </w:r>
                                                                                                                                                                                                                                                                                                                                                                                                                                                                  <w:bdo w:val="ltr">
                                                                                                                                                                                                                                                                                                                                                                                                                                                                    <w:r>
                                                                                                                                                                                                                                                                                                                                                                                                                                                                      <w:t>financial</w:t>
                                                                                                                                                                                                                                                                                                                                                                                                                                                                    </w:r>
                                                                                                                                                                                                                                                                                                                                                                                                                                                                    <w:r>
                                                                                                                                                                                                                                                                                                                                                                                                                                                                      <w:t>‬</w:t>
                                                                                                                                                                                                                                                                                                                                                                                                                                                                    </w:r>
                                                                                                                                                                                                                                                                                                                                                                                                                                                                    <w:bdo w:val="ltr">
                                                                                                                                                                                                                                                                                                                                                                                                                                                                      <w:r>
                                                                                                                                                                                                                                                                                                                                                                                                                                                                        <w:t>aid</w:t>
                                                                                                                                                                                                                                                                                                                                                                                                                                                                      </w:r>
                                                                                                                                                                                                                                                                                                                                                                                                                                                                      <w:r>
                                                                                                                                                                                                                                                                                                                                                                                                                                                                        <w:t>‬</w:t>
                                                                                                                                                                                                                                                                                                                                                                                                                                                                      </w:r>
                                                                                                                                                                                                                                                                                                                                                                                                                                                                      <w:bdo w:val="ltr">
                                                                                                                                                                                                                                                                                                                                                                                                                                                                        <w:r>
                                                                                                                                                                                                                                                                                                                                                                                                                                                                          <w:t>office</w:t>
                                                                                                                                                                                                                                                                                                                                                                                                                                                                        </w:r>
                                                                                                                                                                                                                                                                                                                                                                                                                                                                        <w:r>
                                                                                                                                                                                                                                                                                                                                                                                                                                                                          <w:t>‬</w:t>
                                                                                                                                                                                                                                                                                                                                                                                                                                                                        </w:r>
                                                                                                                                                                                                                                                                                                                                                                                                                                                                        <w:bdo w:val="ltr">
                                                                                                                                                                                                                                                                                                                                                                                                                                                                          <w:r>
                                                                                                                                                                                                                                                                                                                                                                                                                                                                            <w:t>if</w:t>
                                                                                                                                                                                                                                                                                                                                                                                                                                                                          </w:r>
                                                                                                                                                                                                                                                                                                                                                                                                                                                                          <w:r>
                                                                                                                                                                                                                                                                                                                                                                                                                                                                            <w:t>‬</w:t>
                                                                                                                                                                                                                                                                                                                                                                                                                                                                          </w:r>
                                                                                                                                                                                                                                                                                                                                                                                                                                                                          <w:bdo w:val="ltr">
                                                                                                                                                                                                                                                                                                                                                                                                                                                                            <w:r>
                                                                                                                                                                                                                                                                                                                                                                                                                                                                              <w:t>the</w:t>
                                                                                                                                                                                                                                                                                                                                                                                                                                                                            </w:r>
                                                                                                                                                                                                                                                                                                                                                                                                                                                                            <w:r>
                                                                                                                                                                                                                                                                                                                                                                                                                                                                              <w:t xml:space="preserve">‬ </w:t>
                                                                                                                                                                                                                                                                                                                                                                                                                                                                            </w:r>
                                                                                                                                                                                                                                                                                                                                                                                                                                                                            <w:bdo w:val="ltr">
                                                                                                                                                                                                                                                                                                                                                                                                                                                                              <w:r>
                                                                                                                                                                                                                                                                                                                                                                                                                                                                                <w:t>student or spouse filed separate IRS income tax returns for 2022 or had a change in marital status after December 31, 2022.</w:t>
                                                                                                                                                                                                                                                                                                                                                                                                                                                                              </w:r>
                                                                                                                                                                                                                                                                                                                                                                                                                                                                              <w:r>
                                                                                                                                                                                                                                                                                                                                                                                                                                                                                <w:t>‬\n\n</w:t>
                                                                                                                                                                                                                                                                                                                                                                                                                                                                              </w:r>
                                                                                                                                                                                                                                                                                                                                                                                                                                                                              <w:bdo w:val="ltr">
                                                                                                                                                                                                                                                                                                                                                                                                                                                                                <w:r>
                                                                                                                                                                                                                                                                                                                                                                                                                                                                                  <w:t>TAX</w:t>
                                                                                                                                                                                                                                                                                                                                                                                                                                                                                </w:r>
                                                                                                                                                                                                                                                                                                                                                                                                                                                                                <w:r>
                                                                                                                                                                                                                                                                                                                                                                                                                                                                                  <w:t>‬</w:t>
                                                                                                                                                                                                                                                                                                                                                                                                                                                                                </w:r>
                                                                                                                                                                                                                                                                                                                                                                                                                                                                                <w:bdo w:val="ltr">
                                                                                                                                                                                                                                                                                                                                                                                                                                                                                  <w:r>
                                                                                                                                                                                                                                                                                                                                                                                                                                                                                    <w:t>RETURN</w:t>
                                                                                                                                                                                                                                                                                                                                                                                                                                                                                  </w:r>
                                                                                                                                                                                                                                                                                                                                                                                                                                                                                  <w:r>
                                                                                                                                                                                                                                                                                                                                                                                                                                                                                    <w:t>‬</w:t>
                                                                                                                                                                                                                                                                                                                                                                                                                                                                                  </w:r>
                                                                                                                                                                                                                                                                                                                                                                                                                                                                                  <w:bdo w:val="ltr">
                                                                                                                                                                                                                                                                                                                                                                                                                                                                                    <w:r>
                                                                                                                                                                                                                                                                                                                                                                                                                                                                                      <w:t>FILERS</w:t>
                                                                                                                                                                                                                                                                                                                                                                                                                                                                                    </w:r>
                                                                                                                                                                                                                                                                                                                                                                                                                                                                                    <w:r>
                                                                                                                                                                                                                                                                                                                                                                                                                                                                                      <w:t xml:space="preserve">‬ </w:t>
                                                                                                                                                                                                                                                                                                                                                                                                                                                                                    </w:r>
                                                                                                                                                                                                                                                                                                                                                                                                                                                                                    <w:bdo w:val="ltr">
                                                                                                                                                                                                                                                                                                                                                                                                                                                                                      <w:r>
                                                                                                                                                                                                                                                                                                                                                                                                                                                                                        <w:t>—</w:t>
                                                                                                                                                                                                                                                                                                                                                                                                                                                                                      </w:r>
                                                                                                                                                                                                                                                                                                                                                                                                                                                                                      <w:r>
                                                                                                                                                                                                                                                                                                                                                                                                                                                                                        <w:t xml:space="preserve">‬ </w:t>
                                                                                                                                                                                                                                                                                                                                                                                                                                                                                      </w:r>
                                                                                                                                                                                                                                                                                                                                                                                                                                                                                      <w:bdo w:val="ltr">
                                                                                                                                                                                                                                                                                                                                                                                                                                                                                        <w:r>
                                                                                                                                                                                                                                                                                                                                                                                                                                                                                          <w:t>Complete</w:t>
                                                                                                                                                                                                                                                                                                                                                                                                                                                                                        </w:r>
                                                                                                                                                                                                                                                                                                                                                                                                                                                                                        <w:r>
                                                                                                                                                                                                                                                                                                                                                                                                                                                                                          <w:t>‬</w:t>
                                                                                                                                                                                                                                                                                                                                                                                                                                                                                        </w:r>
                                                                                                                                                                                                                                                                                                                                                                                                                                                                                        <w:bdo w:val="ltr">
                                                                                                                                                                                                                                                                                                                                                                                                                                                                                          <w:r>
                                                                                                                                                                                                                                                                                                                                                                                                                                                                                            <w:t>this</w:t>
                                                                                                                                                                                                                                                                                                                                                                                                                                                                                          </w:r>
                                                                                                                                                                                                                                                                                                                                                                                                                                                                                          <w:r>
                                                                                                                                                                                                                                                                                                                                                                                                                                                                                            <w:t>‬</w:t>
                                                                                                                                                                                                                                                                                                                                                                                                                                                                                          </w:r>
                                                                                                                                                                                                                                                                                                                                                                                                                                                                                          <w:bdo w:val="ltr">
                                                                                                                                                                                                                                                                                                                                                                                                                                                                                            <w:r>
                                                                                                                                                                                                                                                                                                                                                                                                                                                                                              <w:t>section</w:t>
                                                                                                                                                                                                                                                                                                                                                                                                                                                                                            </w:r>
                                                                                                                                                                                                                                                                                                                                                                                                                                                                                            <w:r>
                                                                                                                                                                                                                                                                                                                                                                                                                                                                                              <w:t>‬</w:t>
                                                                                                                                                                                                                                                                                                                                                                                                                                                                                            </w:r>
                                                                                                                                                                                                                                                                                                                                                                                                                                                                                            <w:bdo w:val="ltr">
                                                                                                                                                                                                                                                                                                                                                                                                                                                                                              <w:r>
                                                                                                                                                                                                                                                                                                                                                                                                                                                                                                <w:t>if</w:t>
                                                                                                                                                                                                                                                                                                                                                                                                                                                                                              </w:r>
                                                                                                                                                                                                                                                                                                                                                                                                                                                                                              <w:r>
                                                                                                                                                                                                                                                                                                                                                                                                                                                                                                <w:t>‬</w:t>
                                                                                                                                                                                                                                                                                                                                                                                                                                                                                              </w:r>
                                                                                                                                                                                                                                                                                                                                                                                                                                                                                              <w:bdo w:val="ltr">
                                                                                                                                                                                                                                                                                                                                                                                                                                                                                                <w:r>
                                                                                                                                                                                                                                                                                                                                                                                                                                                                                                  <w:t>the</w:t>
                                                                                                                                                                                                                                                                                                                                                                                                                                                                                                </w:r>
                                                                                                                                                                                                                                                                                                                                                                                                                                                                                                <w:r>
                                                                                                                                                                                                                                                                                                                                                                                                                                                                                                  <w:t>‬</w:t>
                                                                                                                                                                                                                                                                                                                                                                                                                                                                                                </w:r>
                                                                                                                                                                                                                                                                                                                                                                                                                                                                                                <w:bdo w:val="ltr">
                                                                                                                                                                                                                                                                                                                                                                                                                                                                                                  <w:r>
                                                                                                                                                                                                                                                                                                                                                                                                                                                                                                    <w:t>student</w:t>
                                                                                                                                                                                                                                                                                                                                                                                                                                                                                                  </w:r>
                                                                                                                                                                                                                                                                                                                                                                                                                                                                                                  <w:r>
                                                                                                                                                                                                                                                                                                                                                                                                                                                                                                    <w:t>‬</w:t>
                                                                                                                                                                                                                                                                                                                                                                                                                                                                                                  </w:r>
                                                                                                                                                                                                                                                                                                                                                                                                                                                                                                  <w:bdo w:val="ltr">
                                                                                                                                                                                                                                                                                                                                                                                                                                                                                                    <w:r>
                                                                                                                                                                                                                                                                                                                                                                                                                                                                                                      <w:t>and</w:t>
                                                                                                                                                                                                                                                                                                                                                                                                                                                                                                    </w:r>
                                                                                                                                                                                                                                                                                                                                                                                                                                                                                                    <w:r>
                                                                                                                                                                                                                                                                                                                                                                                                                                                                                                      <w:t>‬</w:t>
                                                                                                                                                                                                                                                                                                                                                                                                                                                                                                    </w:r>
                                                                                                                                                                                                                                                                                                                                                                                                                                                                                                    <w:bdo w:val="ltr">
                                                                                                                                                                                                                                                                                                                                                                                                                                                                                                      <w:r>
                                                                                                                                                                                                                                                                                                                                                                                                                                                                                                        <w:t>spouse</w:t>
                                                                                                                                                                                                                                                                                                                                                                                                                                                                                                      </w:r>
                                                                                                                                                                                                                                                                                                                                                                                                                                                                                                      <w:r>
                                                                                                                                                                                                                                                                                                                                                                                                                                                                                                        <w:t>‬</w:t>
                                                                                                                                                                                                                                                                                                                                                                                                                                                                                                      </w:r>
                                                                                                                                                                                                                                                                                                                                                                                                                                                                                                      <w:bdo w:val="ltr">
                                                                                                                                                                                                                                                                                                                                                                                                                                                                                                        <w:r>
                                                                                                                                                                                                                                                                                                                                                                                                                                                                                                          <w:t>filed</w:t>
                                                                                                                                                                                                                                                                                                                                                                                                                                                                                                        </w:r>
                                                                                                                                                                                                                                                                                                                                                                                                                                                                                                        <w:r>
                                                                                                                                                                                                                                                                                                                                                                                                                                                                                                          <w:t>‬</w:t>
                                                                                                                                                                                                                                                                                                                                                                                                                                                                                                        </w:r>
                                                                                                                                                                                                                                                                                                                                                                                                                                                                                                        <w:bdo w:val="ltr">
                                                                                                                                                                                                                                                                                                                                                                                                                                                                                                          <w:r>
                                                                                                                                                                                                                                                                                                                                                                                                                                                                                                            <w:t>or</w:t>
                                                                                                                                                                                                                                                                                                                                                                                                                                                                                                          </w:r>
                                                                                                                                                                                                                                                                                                                                                                                                                                                                                                          <w:r>
                                                                                                                                                                                                                                                                                                                                                                                                                                                                                                            <w:t>‬</w:t>
                                                                                                                                                                                                                                                                                                                                                                                                                                                                                                          </w:r>
                                                                                                                                                                                                                                                                                                                                                                                                                                                                                                          <w:bdo w:val="ltr">
                                                                                                                                                                                                                                                                                                                                                                                                                                                                                                            <w:r>
                                                                                                                                                                                                                                                                                                                                                                                                                                                                                                              <w:t>will</w:t>
                                                                                                                                                                                                                                                                                                                                                                                                                                                                                                            </w:r>
                                                                                                                                                                                                                                                                                                                                                                                                                                                                                                            <w:r>
                                                                                                                                                                                                                                                                                                                                                                                                                                                                                                              <w:t>‬</w:t>
                                                                                                                                                                                                                                                                                                                                                                                                                                                                                                            </w:r>
                                                                                                                                                                                                                                                                                                                                                                                                                                                                                                            <w:bdo w:val="ltr">
                                                                                                                                                                                                                                                                                                                                                                                                                                                                                                              <w:r>
                                                                                                                                                                                                                                                                                                                                                                                                                                                                                                                <w:t>file</w:t>
                                                                                                                                                                                                                                                                                                                                                                                                                                                                                                              </w:r>
                                                                                                                                                                                                                                                                                                                                                                                                                                                                                                              <w:r>
                                                                                                                                                                                                                                                                                                                                                                                                                                                                                                                <w:t>‬</w:t>
                                                                                                                                                                                                                                                                                                                                                                                                                                                                                                              </w:r>
                                                                                                                                                                                                                                                                                                                                                                                                                                                                                                              <w:bdo w:val="ltr">
                                                                                                                                                                                                                                                                                                                                                                                                                                                                                                                <w:r>
                                                                                                                                                                                                                                                                                                                                                                                                                                                                                                                  <w:t>a</w:t>
                                                                                                                                                                                                                                                                                                                                                                                                                                                                                                                </w:r>
                                                                                                                                                                                                                                                                                                                                                                                                                                                                                                                <w:r>
                                                                                                                                                                                                                                                                                                                                                                                                                                                                                                                  <w:t>‬</w:t>
                                                                                                                                                                                                                                                                                                                                                                                                                                                                                                                </w:r>
                                                                                                                                                                                                                                                                                                                                                                                                                                                                                                                <w:bdo w:val="ltr">
                                                                                                                                                                                                                                                                                                                                                                                                                                                                                                                  <w:r>
                                                                                                                                                                                                                                                                                                                                                                                                                                                                                                                    <w:t>2022</w:t>
                                                                                                                                                                                                                                                                                                                                                                                                                                                                                                                  </w:r>
                                                                                                                                                                                                                                                                                                                                                                                                                                                                                                                  <w:r>
                                                                                                                                                                                                                                                                                                                                                                                                                                                                                                                    <w:t>‬</w:t>
                                                                                                                                                                                                                                                                                                                                                                                                                                                                                                                  </w:r>
                                                                                                                                                                                                                                                                                                                                                                                                                                                                                                                  <w:bdo w:val="ltr">
                                                                                                                                                                                                                                                                                                                                                                                                                                                                                                                    <w:r>
                                                                                                                                                                                                                                                                                                                                                                                                                                                                                                                      <w:t>IRS</w:t>
                                                                                                                                                                                                                                                                                                                                                                                                                                                                                                                    </w:r>
                                                                                                                                                                                                                                                                                                                                                                                                                                                                                                                    <w:r>
                                                                                                                                                                                                                                                                                                                                                                                                                                                                                                                      <w:t>‬</w:t>
                                                                                                                                                                                                                                                                                                                                                                                                                                                                                                                    </w:r>
                                                                                                                                                                                                                                                                                                                                                                                                                                                                                                                    <w:bdo w:val="ltr">
                                                                                                                                                                                                                                                                                                                                                                                                                                                                                                                      <w:r>
                                                                                                                                                                                                                                                                                                                                                                                                                                                                                                                        <w:t>income</w:t>
                                                                                                                                                                                                                                                                                                                                                                                                                                                                                                                      </w:r>
                                                                                                                                                                                                                                                                                                                                                                                                                                                                                                                      <w:r>
                                                                                                                                                                                                                                                                                                                                                                                                                                                                                                                        <w:t>‬</w:t>
                                                                                                                                                                                                                                                                                                                                                                                                                                                                                                                      </w:r>
                                                                                                                                                                                                                                                                                                                                                                                                                                                                                                                      <w:bdo w:val="ltr">
                                                                                                                                                                                                                                                                                                                                                                                                                                                                                                                        <w:r>
                                                                                                                                                                                                                                                                                                                                                                                                                                                                                                                          <w:t>tax</w:t>
                                                                                                                                                                                                                                                                                                                                                                                                                                                                                                                        </w:r>
                                                                                                                                                                                                                                                                                                                                                                                                                                                                                                                        <w:r>
                                                                                                                                                                                                                                                                                                                                                                                                                                                                                                                          <w:t>‬</w:t>
                                                                                                                                                                                                                                                                                                                                                                                                                                                                                                                        </w:r>
                                                                                                                                                                                                                                                                                                                                                                                                                                                                                                                        <w:bdo w:val="ltr">
                                                                                                                                                                                                                                                                                                                                                                                                                                                                                                                          <w:r>
                                                                                                                                                                                                                                                                                                                                                                                                                                                                                                                            <w:t>return(s).</w:t>
                                                                                                                                                                                                                                                                                                                                                                                                                                                                                                                          </w:r>
                                                                                                                                                                                                                                                                                                                                                                                                                                                                                                                          <w:r>
                                                                                                                                                                                                                                                                                                                                                                                                                                                                                                                            <w:t xml:space="preserve">‬ </w:t>
                                                                                                                                                                                                                                                                                                                                                                                                                                                                                                                          </w:r>
                                                                                                                                                                                                                                                                                                                                                                                                                                                                                                                          <w:bdo w:val="ltr">
                                                                                                                                                                                                                                                                                                                                                                                                                                                                                                                            <w:r>
                                                                                                                                                                                                                                                                                                                                                                                                                                                                                                                              <w:t>As</w:t>
                                                                                                                                                                                                                                                                                                                                                                                                                                                                                                                            </w:r>
                                                                                                                                                                                                                                                                                                                                                                                                                                                                                                                            <w:r>
                                                                                                                                                                                                                                                                                                                                                                                                                                                                                                                              <w:t>‬</w:t>
                                                                                                                                                                                                                                                                                                                                                                                                                                                                                                                            </w:r>
                                                                                                                                                                                                                                                                                                                                                                                                                                                                                                                            <w:bdo w:val="ltr">
                                                                                                                                                                                                                                                                                                                                                                                                                                                                                                                              <w:r>
                                                                                                                                                                                                                                                                                                                                                                                                                                                                                                                                <w:t>part</w:t>
                                                                                                                                                                                                                                                                                                                                                                                                                                                                                                                              </w:r>
                                                                                                                                                                                                                                                                                                                                                                                                                                                                                                                              <w:r>
                                                                                                                                                                                                                                                                                                                                                                                                                                                                                                                                <w:t>‬</w:t>
                                                                                                                                                                                                                                                                                                                                                                                                                                                                                                                              </w:r>
                                                                                                                                                                                                                                                                                                                                                                                                                                                                                                                              <w:bdo w:val="ltr">
                                                                                                                                                                                                                                                                                                                                                                                                                                                                                                                                <w:r>
                                                                                                                                                                                                                                                                                                                                                                                                                                                                                                                                  <w:t>of</w:t>
                                                                                                                                                                                                                                                                                                                                                                                                                                                                                                                                </w:r>
                                                                                                                                                                                                                                                                                                                                                                                                                                                                                                                                <w:r>
                                                                                                                                                                                                                                                                                                                                                                                                                                                                                                                                  <w:t>‬</w:t>
                                                                                                                                                                                                                                                                                                                                                                                                                                                                                                                                </w:r>
                                                                                                                                                                                                                                                                                                                                                                                                                                                                                                                                <w:bdo w:val="ltr">
                                                                                                                                                                                                                                                                                                                                                                                                                                                                                                                                  <w:r>
                                                                                                                                                                                                                                                                                                                                                                                                                                                                                                                                    <w:t>federal</w:t>
                                                                                                                                                                                                                                                                                                                                                                                                                                                                                                                                  </w:r>
                                                                                                                                                                                                                                                                                                                                                                                                                                                                                                                                  <w:r>
                                                                                                                                                                                                                                                                                                                                                                                                                                                                                                                                    <w:t xml:space="preserve">‬ </w:t>
                                                                                                                                                                                                                                                                                                                                                                                                                                                                                                                                  </w:r>
                                                                                                                                                                                                                                                                                                                                                                                                                                                                                                                                  <w:bdo w:val="ltr">
                                                                                                                                                                                                                                                                                                                                                                                                                                                                                                                                    <w:r>
                                                                                                                                                                                                                                                                                                                                                                                                                                                                                                                                      <w:t>student</w:t>
                                                                                                                                                                                                                                                                                                                                                                                                                                                                                                                                    </w:r>
                                                                                                                                                                                                                                                                                                                                                                                                                                                                                                                                    <w:r>
                                                                                                                                                                                                                                                                                                                                                                                                                                                                                                                                      <w:t>‬</w:t>
                                                                                                                                                                                                                                                                                                                                                                                                                                                                                                                                    </w:r>
                                                                                                                                                                                                                                                                                                                                                                                                                                                                                                                                    <w:bdo w:val="ltr">
                                                                                                                                                                                                                                                                                                                                                                                                                                                                                                                                      <w:r>
                                                                                                                                                                                                                                                                                                                                                                                                                                                                                                                                        <w:t>aid</w:t>
                                                                                                                                                                                                                                                                                                                                                                                                                                                                                                                                      </w:r>
                                                                                                                                                                                                                                                                                                                                                                                                                                                                                                                                      <w:r>
                                                                                                                                                                                                                                                                                                                                                                                                                                                                                                                                        <w:t>‬</w:t>
                                                                                                                                                                                                                                                                                                                                                                                                                                                                                                                                      </w:r>
                                                                                                                                                                                                                                                                                                                                                                                                                                                                                                                                      <w:bdo w:val="ltr">
                                                                                                                                                                                                                                                                                                                                                                                                                                                                                                                                        <w:r>
                                                                                                                                                                                                                                                                                                                                                                                                                                                                                                                                          <w:t>eligibility,</w:t>
                                                                                                                                                                                                                                                                                                                                                                                                                                                                                                                                        </w:r>
                                                                                                                                                                                                                                                                                                                                                                                                                                                                                                                                        <w:r>
                                                                                                                                                                                                                                                                                                                                                                                                                                                                                                                                          <w:t>‬</w:t>
                                                                                                                                                                                                                                                                                                                                                                                                                                                                                                                                        </w:r>
                                                                                                                                                                                                                                                                                                                                                                                                                                                                                                                                        <w:bdo w:val="ltr">
                                                                                                                                                                                                                                                                                                                                                                                                                                                                                                                                          <w:r>
                                                                                                                                                                                                                                                                                                                                                                                                                                                                                                                                            <w:t>students,</w:t>
                                                                                                                                                                                                                                                                                                                                                                                                                                                                                                                                          </w:r>
                                                                                                                                                                                                                                                                                                                                                                                                                                                                                                                                          <w:r>
                                                                                                                                                                                                                                                                                                                                                                                                                                                                                                                                            <w:t>‬</w:t>
                                                                                                                                                                                                                                                                                                                                                                                                                                                                                                                                          </w:r>
                                                                                                                                                                                                                                                                                                                                                                                                                                                                                                                                          <w:bdo w:val="ltr">
                                                                                                                                                                                                                                                                                                                                                                                                                                                                                                                                            <w:r>
                                                                                                                                                                                                                                                                                                                                                                                                                                                                                                                                              <w:t>and</w:t>
                                                                                                                                                                                                                                                                                                                                                                                                                                                                                                                                            </w:r>
                                                                                                                                                                                                                                                                                                                                                                                                                                                                                                                                            <w:r>
                                                                                                                                                                                                                                                                                                                                                                                                                                                                                                                                              <w:t>‬</w:t>
                                                                                                                                                                                                                                                                                                                                                                                                                                                                                                                                            </w:r>
                                                                                                                                                                                                                                                                                                                                                                                                                                                                                                                                            <w:bdo w:val="ltr">
                                                                                                                                                                                                                                                                                                                                                                                                                                                                                                                                              <w:r>
                                                                                                                                                                                                                                                                                                                                                                                                                                                                                                                                                <w:t>spouses</w:t>
                                                                                                                                                                                                                                                                                                                                                                                                                                                                                                                                              </w:r>
                                                                                                                                                                                                                                                                                                                                                                                                                                                                                                                                              <w:r>
                                                                                                                                                                                                                                                                                                                                                                                                                                                                                                                                                <w:t>‬</w:t>
                                                                                                                                                                                                                                                                                                                                                                                                                                                                                                                                              </w:r>
                                                                                                                                                                                                                                                                                                                                                                                                                                                                                                                                              <w:bdo w:val="ltr">
                                                                                                                                                                                                                                                                                                                                                                                                                                                                                                                                                <w:r>
                                                                                                                                                                                                                                                                                                                                                                                                                                                                                                                                                  <w:t>(as</w:t>
                                                                                                                                                                                                                                                                                                                                                                                                                                                                                                                                                </w:r>
                                                                                                                                                                                                                                                                                                                                                                                                                                                                                                                                                <w:r>
                                                                                                                                                                                                                                                                                                                                                                                                                                                                                                                                                  <w:t>‬</w:t>
                                                                                                                                                                                                                                                                                                                                                                                                                                                                                                                                                </w:r>
                                                                                                                                                                                                                                                                                                                                                                                                                                                                                                                                                <w:bdo w:val="ltr">
                                                                                                                                                                                                                                                                                                                                                                                                                                                                                                                                                  <w:r>
                                                                                                                                                                                                                                                                                                                                                                                                                                                                                                                                                    <w:t>appropriate),</w:t>
                                                                                                                                                                                                                                                                                                                                                                                                                                                                                                                                                  </w:r>
                                                                                                                                                                                                                                                                                                                                                                                                                                                                                                                                                  <w:r>
                                                                                                                                                                                                                                                                                                                                                                                                                                                                                                                                                    <w:t>‬</w:t>
                                                                                                                                                                                                                                                                                                                                                                                                                                                                                                                                                  </w:r>
                                                                                                                                                                                                                                                                                                                                                                                                                                                                                                                                                  <w:bdo w:val="ltr">
                                                                                                                                                                                                                                                                                                                                                                                                                                                                                                                                                    <w:r>
                                                                                                                                                                                                                                                                                                                                                                                                                                                                                                                                                      <w:t>will</w:t>
                                                                                                                                                                                                                                                                                                                                                                                                                                                                                                                                                    </w:r>
                                                                                                                                                                                                                                                                                                                                                                                                                                                                                                                                                    <w:r>
                                                                                                                                                                                                                                                                                                                                                                                                                                                                                                                                                      <w:t>‬</w:t>
                                                                                                                                                                                                                                                                                                                                                                                                                                                                                                                                                    </w:r>
                                                                                                                                                                                                                                                                                                                                                                                                                                                                                                                                                    <w:bdo w:val="ltr">
                                                                                                                                                                                                                                                                                                                                                                                                                                                                                                                                                      <w:r>
                                                                                                                                                                                                                                                                                                                                                                                                                                                                                                                                                        <w:t>be</w:t>
                                                                                                                                                                                                                                                                                                                                                                                                                                                                                                                                                      </w:r>
                                                                                                                                                                                                                                                                                                                                                                                                                                                                                                                                                      <w:r>
                                                                                                                                                                                                                                                                                                                                                                                                                                                                                                                                                        <w:t>‬</w:t>
                                                                                                                                                                                                                                                                                                                                                                                                                                                                                                                                                      </w:r>
                                                                                                                                                                                                                                                                                                                                                                                                                                                                                                                                                      <w:bdo w:val="ltr">
                                                                                                                                                                                                                                                                                                                                                                                                                                                                                                                                                        <w:r>
                                                                                                                                                                                                                                                                                                                                                                                                                                                                                                                                                          <w:t>required</w:t>
                                                                                                                                                                                                                                                                                                                                                                                                                                                                                                                                                        </w:r>
                                                                                                                                                                                                                                                                                                                                                                                                                                                                                                                                                        <w:r>
                                                                                                                                                                                                                                                                                                                                                                                                                                                                                                                                                          <w:t>‬</w:t>
                                                                                                                                                                                                                                                                                                                                                                                                                                                                                                                                                        </w:r>
                                                                                                                                                                                                                                                                                                                                                                                                                                                                                                                                                        <w:bdo w:val="ltr">
                                                                                                                                                                                                                                                                                                                                                                                                                                                                                                                                                          <w:r>
                                                                                                                                                                                                                                                                                                                                                                                                                                                                                                                                                            <w:t>to</w:t>
                                                                                                                                                                                                                                                                                                                                                                                                                                                                                                                                                          </w:r>
                                                                                                                                                                                                                                                                                                                                                                                                                                                                                                                                                          <w:r>
                                                                                                                                                                                                                                                                                                                                                                                                                                                                                                                                                            <w:t>‬</w:t>
                                                                                                                                                                                                                                                                                                                                                                                                                                                                                                                                                          </w:r>
                                                                                                                                                                                                                                                                                                                                                                                                                                                                                                                                                          <w:bdo w:val="ltr">
                                                                                                                                                                                                                                                                                                                                                                                                                                                                                                                                                            <w:r>
                                                                                                                                                                                                                                                                                                                                                                                                                                                                                                                                                              <w:t>consent</w:t>
                                                                                                                                                                                                                                                                                                                                                                                                                                                                                                                                                            </w:r>
                                                                                                                                                                                                                                                                                                                                                                                                                                                                                                                                                            <w:r>
                                                                                                                                                                                                                                                                                                                                                                                                                                                                                                                                                              <w:t>‬</w:t>
                                                                                                                                                                                                                                                                                                                                                                                                                                                                                                                                                            </w:r>
                                                                                                                                                                                                                                                                                                                                                                                                                                                                                                                                                            <w:bdo w:val="ltr">
                                                                                                                                                                                                                                                                                                                                                                                                                                                                                                                                                              <w:r>
                                                                                                                                                                                                                                                                                                                                                                                                                                                                                                                                                                <w:t>and</w:t>
                                                                                                                                                                                                                                                                                                                                                                                                                                                                                                                                                              </w:r>
                                                                                                                                                                                                                                                                                                                                                                                                                                                                                                                                                              <w:r>
                                                                                                                                                                                                                                                                                                                                                                                                                                                                                                                                                                <w:t>‬</w:t>
                                                                                                                                                                                                                                                                                                                                                                                                                                                                                                                                                              </w:r>
                                                                                                                                                                                                                                                                                                                                                                                                                                                                                                                                                              <w:bdo w:val="ltr">
                                                                                                                                                                                                                                                                                                                                                                                                                                                                                                                                                                <w:r>
                                                                                                                                                                                                                                                                                                                                                                                                                                                                                                                                                                  <w:t>approve</w:t>
                                                                                                                                                                                                                                                                                                                                                                                                                                                                                                                                                                </w:r>
                                                                                                                                                                                                                                                                                                                                                                                                                                                                                                                                                                <w:r>
                                                                                                                                                                                                                                                                                                                                                                                                                                                                                                                                                                  <w:t>‬</w:t>
                                                                                                                                                                                                                                                                                                                                                                                                                                                                                                                                                                </w:r>
                                                                                                                                                                                                                                                                                                                                                                                                                                                                                                                                                                <w:bdo w:val="ltr">
                                                                                                                                                                                                                                                                                                                                                                                                                                                                                                                                                                  <w:r>
                                                                                                                                                                                                                                                                                                                                                                                                                                                                                                                                                                    <w:t>sharing</w:t>
                                                                                                                                                                                                                                                                                                                                                                                                                                                                                                                                                                  </w:r>
                                                                                                                                                                                                                                                                                                                                                                                                                                                                                                                                                                  <w:r>
                                                                                                                                                                                                                                                                                                                                                                                                                                                                                                                                                                    <w:t>‬</w:t>
                                                                                                                                                                                                                                                                                                                                                                                                                                                                                                                                                                  </w:r>
                                                                                                                                                                                                                                                                                                                                                                                                                                                                                                                                                                  <w:bdo w:val="ltr">
                                                                                                                                                                                                                                                                                                                                                                                                                                                                                                                                                                    <w:r>
                                                                                                                                                                                                                                                                                                                                                                                                                                                                                                                                                                      <w:t>and</w:t>
                                                                                                                                                                                                                                                                                                                                                                                                                                                                                                                                                                    </w:r>
                                                                                                                                                                                                                                                                                                                                                                                                                                                                                                                                                                    <w:r>
                                                                                                                                                                                                                                                                                                                                                                                                                                                                                                                                                                      <w:t>‬</w:t>
                                                                                                                                                                                                                                                                                                                                                                                                                                                                                                                                                                    </w:r>
                                                                                                                                                                                                                                                                                                                                                                                                                                                                                                                                                                    <w:bdo w:val="ltr">
                                                                                                                                                                                                                                                                                                                                                                                                                                                                                                                                                                      <w:r>
                                                                                                                                                                                                                                                                                                                                                                                                                                                                                                                                                                        <w:t>importing</w:t>
                                                                                                                                                                                                                                                                                                                                                                                                                                                                                                                                                                      </w:r>
                                                                                                                                                                                                                                                                                                                                                                                                                                                                                                                                                                      <w:r>
                                                                                                                                                                                                                                                                                                                                                                                                                                                                                                                                                                        <w:t>‬</w:t>
                                                                                                                                                                                                                                                                                                                                                                                                                                                                                                                                                                      </w:r>
                                                                                                                                                                                                                                                                                                                                                                                                                                                                                                                                                                      <w:bdo w:val="ltr">
                                                                                                                                                                                                                                                                                                                                                                                                                                                                                                                                                                        <w:r>
                                                                                                                                                                                                                                                                                                                                                                                                                                                                                                                                                                          <w:t>income</w:t>
                                                                                                                                                                                                                                                                                                                                                                                                                                                                                                                                                                        </w:r>
                                                                                                                                                                                                                                                                                                                                                                                                                                                                                                                                                                        <w:r>
                                                                                                                                                                                                                                                                                                                                                                                                                                                                                                                                                                          <w:t>‬</w:t>
                                                                                                                                                                                                                                                                                                                                                                                                                                                                                                                                                                        </w:r>
                                                                                                                                                                                                                                                                                                                                                                                                                                                                                                                                                                        <w:bdo w:val="ltr">
                                                                                                                                                                                                                                                                                                                                                                                                                                                                                                                                                                          <w:r>
                                                                                                                                                                                                                                                                                                                                                                                                                                                                                                                                                                            <w:t>and</w:t>
                                                                                                                                                                                                                                                                                                                                                                                                                                                                                                                                                                          </w:r>
                                                                                                                                                                                                                                                                                                                                                                                                                                                                                                                                                                          <w:r>
                                                                                                                                                                                                                                                                                                                                                                                                                                                                                                                                                                            <w:t xml:space="preserve">‬ </w:t>
                                                                                                                                                                                                                                                                                                                                                                                                                                                                                                                                                                          </w:r>
                                                                                                                                                                                                                                                                                                                                                                                                                                                                                                                                                                          <w:bdo w:val="ltr">
                                                                                                                                                                                                                                                                                                                                                                                                                                                                                                                                                                            <w:r>
                                                                                                                                                                                                                                                                                                                                                                                                                                                                                                                                                                              <w:t>tax</w:t>
                                                                                                                                                                                                                                                                                                                                                                                                                                                                                                                                                                            </w:r>
                                                                                                                                                                                                                                                                                                                                                                                                                                                                                                                                                                            <w:r>
                                                                                                                                                                                                                                                                                                                                                                                                                                                                                                                                                                              <w:t xml:space="preserve">‬ </w:t>
                                                                                                                                                                                                                                                                                                                                                                                                                                                                                                                                                                            </w:r>
                                                                                                                                                                                                                                                                                                                                                                                                                                                                                                                                                                            <w:bdo w:val="ltr">
                                                                                                                                                                                                                                                                                                                                                                                                                                                                                                                                                                              <w:r>
                                                                                                                                                                                                                                                                                                                                                                                                                                                                                                                                                                                <w:t>information</w:t>
                                                                                                                                                                                                                                                                                                                                                                                                                                                                                                                                                                              </w:r>
                                                                                                                                                                                                                                                                                                                                                                                                                                                                                                                                                                              <w:r>
                                                                                                                                                                                                                                                                                                                                                                                                                                                                                                                                                                                <w:t xml:space="preserve">‬ </w:t>
                                                                                                                                                                                                                                                                                                                                                                                                                                                                                                                                                                              </w:r>
                                                                                                                                                                                                                                                                                                                                                                                                                                                                                                                                                                              <w:bdo w:val="ltr">
                                                                                                                                                                                                                                                                                                                                                                                                                                                                                                                                                                                <w:r>
                                                                                                                                                                                                                                                                                                                                                                                                                                                                                                                                                                                  <w:t>from</w:t>
                                                                                                                                                                                                                                                                                                                                                                                                                                                                                                                                                                                </w:r>
                                                                                                                                                                                                                                                                                                                                                                                                                                                                                                                                                                                <w:r>
                                                                                                                                                                                                                                                                                                                                                                                                                                                                                                                                                                                  <w:t xml:space="preserve">‬ </w:t>
                                                                                                                                                                                                                                                                                                                                                                                                                                                                                                                                                                                </w:r>
                                                                                                                                                                                                                                                                                                                                                                                                                                                                                                                                                                                <w:bdo w:val="ltr">
                                                                                                                                                                                                                                                                                                                                                                                                                                                                                                                                                                                  <w:r>
                                                                                                                                                                                                                                                                                                                                                                                                                                                                                                                                                                                    <w:t>the</w:t>
                                                                                                                                                                                                                                                                                                                                                                                                                                                                                                                                                                                  </w:r>
                                                                                                                                                                                                                                                                                                                                                                                                                                                                                                                                                                                  <w:r>
                                                                                                                                                                                                                                                                                                                                                                                                                                                                                                                                                                                    <w:t xml:space="preserve">‬ </w:t>
                                                                                                                                                                                                                                                                                                                                                                                                                                                                                                                                                                                  </w:r>
                                                                                                                                                                                                                                                                                                                                                                                                                                                                                                                                                                                  <w:bdo w:val="ltr">
                                                                                                                                                                                                                                                                                                                                                                                                                                                                                                                                                                                    <w:r>
                                                                                                                                                                                                                                                                                                                                                                                                                                                                                                                                                                                      <w:t>IRS</w:t>
                                                                                                                                                                                                                                                                                                                                                                                                                                                                                                                                                                                    </w:r>
                                                                                                                                                                                                                                                                                                                                                                                                                                                                                                                                                                                    <w:r>
                                                                                                                                                                                                                                                                                                                                                                                                                                                                                                                                                                                      <w:t xml:space="preserve">‬ </w:t>
                                                                                                                                                                                                                                                                                                                                                                                                                                                                                                                                                                                    </w:r>
                                                                                                                                                                                                                                                                                                                                                                                                                                                                                                                                                                                    <w:bdo w:val="ltr">
                                                                                                                                                                                                                                                                                                                                                                                                                                                                                                                                                                                      <w:r>
                                                                                                                                                                                                                                                                                                                                                                                                                                                                                                                                                                                        <w:t>to</w:t>
                                                                                                                                                                                                                                                                                                                                                                                                                                                                                                                                                                                      </w:r>
                                                                                                                                                                                                                                                                                                                                                                                                                                                                                                                                                                                      <w:r>
                                                                                                                                                                                                                                                                                                                                                                                                                                                                                                                                                                                        <w:t xml:space="preserve">‬ </w:t>
                                                                                                                                                                                                                                                                                                                                                                                                                                                                                                                                                                                      </w:r>
                                                                                                                                                                                                                                                                                                                                                                                                                                                                                                                                                                                      <w:bdo w:val="ltr">
                                                                                                                                                                                                                                                                                                                                                                                                                                                                                                                                                                                        <w:r>
                                                                                                                                                                                                                                                                                                                                                                                                                                                                                                                                                                                          <w:t>the</w:t>
                                                                                                                                                                                                                                                                                                                                                                                                                                                                                                                                                                                        </w:r>
                                                                                                                                                                                                                                                                                                                                                                                                                                                                                                                                                                                        <w:r>
                                                                                                                                                                                                                                                                                                                                                                                                                                                                                                                                                                                          <w:t xml:space="preserve">‬ </w:t>
                                                                                                                                                                                                                                                                                                                                                                                                                                                                                                                                                                                        </w:r>
                                                                                                                                                                                                                                                                                                                                                                                                                                                                                                                                                                                        <w:bdo w:val="ltr">
                                                                                                                                                                                                                                                                                                                                                                                                                                                                                                                                                                                          <w:r>
                                                                                                                                                                                                                                                                                                                                                                                                                                                                                                                                                                                            <w:t>FAFSA</w:t>
                                                                                                                                                                                                                                                                                                                                                                                                                                                                                                                                                                                          </w:r>
                                                                                                                                                                                                                                                                                                                                                                                                                                                                                                                                                                                          <w:r>
                                                                                                                                                                                                                                                                                                                                                                                                                                                                                                                                                                                            <w:t xml:space="preserve">‬ </w:t>
                                                                                                                                                                                                                                                                                                                                                                                                                                                                                                                                                                                          </w:r>
                                                                                                                                                                                                                                                                                                                                                                                                                                                                                                                                                                                          <w:bdo w:val="ltr">
                                                                                                                                                                                                                                                                                                                                                                                                                                                                                                                                                                                            <w:r>
                                                                                                                                                                                                                                                                                                                                                                                                                                                                                                                                                                                              <w:t>form,</w:t>
                                                                                                                                                                                                                                                                                                                                                                                                                                                                                                                                                                                            </w:r>
                                                                                                                                                                                                                                                                                                                                                                                                                                                                                                                                                                                            <w:r>
                                                                                                                                                                                                                                                                                                                                                                                                                                                                                                                                                                                              <w:t xml:space="preserve">‬ </w:t>
                                                                                                                                                                                                                                                                                                                                                                                                                                                                                                                                                                                            </w:r>
                                                                                                                                                                                                                                                                                                                                                                                                                                                                                                                                                                                            <w:bdo w:val="ltr">
                                                                                                                                                                                                                                                                                                                                                                                                                                                                                                                                                                                              <w:r>
                                                                                                                                                                                                                                                                                                                                                                                                                                                                                                                                                                                                <w:t>even</w:t>
                                                                                                                                                                                                                                                                                                                                                                                                                                                                                                                                                                                              </w:r>
                                                                                                                                                                                                                                                                                                                                                                                                                                                                                                                                                                                              <w:r>
                                                                                                                                                                                                                                                                                                                                                                                                                                                                                                                                                                                                <w:t xml:space="preserve">‬ </w:t>
                                                                                                                                                                                                                                                                                                                                                                                                                                                                                                                                                                                              </w:r>
                                                                                                                                                                                                                                                                                                                                                                                                                                                                                                                                                                                              <w:bdo w:val="ltr">
                                                                                                                                                                                                                                                                                                                                                                                                                                                                                                                                                                                                <w:r>
                                                                                                                                                                                                                                                                                                                                                                                                                                                                                                                                                                                                  <w:t>if</w:t>
                                                                                                                                                                                                                                                                                                                                                                                                                                                                                                                                                                                                </w:r>
                                                                                                                                                                                                                                                                                                                                                                                                                                                                                                                                                                                                <w:r>
                                                                                                                                                                                                                                                                                                                                                                                                                                                                                                                                                                                                  <w:t xml:space="preserve">‬ </w:t>
                                                                                                                                                                                                                                                                                                                                                                                                                                                                                                                                                                                                </w:r>
                                                                                                                                                                                                                                                                                                                                                                                                                                                                                                                                                                                                <w:bdo w:val="ltr">
                                                                                                                                                                                                                                                                                                                                                                                                                                                                                                                                                                                                  <w:r>
                                                                                                                                                                                                                                                                                                                                                                                                                                                                                                                                                                                                    <w:t>the</w:t>
                                                                                                                                                                                                                                                                                                                                                                                                                                                                                                                                                                                                  </w:r>
                                                                                                                                                                                                                                                                                                                                                                                                                                                                                                                                                                                                  <w:r>
                                                                                                                                                                                                                                                                                                                                                                                                                                                                                                                                                                                                    <w:t xml:space="preserve">‬ </w:t>
                                                                                                                                                                                                                                                                                                                                                                                                                                                                                                                                                                                                  </w:r>
                                                                                                                                                                                                                                                                                                                                                                                                                                                                                                                                                                                                  <w:bdo w:val="ltr">
                                                                                                                                                                                                                                                                                                                                                                                                                                                                                                                                                                                                    <w:r>
                                                                                                                                                                                                                                                                                                                                                                                                                                                                                                                                                                                                      <w:t>attempt</w:t>
                                                                                                                                                                                                                                                                                                                                                                                                                                                                                                                                                                                                    </w:r>
                                                                                                                                                                                                                                                                                                                                                                                                                                                                                                                                                                                                    <w:r>
                                                                                                                                                                                                                                                                                                                                                                                                                                                                                                                                                                                                      <w:t xml:space="preserve">‬ </w:t>
                                                                                                                                                                                                                                                                                                                                                                                                                                                                                                                                                                                                    </w:r>
                                                                                                                                                                                                                                                                                                                                                                                                                                                                                                                                                                                                    <w:bdo w:val="ltr">
                                                                                                                                                                                                                                                                                                                                                                                                                                                                                                                                                                                                      <w:r>
                                                                                                                                                                                                                                                                                                                                                                                                                                                                                                                                                                                                        <w:t>to</w:t>
                                                                                                                                                                                                                                                                                                                                                                                                                                                                                                                                                                                                      </w:r>
                                                                                                                                                                                                                                                                                                                                                                                                                                                                                                                                                                                                      <w:r>
                                                                                                                                                                                                                                                                                                                                                                                                                                                                                                                                                                                                        <w:t xml:space="preserve">‬ </w:t>
                                                                                                                                                                                                                                                                                                                                                                                                                                                                                                                                                                                                      </w:r>
                                                                                                                                                                                                                                                                                                                                                                                                                                                                                                                                                                                                      <w:bdo w:val="ltr">
                                                                                                                                                                                                                                                                                                                                                                                                                                                                                                                                                                                                        <w:r>
                                                                                                                                                                                                                                                                                                                                                                                                                                                                                                                                                                                                          <w:t>obtain</w:t>
                                                                                                                                                                                                                                                                                                                                                                                                                                                                                                                                                                                                        </w:r>
                                                                                                                                                                                                                                                                                                                                                                                                                                                                                                                                                                                                        <w:r>
                                                                                                                                                                                                                                                                                                                                                                                                                                                                                                                                                                                                          <w:t xml:space="preserve">‬ </w:t>
                                                                                                                                                                                                                                                                                                                                                                                                                                                                                                                                                                                                        </w:r>
                                                                                                                                                                                                                                                                                                                                                                                                                                                                                                                                                                                                        <w:bdo w:val="ltr">
                                                                                                                                                                                                                                                                                                                                                                                                                                                                                                                                                                                                          <w:r>
                                                                                                                                                                                                                                                                                                                                                                                                                                                                                                                                                                                                            <w:t>or</w:t>
                                                                                                                                                                                                                                                                                                                                                                                                                                                                                                                                                                                                          </w:r>
                                                                                                                                                                                                                                                                                                                                                                                                                                                                                                                                                                                                          <w:r>
                                                                                                                                                                                                                                                                                                                                                                                                                                                                                                                                                                                                            <w:t>‬</w:t>
                                                                                                                                                                                                                                                                                                                                                                                                                                                                                                                                                                                                          </w:r>
                                                                                                                                                                                                                                                                                                                                                                                                                                                                                                                                                                                                          <w:bdo w:val="ltr">
                                                                                                                                                                                                                                                                                                                                                                                                                                                                                                                                                                                                            <w:r>
                                                                                                                                                                                                                                                                                                                                                                                                                                                                                                                                                                                                              <w:t>use</w:t>
                                                                                                                                                                                                                                                                                                                                                                                                                                                                                                                                                                                                            </w:r>
                                                                                                                                                                                                                                                                                                                                                                                                                                                                                                                                                                                                            <w:r>
                                                                                                                                                                                                                                                                                                                                                                                                                                                                                                                                                                                                              <w:t>‬</w:t>
                                                                                                                                                                                                                                                                                                                                                                                                                                                                                                                                                                                                            </w:r>
                                                                                                                                                                                                                                                                                                                                                                                                                                                                                                                                                                                                            <w:bdo w:val="ltr">
                                                                                                                                                                                                                                                                                                                                                                                                                                                                                                                                                                                                              <w:r>
                                                                                                                                                                                                                                                                                                                                                                                                                                                                                                                                                                                                                <w:t>such</w:t>
                                                                                                                                                                                                                                                                                                                                                                                                                                                                                                                                                                                                              </w:r>
                                                                                                                                                                                                                                                                                                                                                                                                                                                                                                                                                                                                              <w:r>
                                                                                                                                                                                                                                                                                                                                                                                                                                                                                                                                                                                                                <w:t>‬</w:t>
                                                                                                                                                                                                                                                                                                                                                                                                                                                                                                                                                                                                              </w:r>
                                                                                                                                                                                                                                                                                                                                                                                                                                                                                                                                                                                                              <w:bdo w:val="ltr">
                                                                                                                                                                                                                                                                                                                                                                                                                                                                                                                                                                                                                <w:r>
                                                                                                                                                                                                                                                                                                                                                                                                                                                                                                                                                                                                                  <w:t>data</w:t>
                                                                                                                                                                                                                                                                                                                                                                                                                                                                                                                                                                                                                </w:r>
                                                                                                                                                                                                                                                                                                                                                                                                                                                                                                                                                                                                                <w:r>
                                                                                                                                                                                                                                                                                                                                                                                                                                                                                                                                                                                                                  <w:t>‬</w:t>
                                                                                                                                                                                                                                                                                                                                                                                                                                                                                                                                                                                                                </w:r>
                                                                                                                                                                                                                                                                                                                                                                                                                                                                                                                                                                                                                <w:bdo w:val="ltr">
                                                                                                                                                                                                                                                                                                                                                                                                                                                                                                                                                                                                                  <w:r>
                                                                                                                                                                                                                                                                                                                                                                                                                                                                                                                                                                                                                    <w:t>is</w:t>
                                                                                                                                                                                                                                                                                                                                                                                                                                                                                                                                                                                                                  </w:r>
                                                                                                                                                                                                                                                                                                                                                                                                                                                                                                                                                                                                                  <w:r>
                                                                                                                                                                                                                                                                                                                                                                                                                                                                                                                                                                                                                    <w:t>‬</w:t>
                                                                                                                                                                                                                                                                                                                                                                                                                                                                                                                                                                                                                  </w:r>
                                                                                                                                                                                                                                                                                                                                                                                                                                                                                                                                                                                                                  <w:bdo w:val="ltr">
                                                                                                                                                                                                                                                                                                                                                                                                                                                                                                                                                                                                                    <w:r>
                                                                                                                                                                                                                                                                                                                                                                                                                                                                                                                                                                                                                      <w:t>ineffective.</w:t>
                                                                                                                                                                                                                                                                                                                                                                                                                                                                                                                                                                                                                    </w:r>
                                                                                                                                                                                                                                                                                                                                                                                                                                                                                                                                                                                                                    <w:r>
                                                                                                                                                                                                                                                                                                                                                                                                                                                                                                                                                                                                                      <w:t>‬</w:t>
                                                                                                                                                                                                                                                                                                                                                                                                                                                                                                                                                                                                                    </w:r>
                                                                                                                                                                                                                                                                                                                                                                                                                                                                                                                                                                                                                    <w:bdo w:val="ltr">
                                                                                                                                                                                                                                                                                                                                                                                                                                                                                                                                                                                                                      <w:r>
                                                                                                                                                                                                                                                                                                                                                                                                                                                                                                                                                                                                                        <w:t>In</w:t>
                                                                                                                                                                                                                                                                                                                                                                                                                                                                                                                                                                                                                      </w:r>
                                                                                                                                                                                                                                                                                                                                                                                                                                                                                                                                                                                                                      <w:r>
                                                                                                                                                                                                                                                                                                                                                                                                                                                                                                                                                                                                                        <w:t>‬</w:t>
                                                                                                                                                                                                                                                                                                                                                                                                                                                                                                                                                                                                                      </w:r>
                                                                                                                                                                                                                                                                                                                                                                                                                                                                                                                                                                                                                      <w:bdo w:val="ltr">
                                                                                                                                                                                                                                                                                                                                                                                                                                                                                                                                                                                                                        <w:r>
                                                                                                                                                                                                                                                                                                                                                                                                                                                                                                                                                                                                                          <w:t>other</w:t>
                                                                                                                                                                                                                                                                                                                                                                                                                                                                                                                                                                                                                        </w:r>
                                                                                                                                                                                                                                                                                                                                                                                                                                                                                                                                                                                                                        <w:r>
                                                                                                                                                                                                                                                                                                                                                                                                                                                                                                                                                                                                                          <w:t>‬</w:t>
                                                                                                                                                                                                                                                                                                                                                                                                                                                                                                                                                                                                                        </w:r>
                                                                                                                                                                                                                                                                                                                                                                                                                                                                                                                                                                                                                        <w:bdo w:val="ltr">
                                                                                                                                                                                                                                                                                                                                                                                                                                                                                                                                                                                                                          <w:r>
                                                                                                                                                                                                                                                                                                                                                                                                                                                                                                                                                                                                                            <w:t>words,</w:t>
                                                                                                                                                                                                                                                                                                                                                                                                                                                                                                                                                                                                                          </w:r>
                                                                                                                                                                                                                                                                                                                                                                                                                                                                                                                                                                                                                          <w:r>
                                                                                                                                                                                                                                                                                                                                                                                                                                                                                                                                                                                                                            <w:t>‬</w:t>
                                                                                                                                                                                                                                                                                                                                                                                                                                                                                                                                                                                                                          </w:r>
                                                                                                                                                                                                                                                                                                                                                                                                                                                                                                                                                                                                                          <w:bdo w:val="ltr">
                                                                                                                                                                                                                                                                                                                                                                                                                                                                                                                                                                                                                            <w:r>
                                                                                                                                                                                                                                                                                                                                                                                                                                                                                                                                                                                                                              <w:t>if</w:t>
                                                                                                                                                                                                                                                                                                                                                                                                                                                                                                                                                                                                                            </w:r>
                                                                                                                                                                                                                                                                                                                                                                                                                                                                                                                                                                                                                            <w:r>
                                                                                                                                                                                                                                                                                                                                                                                                                                                                                                                                                                                                                              <w:t>‬</w:t>
                                                                                                                                                                                                                                                                                                                                                                                                                                                                                                                                                                                                                            </w:r>
                                                                                                                                                                                                                                                                                                                                                                                                                                                                                                                                                                                                                            <w:bdo w:val="ltr">
                                                                                                                                                                                                                                                                                                                                                                                                                                                                                                                                                                                                                              <w:r>
                                                                                                                                                                                                                                                                                                                                                                                                                                                                                                                                                                                                                                <w:t>the</w:t>
                                                                                                                                                                                                                                                                                                                                                                                                                                                                                                                                                                                                                              </w:r>
                                                                                                                                                                                                                                                                                                                                                                                                                                                                                                                                                                                                                              <w:r>
                                                                                                                                                                                                                                                                                                                                                                                                                                                                                                                                                                                                                                <w:t xml:space="preserve">‬ </w:t>
                                                                                                                                                                                                                                                                                                                                                                                                                                                                                                                                                                                                                              </w:r>
                                                                                                                                                                                                                                                                                                                                                                                                                                                                                                                                                                                                                              <w:bdo w:val="ltr">
                                                                                                                                                                                                                                                                                                                                                                                                                                                                                                                                                                                                                                <w:r>
                                                                                                                                                                                                                                                                                                                                                                                                                                                                                                                                                                                                                                  <w:t>student</w:t>
                                                                                                                                                                                                                                                                                                                                                                                                                                                                                                                                                                                                                                </w:r>
                                                                                                                                                                                                                                                                                                                                                                                                                                                                                                                                                                                                                                <w:r>
                                                                                                                                                                                                                                                                                                                                                                                                                                                                                                                                                                                                                                  <w:t>‬</w:t>
                                                                                                                                                                                                                                                                                                                                                                                                                                                                                                                                                                                                                                </w:r>
                                                                                                                                                                                                                                                                                                                                                                                                                                                                                                                                                                                                                                <w:bdo w:val="ltr">
                                                                                                                                                                                                                                                                                                                                                                                                                                                                                                                                                                                                                                  <w:r>
                                                                                                                                                                                                                                                                                                                                                                                                                                                                                                                                                                                                                                    <w:t>and</w:t>
                                                                                                                                                                                                                                                                                                                                                                                                                                                                                                                                                                                                                                  </w:r>
                                                                                                                                                                                                                                                                                                                                                                                                                                                                                                                                                                                                                                  <w:r>
                                                                                                                                                                                                                                                                                                                                                                                                                                                                                                                                                                                                                                    <w:t>‬</w:t>
                                                                                                                                                                                                                                                                                                                                                                                                                                                                                                                                                                                                                                  </w:r>
                                                                                                                                                                                                                                                                                                                                                                                                                                                                                                                                                                                                                                  <w:bdo w:val="ltr">
                                                                                                                                                                                                                                                                                                                                                                                                                                                                                                                                                                                                                                    <w:r>
                                                                                                                                                                                                                                                                                                                                                                                                                                                                                                                                                                                                                                      <w:t>spouse</w:t>
                                                                                                                                                                                                                                                                                                                                                                                                                                                                                                                                                                                                                                    </w:r>
                                                                                                                                                                                                                                                                                                                                                                                                                                                                                                                                                                                                                                    <w:r>
                                                                                                                                                                                                                                                                                                                                                                                                                                                                                                                                                                                                                                      <w:t>‬</w:t>
                                                                                                                                                                                                                                                                                                                                                                                                                                                                                                                                                                                                                                    </w:r>
                                                                                                                                                                                                                                                                                                                                                                                                                                                                                                                                                                                                                                    <w:bdo w:val="ltr">
                                                                                                                                                                                                                                                                                                                                                                                                                                                                                                                                                                                                                                      <w:r>
                                                                                                                                                                                                                                                                                                                                                                                                                                                                                                                                                                                                                                        <w:t>filed</w:t>
                                                                                                                                                                                                                                                                                                                                                                                                                                                                                                                                                                                                                                      </w:r>
                                                                                                                                                                                                                                                                                                                                                                                                                                                                                                                                                                                                                                      <w:r>
                                                                                                                                                                                                                                                                                                                                                                                                                                                                                                                                                                                                                                        <w:t>‬</w:t>
                                                                                                                                                                                                                                                                                                                                                                                                                                                                                                                                                                                                                                      </w:r>
                                                                                                                                                                                                                                                                                                                                                                                                                                                                                                                                                                                                                                      <w:bdo w:val="ltr">
                                                                                                                                                                                                                                                                                                                                                                                                                                                                                                                                                                                                                                        <w:r>
                                                                                                                                                                                                                                                                                                                                                                                                                                                                                                                                                                                                                                          <w:t>separate</w:t>
                                                                                                                                                                                                                                                                                                                                                                                                                                                                                                                                                                                                                                        </w:r>
                                                                                                                                                                                                                                                                                                                                                                                                                                                                                                                                                                                                                                        <w:r>
                                                                                                                                                                                                                                                                                                                                                                                                                                                                                                                                                                                                                                          <w:t>‬</w:t>
                                                                                                                                                                                                                                                                                                                                                                                                                                                                                                                                                                                                                                        </w:r>
                                                                                                                                                                                                                                                                                                                                                                                                                                                                                                                                                                                                                                        <w:bdo w:val="ltr">
                                                                                                                                                                                                                                                                                                                                                                                                                                                                                                                                                                                                                                          <w:r>
                                                                                                                                                                                                                                                                                                                                                                                                                                                                                                                                                                                                                                            <w:t>2022</w:t>
                                                                                                                                                                                                                                                                                                                                                                                                                                                                                                                                                                                                                                          </w:r>
                                                                                                                                                                                                                                                                                                                                                                                                                                                                                                                                                                                                                                          <w:r>
                                                                                                                                                                                                                                                                                                                                                                                                                                                                                                                                                                                                                                            <w:t>‬</w:t>
                                                                                                                                                                                                                                                                                                                                                                                                                                                                                                                                                                                                                                          </w:r>
                                                                                                                                                                                                                                                                                                                                                                                                                                                                                                                                                                                                                                          <w:bdo w:val="ltr">
                                                                                                                                                                                                                                                                                                                                                                                                                                                                                                                                                                                                                                            <w:r>
                                                                                                                                                                                                                                                                                                                                                                                                                                                                                                                                                                                                                                              <w:t>IRS</w:t>
                                                                                                                                                                                                                                                                                                                                                                                                                                                                                                                                                                                                                                            </w:r>
                                                                                                                                                                                                                                                                                                                                                                                                                                                                                                                                                                                                                                            <w:r>
                                                                                                                                                                                                                                                                                                                                                                                                                                                                                                                                                                                                                                              <w:t>‬</w:t>
                                                                                                                                                                                                                                                                                                                                                                                                                                                                                                                                                                                                                                            </w:r>
                                                                                                                                                                                                                                                                                                                                                                                                                                                                                                                                                                                                                                            <w:bdo w:val="ltr">
                                                                                                                                                                                                                                                                                                                                                                                                                                                                                                                                                                                                                                              <w:r>
                                                                                                                                                                                                                                                                                                                                                                                                                                                                                                                                                                                                                                                <w:t>income</w:t>
                                                                                                                                                                                                                                                                                                                                                                                                                                                                                                                                                                                                                                              </w:r>
                                                                                                                                                                                                                                                                                                                                                                                                                                                                                                                                                                                                                                              <w:r>
                                                                                                                                                                                                                                                                                                                                                                                                                                                                                                                                                                                                                                                <w:t>‬</w:t>
                                                                                                                                                                                                                                                                                                                                                                                                                                                                                                                                                                                                                                              </w:r>
                                                                                                                                                                                                                                                                                                                                                                                                                                                                                                                                                                                                                                              <w:bdo w:val="ltr">
                                                                                                                                                                                                                                                                                                                                                                                                                                                                                                                                                                                                                                                <w:r>
                                                                                                                                                                                                                                                                                                                                                                                                                                                                                                                                                                                                                                                  <w:t>tax</w:t>
                                                                                                                                                                                                                                                                                                                                                                                                                                                                                                                                                                                                                                                </w:r>
                                                                                                                                                                                                                                                                                                                                                                                                                                                                                                                                                                                                                                                <w:r>
                                                                                                                                                                                                                                                                                                                                                                                                                                                                                                                                                                                                                                                  <w:t>‬</w:t>
                                                                                                                                                                                                                                                                                                                                                                                                                                                                                                                                                                                                                                                </w:r>
                                                                                                                                                                                                                                                                                                                                                                                                                                                                                                                                                                                                                                                <w:bdo w:val="ltr">
                                                                                                                                                                                                                                                                                                                                                                                                                                                                                                                                                                                                                                                  <w:r>
                                                                                                                                                                                                                                                                                                                                                                                                                                                                                                                                                                                                                                                    <w:t>returns,</w:t>
                                                                                                                                                                                                                                                                                                                                                                                                                                                                                                                                                                                                                                                  </w:r>
                                                                                                                                                                                                                                                                                                                                                                                                                                                                                                                                                                                                                                                  <w:r>
                                                                                                                                                                                                                                                                                                                                                                                                                                                                                                                                                                                                                                                    <w:t>‬</w:t>
                                                                                                                                                                                                                                                                                                                                                                                                                                                                                                                                                                                                                                                  </w:r>
                                                                                                                                                                                                                                                                                                                                                                                                                                                                                                                                                                                                                                                  <w:bdo w:val="ltr">
                                                                                                                                                                                                                                                                                                                                                                                                                                                                                                                                                                                                                                                    <w:r>
                                                                                                                                                                                                                                                                                                                                                                                                                                                                                                                                                                                                                                                      <w:t>both</w:t>
                                                                                                                                                                                                                                                                                                                                                                                                                                                                                                                                                                                                                                                    </w:r>
                                                                                                                                                                                                                                                                                                                                                                                                                                                                                                                                                                                                                                                    <w:r>
                                                                                                                                                                                                                                                                                                                                                                                                                                                                                                                                                                                                                                                      <w:t>‬</w:t>
                                                                                                                                                                                                                                                                                                                                                                                                                                                                                                                                                                                                                                                    </w:r>
                                                                                                                                                                                                                                                                                                                                                                                                                                                                                                                                                                                                                                                    <w:bdo w:val="ltr">
                                                                                                                                                                                                                                                                                                                                                                                                                                                                                                                                                                                                                                                      <w:r>
                                                                                                                                                                                                                                                                                                                                                                                                                                                                                                                                                                                                                                                        <w:t>must</w:t>
                                                                                                                                                                                                                                                                                                                                                                                                                                                                                                                                                                                                                                                      </w:r>
                                                                                                                                                                                                                                                                                                                                                                                                                                                                                                                                                                                                                                                      <w:r>
                                                                                                                                                                                                                                                                                                                                                                                                                                                                                                                                                                                                                                                        <w:t>‬</w:t>
                                                                                                                                                                                                                                                                                                                                                                                                                                                                                                                                                                                                                                                      </w:r>
                                                                                                                                                                                                                                                                                                                                                                                                                                                                                                                                                                                                                                                      <w:bdo w:val="ltr">
                                                                                                                                                                                                                                                                                                                                                                                                                                                                                                                                                                                                                                                        <w:r>
                                                                                                                                                                                                                                                                                                                                                                                                                                                                                                                                                                                                                                                          <w:t>provide</w:t>
                                                                                                                                                                                                                                                                                                                                                                                                                                                                                                                                                                                                                                                        </w:r>
                                                                                                                                                                                                                                                                                                                                                                                                                                                                                                                                                                                                                                                        <w:r>
                                                                                                                                                                                                                                                                                                                                                                                                                                                                                                                                                                                                                                                          <w:t>‬</w:t>
                                                                                                                                                                                                                                                                                                                                                                                                                                                                                                                                                                                                                                                        </w:r>
                                                                                                                                                                                                                                                                                                                                                                                                                                                                                                                                                                                                                                                        <w:bdo w:val="ltr">
                                                                                                                                                                                                                                                                                                                                                                                                                                                                                                                                                                                                                                                          <w:r>
                                                                                                                                                                                                                                                                                                                                                                                                                                                                                                                                                                                                                                                            <w:t>consent</w:t>
                                                                                                                                                                                                                                                                                                                                                                                                                                                                                                                                                                                                                                                          </w:r>
                                                                                                                                                                                                                                                                                                                                                                                                                                                                                                                                                                                                                                                          <w:r>
                                                                                                                                                                                                                                                                                                                                                                                                                                                                                                                                                                                                                                                            <w:t>‬</w:t>
                                                                                                                                                                                                                                                                                                                                                                                                                                                                                                                                                                                                                                                          </w:r>
                                                                                                                                                                                                                                                                                                                                                                                                                                                                                                                                                                                                                                                          <w:bdo w:val="ltr">
                                                                                                                                                                                                                                                                                                                                                                                                                                                                                                                                                                                                                                                            <w:r>
                                                                                                                                                                                                                                                                                                                                                                                                                                                                                                                                                                                                                                                              <w:t>and</w:t>
                                                                                                                                                                                                                                                                                                                                                                                                                                                                                                                                                                                                                                                            </w:r>
                                                                                                                                                                                                                                                                                                                                                                                                                                                                                                                                                                                                                                                            <w:r>
                                                                                                                                                                                                                                                                                                                                                                                                                                                                                                                                                                                                                                                              <w:t>‬</w:t>
                                                                                                                                                                                                                                                                                                                                                                                                                                                                                                                                                                                                                                                            </w:r>
                                                                                                                                                                                                                                                                                                                                                                                                                                                                                                                                                                                                                                                            <w:bdo w:val="ltr">
                                                                                                                                                                                                                                                                                                                                                                                                                                                                                                                                                                                                                                                              <w:r>
                                                                                                                                                                                                                                                                                                                                                                                                                                                                                                                                                                                                                                                                <w:t>approval</w:t>
                                                                                                                                                                                                                                                                                                                                                                                                                                                                                                                                                                                                                                                              </w:r>
                                                                                                                                                                                                                                                                                                                                                                                                                                                                                                                                                                                                                                                              <w:r>
                                                                                                                                                                                                                                                                                                                                                                                                                                                                                                                                                                                                                                                                <w:t>‬</w:t>
                                                                                                                                                                                                                                                                                                                                                                                                                                                                                                                                                                                                                                                              </w:r>
                                                                                                                                                                                                                                                                                                                                                                                                                                                                                                                                                                                                                                                              <w:bdo w:val="ltr">
                                                                                                                                                                                                                                                                                                                                                                                                                                                                                                                                                                                                                                                                <w:r>
                                                                                                                                                                                                                                                                                                                                                                                                                                                                                                                                                                                                                                                                  <w:t>to</w:t>
                                                                                                                                                                                                                                                                                                                                                                                                                                                                                                                                                                                                                                                                </w:r>
                                                                                                                                                                                                                                                                                                                                                                                                                                                                                                                                                                                                                                                                <w:r>
                                                                                                                                                                                                                                                                                                                                                                                                                                                                                                                                                                                                                                                                  <w:t>‬</w:t>
                                                                                                                                                                                                                                                                                                                                                                                                                                                                                                                                                                                                                                                                </w:r>
                                                                                                                                                                                                                                                                                                                                                                                                                                                                                                                                                                                                                                                                <w:bdo w:val="ltr">
                                                                                                                                                                                                                                                                                                                                                                                                                                                                                                                                                                                                                                                                  <w:r>
                                                                                                                                                                                                                                                                                                                                                                                                                                                                                                                                                                                                                                                                    <w:t>share</w:t>
                                                                                                                                                                                                                                                                                                                                                                                                                                                                                                                                                                                                                                                                  </w:r>
                                                                                                                                                                                                                                                                                                                                                                                                                                                                                                                                                                                                                                                                  <w:r>
                                                                                                                                                                                                                                                                                                                                                                                                                                                                                                                                                                                                                                                                    <w:t>‬</w:t>
                                                                                                                                                                                                                                                                                                                                                                                                                                                                                                                                                                                                                                                                  </w:r>
                                                                                                                                                                                                                                                                                                                                                                                                                                                                                                                                                                                                                                                                  <w:bdo w:val="ltr">
                                                                                                                                                                                                                                                                                                                                                                                                                                                                                                                                                                                                                                                                    <w:r>
                                                                                                                                                                                                                                                                                                                                                                                                                                                                                                                                                                                                                                                                      <w:t>and</w:t>
                                                                                                                                                                                                                                                                                                                                                                                                                                                                                                                                                                                                                                                                    </w:r>
                                                                                                                                                                                                                                                                                                                                                                                                                                                                                                                                                                                                                                                                    <w:r>
                                                                                                                                                                                                                                                                                                                                                                                                                                                                                                                                                                                                                                                                      <w:t>‬</w:t>
                                                                                                                                                                                                                                                                                                                                                                                                                                                                                                                                                                                                                                                                    </w:r>
                                                                                                                                                                                                                                                                                                                                                                                                                                                                                                                                                                                                                                                                    <w:bdo w:val="ltr">
                                                                                                                                                                                                                                                                                                                                                                                                                                                                                                                                                                                                                                                                      <w:r>
                                                                                                                                                                                                                                                                                                                                                                                                                                                                                                                                                                                                                                                                        <w:t>import</w:t>
                                                                                                                                                                                                                                                                                                                                                                                                                                                                                                                                                                                                                                                                      </w:r>
                                                                                                                                                                                                                                                                                                                                                                                                                                                                                                                                                                                                                                                                      <w:r>
                                                                                                                                                                                                                                                                                                                                                                                                                                                                                                                                                                                                                                                                        <w:t>‬</w:t>
                                                                                                                                                                                                                                                                                                                                                                                                                                                                                                                                                                                                                                                                      </w:r>
                                                                                                                                                                                                                                                                                                                                                                                                                                                                                                                                                                                                                                                                      <w:bdo w:val="ltr">
                                                                                                                                                                                                                                                                                                                                                                                                                                                                                                                                                                                                                                                                        <w:r>
                                                                                                                                                                                                                                                                                                                                                                                                                                                                                                                                                                                                                                                                          <w:t>income</w:t>
                                                                                                                                                                                                                                                                                                                                                                                                                                                                                                                                                                                                                                                                        </w:r>
                                                                                                                                                                                                                                                                                                                                                                                                                                                                                                                                                                                                                                                                        <w:r>
                                                                                                                                                                                                                                                                                                                                                                                                                                                                                                                                                                                                                                                                          <w:t>‬</w:t>
                                                                                                                                                                                                                                                                                                                                                                                                                                                                                                                                                                                                                                                                        </w:r>
                                                                                                                                                                                                                                                                                                                                                                                                                                                                                                                                                                                                                                                                        <w:bdo w:val="ltr">
                                                                                                                                                                                                                                                                                                                                                                                                                                                                                                                                                                                                                                                                          <w:r>
                                                                                                                                                                                                                                                                                                                                                                                                                                                                                                                                                                                                                                                                            <w:t>and</w:t>
                                                                                                                                                                                                                                                                                                                                                                                                                                                                                                                                                                                                                                                                          </w:r>
                                                                                                                                                                                                                                                                                                                                                                                                                                                                                                                                                                                                                                                                          <w:r>
                                                                                                                                                                                                                                                                                                                                                                                                                                                                                                                                                                                                                                                                            <w:t xml:space="preserve">‬ </w:t>
                                                                                                                                                                                                                                                                                                                                                                                                                                                                                                                                                                                                                                                                          </w:r>
                                                                                                                                                                                                                                                                                                                                                                                                                                                                                                                                                                                                                                                                          <w:bdo w:val="ltr">
                                                                                                                                                                                                                                                                                                                                                                                                                                                                                                                                                                                                                                                                            <w:r>
                                                                                                                                                                                                                                                                                                                                                                                                                                                                                                                                                                                                                                                                              <w:t>tax</w:t>
                                                                                                                                                                                                                                                                                                                                                                                                                                                                                                                                                                                                                                                                            </w:r>
                                                                                                                                                                                                                                                                                                                                                                                                                                                                                                                                                                                                                                                                            <w:r>
                                                                                                                                                                                                                                                                                                                                                                                                                                                                                                                                                                                                                                                                              <w:t>‬</w:t>
                                                                                                                                                                                                                                                                                                                                                                                                                                                                                                                                                                                                                                                                            </w:r>
                                                                                                                                                                                                                                                                                                                                                                                                                                                                                                                                                                                                                                                                            <w:bdo w:val="ltr">
                                                                                                                                                                                                                                                                                                                                                                                                                                                                                                                                                                                                                                                                              <w:r>
                                                                                                                                                                                                                                                                                                                                                                                                                                                                                                                                                                                                                                                                                <w:t>information</w:t>
                                                                                                                                                                                                                                                                                                                                                                                                                                                                                                                                                                                                                                                                              </w:r>
                                                                                                                                                                                                                                                                                                                                                                                                                                                                                                                                                                                                                                                                              <w:r>
                                                                                                                                                                                                                                                                                                                                                                                                                                                                                                                                                                                                                                                                                <w:t>‬</w:t>
                                                                                                                                                                                                                                                                                                                                                                                                                                                                                                                                                                                                                                                                              </w:r>
                                                                                                                                                                                                                                                                                                                                                                                                                                                                                                                                                                                                                                                                              <w:bdo w:val="ltr">
                                                                                                                                                                                                                                                                                                                                                                                                                                                                                                                                                                                                                                                                                <w:r>
                                                                                                                                                                                                                                                                                                                                                                                                                                                                                                                                                                                                                                                                                  <w:t>from</w:t>
                                                                                                                                                                                                                                                                                                                                                                                                                                                                                                                                                                                                                                                                                </w:r>
                                                                                                                                                                                                                                                                                                                                                                                                                                                                                                                                                                                                                                                                                <w:r>
                                                                                                                                                                                                                                                                                                                                                                                                                                                                                                                                                                                                                                                                                  <w:t>‬</w:t>
                                                                                                                                                                                                                                                                                                                                                                                                                                                                                                                                                                                                                                                                                </w:r>
                                                                                                                                                                                                                                                                                                                                                                                                                                                                                                                                                                                                                                                                                <w:bdo w:val="ltr">
                                                                                                                                                                                                                                                                                                                                                                                                                                                                                                                                                                                                                                                                                  <w:r>
                                                                                                                                                                                                                                                                                                                                                                                                                                                                                                                                                                                                                                                                                    <w:t>the</w:t>
                                                                                                                                                                                                                                                                                                                                                                                                                                                                                                                                                                                                                                                                                  </w:r>
                                                                                                                                                                                                                                                                                                                                                                                                                                                                                                                                                                                                                                                                                  <w:r>
                                                                                                                                                                                                                                                                                                                                                                                                                                                                                                                                                                                                                                                                                    <w:t>‬</w:t>
                                                                                                                                                                                                                                                                                                                                                                                                                                                                                                                                                                                                                                                                                  </w:r>
                                                                                                                                                                                                                                                                                                                                                                                                                                                                                                                                                                                                                                                                                  <w:bdo w:val="ltr">
                                                                                                                                                                                                                                                                                                                                                                                                                                                                                                                                                                                                                                                                                    <w:r>
                                                                                                                                                                                                                                                                                                                                                                                                                                                                                                                                                                                                                                                                                      <w:t>IRS.</w:t>
                                                                                                                                                                                                                                                                                                                                                                                                                                                                                                                                                                                                                                                                                    </w:r>
                                                                                                                                                                                                                                                                                                                                                                                                                                                                                                                                                                                                                                                                                    <w:r>
                                                                                                                                                                                                                                                                                                                                                                                                                                                                                                                                                                                                                                                                                      <w:t xml:space="preserve">‬ </w:t>
                                                                                                                                                                                                                                                                                                                                                                                                                                                                                                                                                                                                                                                                                    </w:r>
                                                                                                                                                                                                                                                                                                                                                                                                                                                                                                                                                                                                                                                                                    <w:bdo w:val="ltr">
                                                                                                                                                                                                                                                                                                                                                                                                                                                                                                                                                                                                                                                                                      <w:r>
                                                                                                                                                                                                                                                                                                                                                                                                                                                                                                                                                                                                                                                                                        <w:t>In</w:t>
                                                                                                                                                                                                                                                                                                                                                                                                                                                                                                                                                                                                                                                                                      </w:r>
                                                                                                                                                                                                                                                                                                                                                                                                                                                                                                                                                                                                                                                                                      <w:r>
                                                                                                                                                                                                                                                                                                                                                                                                                                                                                                                                                                                                                                                                                        <w:t>‬</w:t>
                                                                                                                                                                                                                                                                                                                                                                                                                                                                                                                                                                                                                                                                                      </w:r>
                                                                                                                                                                                                                                                                                                                                                                                                                                                                                                                                                                                                                                                                                      <w:bdo w:val="ltr">
                                                                                                                                                                                                                                                                                                                                                                                                                                                                                                                                                                                                                                                                                        <w:r>
                                                                                                                                                                                                                                                                                                                                                                                                                                                                                                                                                                                                                                                                                          <w:t>most</w:t>
                                                                                                                                                                                                                                                                                                                                                                                                                                                                                                                                                                                                                                                                                        </w:r>
                                                                                                                                                                                                                                                                                                                                                                                                                                                                                                                                                                                                                                                                                        <w:r>
                                                                                                                                                                                                                                                                                                                                                                                                                                                                                                                                                                                                                                                                                          <w:t>‬</w:t>
                                                                                                                                                                                                                                                                                                                                                                                                                                                                                                                                                                                                                                                                                        </w:r>
                                                                                                                                                                                                                                                                                                                                                                                                                                                                                                                                                                                                                                                                                        <w:bdo w:val="ltr">
                                                                                                                                                                                                                                                                                                                                                                                                                                                                                                                                                                                                                                                                                          <w:r>
                                                                                                                                                                                                                                                                                                                                                                                                                                                                                                                                                                                                                                                                                            <w:t>cases,</w:t>
                                                                                                                                                                                                                                                                                                                                                                                                                                                                                                                                                                                                                                                                                          </w:r>
                                                                                                                                                                                                                                                                                                                                                                                                                                                                                                                                                                                                                                                                                          <w:r>
                                                                                                                                                                                                                                                                                                                                                                                                                                                                                                                                                                                                                                                                                            <w:t>‬</w:t>
                                                                                                                                                                                                                                                                                                                                                                                                                                                                                                                                                                                                                                                                                          </w:r>
                                                                                                                                                                                                                                                                                                                                                                                                                                                                                                                                                                                                                                                                                          <w:bdo w:val="ltr">
                                                                                                                                                                                                                                                                                                                                                                                                                                                                                                                                                                                                                                                                                            <w:r>
                                                                                                                                                                                                                                                                                                                                                                                                                                                                                                                                                                                                                                                                                              <w:t>no</w:t>
                                                                                                                                                                                                                                                                                                                                                                                                                                                                                                                                                                                                                                                                                            </w:r>
                                                                                                                                                                                                                                                                                                                                                                                                                                                                                                                                                                                                                                                                                            <w:r>
                                                                                                                                                                                                                                                                                                                                                                                                                                                                                                                                                                                                                                                                                              <w:t>‬</w:t>
                                                                                                                                                                                                                                                                                                                                                                                                                                                                                                                                                                                                                                                                                            </w:r>
                                                                                                                                                                                                                                                                                                                                                                                                                                                                                                                                                                                                                                                                                            <w:bdo w:val="ltr">
                                                                                                                                                                                                                                                                                                                                                                                                                                                                                                                                                                                                                                                                                              <w:r>
                                                                                                                                                                                                                                                                                                                                                                                                                                                                                                                                                                                                                                                                                                <w:t>further</w:t>
                                                                                                                                                                                                                                                                                                                                                                                                                                                                                                                                                                                                                                                                                              </w:r>
                                                                                                                                                                                                                                                                                                                                                                                                                                                                                                                                                                                                                                                                                              <w:r>
                                                                                                                                                                                                                                                                                                                                                                                                                                                                                                                                                                                                                                                                                                <w:t>‬</w:t>
                                                                                                                                                                                                                                                                                                                                                                                                                                                                                                                                                                                                                                                                                              </w:r>
                                                                                                                                                                                                                                                                                                                                                                                                                                                                                                                                                                                                                                                                                              <w:bdo w:val="ltr">
                                                                                                                                                                                                                                                                                                                                                                                                                                                                                                                                                                                                                                                                                                <w:r>
                                                                                                                                                                                                                                                                                                                                                                                                                                                                                                                                                                                                                                                                                                  <w:t>documentation</w:t>
                                                                                                                                                                                                                                                                                                                                                                                                                                                                                                                                                                                                                                                                                                </w:r>
                                                                                                                                                                                                                                                                                                                                                                                                                                                                                                                                                                                                                                                                                                <w:r>
                                                                                                                                                                                                                                                                                                                                                                                                                                                                                                                                                                                                                                                                                                  <w:t>‬</w:t>
                                                                                                                                                                                                                                                                                                                                                                                                                                                                                                                                                                                                                                                                                                </w:r>
                                                                                                                                                                                                                                                                                                                                                                                                                                                                                                                                                                                                                                                                                                <w:bdo w:val="ltr">
                                                                                                                                                                                                                                                                                                                                                                                                                                                                                                                                                                                                                                                                                                  <w:r>
                                                                                                                                                                                                                                                                                                                                                                                                                                                                                                                                                                                                                                                                                                    <w:t>is</w:t>
                                                                                                                                                                                                                                                                                                                                                                                                                                                                                                                                                                                                                                                                                                  </w:r>
                                                                                                                                                                                                                                                                                                                                                                                                                                                                                                                                                                                                                                                                                                  <w:r>
                                                                                                                                                                                                                                                                                                                                                                                                                                                                                                                                                                                                                                                                                                    <w:t>‬</w:t>
                                                                                                                                                                                                                                                                                                                                                                                                                                                                                                                                                                                                                                                                                                  </w:r>
                                                                                                                                                                                                                                                                                                                                                                                                                                                                                                                                                                                                                                                                                                  <w:bdo w:val="ltr">
                                                                                                                                                                                                                                                                                                                                                                                                                                                                                                                                                                                                                                                                                                    <w:r>
                                                                                                                                                                                                                                                                                                                                                                                                                                                                                                                                                                                                                                                                                                      <w:t>needed</w:t>
                                                                                                                                                                                                                                                                                                                                                                                                                                                                                                                                                                                                                                                                                                    </w:r>
                                                                                                                                                                                                                                                                                                                                                                                                                                                                                                                                                                                                                                                                                                    <w:r>
                                                                                                                                                                                                                                                                                                                                                                                                                                                                                                                                                                                                                                                                                                      <w:t>‬</w:t>
                                                                                                                                                                                                                                                                                                                                                                                                                                                                                                                                                                                                                                                                                                    </w:r>
                                                                                                                                                                                                                                                                                                                                                                                                                                                                                                                                                                                                                                                                                                    <w:bdo w:val="ltr">
                                                                                                                                                                                                                                                                                                                                                                                                                                                                                                                                                                                                                                                                                                      <w:r>
                                                                                                                                                                                                                                                                                                                                                                                                                                                                                                                                                                                                                                                                                                        <w:t>to</w:t>
                                                                                                                                                                                                                                                                                                                                                                                                                                                                                                                                                                                                                                                                                                      </w:r>
                                                                                                                                                                                                                                                                                                                                                                                                                                                                                                                                                                                                                                                                                                      <w:r>
                                                                                                                                                                                                                                                                                                                                                                                                                                                                                                                                                                                                                                                                                                        <w:t>‬</w:t>
                                                                                                                                                                                                                                                                                                                                                                                                                                                                                                                                                                                                                                                                                                      </w:r>
                                                                                                                                                                                                                                                                                                                                                                                                                                                                                                                                                                                                                                                                                                      <w:bdo w:val="ltr">
                                                                                                                                                                                                                                                                                                                                                                                                                                                                                                                                                                                                                                                                                                        <w:r>
                                                                                                                                                                                                                                                                                                                                                                                                                                                                                                                                                                                                                                                                                                          <w:t>verify</w:t>
                                                                                                                                                                                                                                                                                                                                                                                                                                                                                                                                                                                                                                                                                                        </w:r>
                                                                                                                                                                                                                                                                                                                                                                                                                                                                                                                                                                                                                                                                                                        <w:r>
                                                                                                                                                                                                                                                                                                                                                                                                                                                                                                                                                                                                                                                                                                          <w:t>‬</w:t>
                                                                                                                                                                                                                                                                                                                                                                                                                                                                                                                                                                                                                                                                                                        </w:r>
                                                                                                                                                                                                                                                                                                                                                                                                                                                                                                                                                                                                                                                                                                        <w:bdo w:val="ltr">
                                                                                                                                                                                                                                                                                                                                                                                                                                                                                                                                                                                                                                                                                                          <w:r>
                                                                                                                                                                                                                                                                                                                                                                                                                                                                                                                                                                                                                                                                                                            <w:t>2022</w:t>
                                                                                                                                                                                                                                                                                                                                                                                                                                                                                                                                                                                                                                                                                                          </w:r>
                                                                                                                                                                                                                                                                                                                                                                                                                                                                                                                                                                                                                                                                                                          <w:r>
                                                                                                                                                                                                                                                                                                                                                                                                                                                                                                                                                                                                                                                                                                            <w:t>‬</w:t>
                                                                                                                                                                                                                                                                                                                                                                                                                                                                                                                                                                                                                                                                                                          </w:r>
                                                                                                                                                                                                                                                                                                                                                                                                                                                                                                                                                                                                                                                                                                          <w:bdo w:val="ltr">
                                                                                                                                                                                                                                                                                                                                                                                                                                                                                                                                                                                                                                                                                                            <w:r>
                                                                                                                                                                                                                                                                                                                                                                                                                                                                                                                                                                                                                                                                                                              <w:t>income</w:t>
                                                                                                                                                                                                                                                                                                                                                                                                                                                                                                                                                                                                                                                                                                            </w:r>
                                                                                                                                                                                                                                                                                                                                                                                                                                                                                                                                                                                                                                                                                                            <w:r>
                                                                                                                                                                                                                                                                                                                                                                                                                                                                                                                                                                                                                                                                                                              <w:t>‬</w:t>
                                                                                                                                                                                                                                                                                                                                                                                                                                                                                                                                                                                                                                                                                                            </w:r>
                                                                                                                                                                                                                                                                                                                                                                                                                                                                                                                                                                                                                                                                                                            <w:bdo w:val="ltr">
                                                                                                                                                                                                                                                                                                                                                                                                                                                                                                                                                                                                                                                                                                              <w:r>
                                                                                                                                                                                                                                                                                                                                                                                                                                                                                                                                                                                                                                                                                                                <w:t>information</w:t>
                                                                                                                                                                                                                                                                                                                                                                                                                                                                                                                                                                                                                                                                                                              </w:r>
                                                                                                                                                                                                                                                                                                                                                                                                                                                                                                                                                                                                                                                                                                              <w:r>
                                                                                                                                                                                                                                                                                                                                                                                                                                                                                                                                                                                                                                                                                                                <w:t>‬</w:t>
                                                                                                                                                                                                                                                                                                                                                                                                                                                                                                                                                                                                                                                                                                              </w:r>
                                                                                                                                                                                                                                                                                                                                                                                                                                                                                                                                                                                                                                                                                                              <w:bdo w:val="ltr">
                                                                                                                                                                                                                                                                                                                                                                                                                                                                                                                                                                                                                                                                                                                <w:r>
                                                                                                                                                                                                                                                                                                                                                                                                                                                                                                                                                                                                                                                                                                                  <w:t>that</w:t>
                                                                                                                                                                                                                                                                                                                                                                                                                                                                                                                                                                                                                                                                                                                </w:r>
                                                                                                                                                                                                                                                                                                                                                                                                                                                                                                                                                                                                                                                                                                                <w:r>
                                                                                                                                                                                                                                                                                                                                                                                                                                                                                                                                                                                                                                                                                                                  <w:t>‬</w:t>
                                                                                                                                                                                                                                                                                                                                                                                                                                                                                                                                                                                                                                                                                                                </w:r>
                                                                                                                                                                                                                                                                                                                                                                                                                                                                                                                                                                                                                                                                                                                <w:bdo w:val="ltr">
                                                                                                                                                                                                                                                                                                                                                                                                                                                                                                                                                                                                                                                                                                                  <w:r>
                                                                                                                                                                                                                                                                                                                                                                                                                                                                                                                                                                                                                                                                                                                    <w:t>was</w:t>
                                                                                                                                                                                                                                                                                                                                                                                                                                                                                                                                                                                                                                                                                                                  </w:r>
                                                                                                                                                                                                                                                                                                                                                                                                                                                                                                                                                                                                                                                                                                                  <w:r>
                                                                                                                                                                                                                                                                                                                                                                                                                                                                                                                                                                                                                                                                                                                    <w:t>‬</w:t>
                                                                                                                                                                                                                                                                                                                                                                                                                                                                                                                                                                                                                                                                                                                  </w:r>
                                                                                                                                                                                                                                                                                                                                                                                                                                                                                                                                                                                                                                                                                                                  <w:bdo w:val="ltr">
                                                                                                                                                                                                                                                                                                                                                                                                                                                                                                                                                                                                                                                                                                                    <w:r>
                                                                                                                                                                                                                                                                                                                                                                                                                                                                                                                                                                                                                                                                                                                      <w:t>transferred</w:t>
                                                                                                                                                                                                                                                                                                                                                                                                                                                                                                                                                                                                                                                                                                                    </w:r>
                                                                                                                                                                                                                                                                                                                                                                                                                                                                                                                                                                                                                                                                                                                    <w:r>
                                                                                                                                                                                                                                                                                                                                                                                                                                                                                                                                                                                                                                                                                                                      <w:t xml:space="preserve">‬ </w:t>
                                                                                                                                                                                                                                                                                                                                                                                                                                                                                                                                                                                                                                                                                                                    </w:r>
                                                                                                                                                                                                                                                                                                                                                                                                                                                                                                                                                                                                                                                                                                                    <w:bdo w:val="ltr">
                                                                                                                                                                                                                                                                                                                                                                                                                                                                                                                                                                                                                                                                                                                      <w:r>
                                                                                                                                                                                                                                                                                                                                                                                                                                                                                                                                                                                                                                                                                                                        <w:t>into the student’s FAFSA using income and tax information directly from the IRS.</w:t>
                                                                                                                                                                                                                                                                                                                                                                                                                                                                                                                                                                                                                                                                                                                      </w:r>
                                                                                                                                                                                                                                                                                                                                                                                                                                                                                                                                                                                                                                                                                                                      <w:r>
                                                                                                                                                                                                                                                                                                                                                                                                                                                                                                                                                                                                                                                                                                                        <w:t>‬\n\n</w:t>
                                                                                                                                                                                                                                                                                                                                                                                                                                                                                                                                                                                                                                                                                                                      </w:r>
                                                                                                                                                                                                                                                                                                                                                                                                                                                                                                                                                                                                                                                                                                                      <w:bdo w:val="ltr">
                                                                                                                                                                                                                                                                                                                                                                                                                                                                                                                                                                                                                                                                                                                        <w:r>
                                                                                                                                                                                                                                                                                                                                                                                                                                                                                                                                                                                                                                                                                                                          <w:t>If</w:t>
                                                                                                                                                                                                                                                                                                                                                                                                                                                                                                                                                                                                                                                                                                                        </w:r>
                                                                                                                                                                                                                                                                                                                                                                                                                                                                                                                                                                                                                                                                                                                        <w:r>
                                                                                                                                                                                                                                                                                                                                                                                                                                                                                                                                                                                                                                                                                                                          <w:t xml:space="preserve">‬ </w:t>
                                                                                                                                                                                                                                                                                                                                                                                                                                                                                                                                                                                                                                                                                                                        </w:r>
                                                                                                                                                                                                                                                                                                                                                                                                                                                                                                                                                                                                                                                                                                                        <w:bdo w:val="ltr">
                                                                                                                                                                                                                                                                                                                                                                                                                                                                                                                                                                                                                                                                                                                          <w:r>
                                                                                                                                                                                                                                                                                                                                                                                                                                                                                                                                                                                                                                                                                                                            <w:t>2022</w:t>
                                                                                                                                                                                                                                                                                                                                                                                                                                                                                                                                                                                                                                                                                                                          </w:r>
                                                                                                                                                                                                                                                                                                                                                                                                                                                                                                                                                                                                                                                                                                                          <w:r>
                                                                                                                                                                                                                                                                                                                                                                                                                                                                                                                                                                                                                                                                                                                            <w:t xml:space="preserve">‬ </w:t>
                                                                                                                                                                                                                                                                                                                                                                                                                                                                                                                                                                                                                                                                                                                          </w:r>
                                                                                                                                                                                                                                                                                                                                                                                                                                                                                                                                                                                                                                                                                                                          <w:bdo w:val="ltr">
                                                                                                                                                                                                                                                                                                                                                                                                                                                                                                                                                                                                                                                                                                                            <w:r>
                                                                                                                                                                                                                                                                                                                                                                                                                                                                                                                                                                                                                                                                                                                              <w:t>income</w:t>
                                                                                                                                                                                                                                                                                                                                                                                                                                                                                                                                                                                                                                                                                                                            </w:r>
                                                                                                                                                                                                                                                                                                                                                                                                                                                                                                                                                                                                                                                                                                                            <w:r>
                                                                                                                                                                                                                                                                                                                                                                                                                                                                                                                                                                                                                                                                                                                              <w:t xml:space="preserve">‬ </w:t>
                                                                                                                                                                                                                                                                                                                                                                                                                                                                                                                                                                                                                                                                                                                            </w:r>
                                                                                                                                                                                                                                                                                                                                                                                                                                                                                                                                                                                                                                                                                                                            <w:bdo w:val="ltr">
                                                                                                                                                                                                                                                                                                                                                                                                                                                                                                                                                                                                                                                                                                                              <w:r>
                                                                                                                                                                                                                                                                                                                                                                                                                                                                                                                                                                                                                                                                                                                                <w:t>tax</w:t>
                                                                                                                                                                                                                                                                                                                                                                                                                                                                                                                                                                                                                                                                                                                              </w:r>
                                                                                                                                                                                                                                                                                                                                                                                                                                                                                                                                                                                                                                                                                                                              <w:r>
                                                                                                                                                                                                                                                                                                                                                                                                                                                                                                                                                                                                                                                                                                                                <w:t xml:space="preserve">‬ </w:t>
                                                                                                                                                                                                                                                                                                                                                                                                                                                                                                                                                                                                                                                                                                                              </w:r>
                                                                                                                                                                                                                                                                                                                                                                                                                                                                                                                                                                                                                                                                                                                              <w:bdo w:val="ltr">
                                                                                                                                                                                                                                                                                                                                                                                                                                                                                                                                                                                                                                                                                                                                <w:r>
                                                                                                                                                                                                                                                                                                                                                                                                                                                                                                                                                                                                                                                                                                                                  <w:t>return</w:t>
                                                                                                                                                                                                                                                                                                                                                                                                                                                                                                                                                                                                                                                                                                                                </w:r>
                                                                                                                                                                                                                                                                                                                                                                                                                                                                                                                                                                                                                                                                                                                                <w:r>
                                                                                                                                                                                                                                                                                                                                                                                                                                                                                                                                                                                                                                                                                                                                  <w:t xml:space="preserve">‬ </w:t>
                                                                                                                                                                                                                                                                                                                                                                                                                                                                                                                                                                                                                                                                                                                                </w:r>
                                                                                                                                                                                                                                                                                                                                                                                                                                                                                                                                                                                                                                                                                                                                <w:bdo w:val="ltr">
                                                                                                                                                                                                                                                                                                                                                                                                                                                                                                                                                                                                                                                                                                                                  <w:r>
                                                                                                                                                                                                                                                                                                                                                                                                                                                                                                                                                                                                                                                                                                                                    <w:t>information</w:t>
                                                                                                                                                                                                                                                                                                                                                                                                                                                                                                                                                                                                                                                                                                                                  </w:r>
                                                                                                                                                                                                                                                                                                                                                                                                                                                                                                                                                                                                                                                                                                                                  <w:r>
                                                                                                                                                                                                                                                                                                                                                                                                                                                                                                                                                                                                                                                                                                                                    <w:t xml:space="preserve">‬ </w:t>
                                                                                                                                                                                                                                                                                                                                                                                                                                                                                                                                                                                                                                                                                                                                  </w:r>
                                                                                                                                                                                                                                                                                                                                                                                                                                                                                                                                                                                                                                                                                                                                  <w:bdo w:val="ltr">
                                                                                                                                                                                                                                                                                                                                                                                                                                                                                                                                                                                                                                                                                                                                    <w:r>
                                                                                                                                                                                                                                                                                                                                                                                                                                                                                                                                                                                                                                                                                                                                      <w:t>for</w:t>
                                                                                                                                                                                                                                                                                                                                                                                                                                                                                                                                                                                                                                                                                                                                    </w:r>
                                                                                                                                                                                                                                                                                                                                                                                                                                                                                                                                                                                                                                                                                                                                    <w:r>
                                                                                                                                                                                                                                                                                                                                                                                                                                                                                                                                                                                                                                                                                                                                      <w:t xml:space="preserve">‬ </w:t>
                                                                                                                                                                                                                                                                                                                                                                                                                                                                                                                                                                                                                                                                                                                                    </w:r>
                                                                                                                                                                                                                                                                                                                                                                                                                                                                                                                                                                                                                                                                                                                                    <w:bdo w:val="ltr">
                                                                                                                                                                                                                                                                                                                                                                                                                                                                                                                                                                                                                                                                                                                                      <w:r>
                                                                                                                                                                                                                                                                                                                                                                                                                                                                                                                                                                                                                                                                                                                                        <w:t>the</w:t>
                                                                                                                                                                                                                                                                                                                                                                                                                                                                                                                                                                                                                                                                                                                                      </w:r>
                                                                                                                                                                                                                                                                                                                                                                                                                                                                                                                                                                                                                                                                                                                                      <w:r>
                                                                                                                                                                                                                                                                                                                                                                                                                                                                                                                                                                                                                                                                                                                                        <w:t xml:space="preserve">‬ </w:t>
                                                                                                                                                                                                                                                                                                                                                                                                                                                                                                                                                                                                                                                                                                                                      </w:r>
                                                                                                                                                                                                                                                                                                                                                                                                                                                                                                                                                                                                                                                                                                                                      <w:bdo w:val="ltr">
                                                                                                                                                                                                                                                                                                                                                                                                                                                                                                                                                                                                                                                                                                                                        <w:r>
                                                                                                                                                                                                                                                                                                                                                                                                                                                                                                                                                                                                                                                                                                                                          <w:t>student</w:t>
                                                                                                                                                                                                                                                                                                                                                                                                                                                                                                                                                                                                                                                                                                                                        </w:r>
                                                                                                                                                                                                                                                                                                                                                                                                                                                                                                                                                                                                                                                                                                                                        <w:r>
                                                                                                                                                                                                                                                                                                                                                                                                                                                                                                                                                                                                                                                                                                                                          <w:t xml:space="preserve">‬ </w:t>
                                                                                                                                                                                                                                                                                                                                                                                                                                                                                                                                                                                                                                                                                                                                        </w:r>
                                                                                                                                                                                                                                                                                                                                                                                                                                                                                                                                                                                                                                                                                                                                        <w:bdo w:val="ltr">
                                                                                                                                                                                                                                                                                                                                                                                                                                                                                                                                                                                                                                                                                                                                          <w:r>
                                                                                                                                                                                                                                                                                                                                                                                                                                                                                                                                                                                                                                                                                                                                            <w:t>(or</w:t>
                                                                                                                                                                                                                                                                                                                                                                                                                                                                                                                                                                                                                                                                                                                                          </w:r>
                                                                                                                                                                                                                                                                                                                                                                                                                                                                                                                                                                                                                                                                                                                                          <w:r>
                                                                                                                                                                                                                                                                                                                                                                                                                                                                                                                                                                                                                                                                                                                                            <w:t xml:space="preserve">‬ </w:t>
                                                                                                                                                                                                                                                                                                                                                                                                                                                                                                                                                                                                                                                                                                                                          </w:r>
                                                                                                                                                                                                                                                                                                                                                                                                                                                                                                                                                                                                                                                                                                                                          <w:bdo w:val="ltr">
                                                                                                                                                                                                                                                                                                                                                                                                                                                                                                                                                                                                                                                                                                                                            <w:r>
                                                                                                                                                                                                                                                                                                                                                                                                                                                                                                                                                                                                                                                                                                                                              <w:t>spouse,</w:t>
                                                                                                                                                                                                                                                                                                                                                                                                                                                                                                                                                                                                                                                                                                                                            </w:r>
                                                                                                                                                                                                                                                                                                                                                                                                                                                                                                                                                                                                                                                                                                                                            <w:r>
                                                                                                                                                                                                                                                                                                                                                                                                                                                                                                                                                                                                                                                                                                                                              <w:t xml:space="preserve">‬ </w:t>
                                                                                                                                                                                                                                                                                                                                                                                                                                                                                                                                                                                                                                                                                                                                            </w:r>
                                                                                                                                                                                                                                                                                                                                                                                                                                                                                                                                                                                                                                                                                                                                            <w:bdo w:val="ltr">
                                                                                                                                                                                                                                                                                                                                                                                                                                                                                                                                                                                                                                                                                                                                              <w:r>
                                                                                                                                                                                                                                                                                                                                                                                                                                                                                                                                                                                                                                                                                                                                                <w:t>if</w:t>
                                                                                                                                                                                                                                                                                                                                                                                                                                                                                                                                                                                                                                                                                                                                              </w:r>
                                                                                                                                                                                                                                                                                                                                                                                                                                                                                                                                                                                                                                                                                                                                              <w:r>
                                                                                                                                                                                                                                                                                                                                                                                                                                                                                                                                                                                                                                                                                                                                                <w:t xml:space="preserve">‬ </w:t>
                                                                                                                                                                                                                                                                                                                                                                                                                                                                                                                                                                                                                                                                                                                                              </w:r>
                                                                                                                                                                                                                                                                                                                                                                                                                                                                                                                                                                                                                                                                                                                                              <w:bdo w:val="ltr">
                                                                                                                                                                                                                                                                                                                                                                                                                                                                                                                                                                                                                                                                                                                                                <w:r>
                                                                                                                                                                                                                                                                                                                                                                                                                                                                                                                                                                                                                                                                                                                                                  <w:t>applicable)</w:t>
                                                                                                                                                                                                                                                                                                                                                                                                                                                                                                                                                                                                                                                                                                                                                </w:r>
                                                                                                                                                                                                                                                                                                                                                                                                                                                                                                                                                                                                                                                                                                                                                <w:r>
                                                                                                                                                                                                                                                                                                                                                                                                                                                                                                                                                                                                                                                                                                                                                  <w:t xml:space="preserve">‬ </w:t>
                                                                                                                                                                                                                                                                                                                                                                                                                                                                                                                                                                                                                                                                                                                                                </w:r>
                                                                                                                                                                                                                                                                                                                                                                                                                                                                                                                                                                                                                                                                                                                                                <w:bdo w:val="ltr">
                                                                                                                                                                                                                                                                                                                                                                                                                                                                                                                                                                                                                                                                                                                                                  <w:r>
                                                                                                                                                                                                                                                                                                                                                                                                                                                                                                                                                                                                                                                                                                                                                    <w:t>was</w:t>
                                                                                                                                                                                                                                                                                                                                                                                                                                                                                                                                                                                                                                                                                                                                                  </w:r>
                                                                                                                                                                                                                                                                                                                                                                                                                                                                                                                                                                                                                                                                                                                                                  <w:r>
                                                                                                                                                                                                                                                                                                                                                                                                                                                                                                                                                                                                                                                                                                                                                    <w:t xml:space="preserve">‬ </w:t>
                                                                                                                                                                                                                                                                                                                                                                                                                                                                                                                                                                                                                                                                                                                                                  </w:r>
                                                                                                                                                                                                                                                                                                                                                                                                                                                                                                                                                                                                                                                                                                                                                  <w:bdo w:val="ltr">
                                                                                                                                                                                                                                                                                                                                                                                                                                                                                                                                                                                                                                                                                                                                                    <w:r>
                                                                                                                                                                                                                                                                                                                                                                                                                                                                                                                                                                                                                                                                                                                                                      <w:t>not</w:t>
                                                                                                                                                                                                                                                                                                                                                                                                                                                                                                                                                                                                                                                                                                                                                    </w:r>
                                                                                                                                                                                                                                                                                                                                                                                                                                                                                                                                                                                                                                                                                                                                                    <w:r>
                                                                                                                                                                                                                                                                                                                                                                                                                                                                                                                                                                                                                                                                                                                                                      <w:t>‬</w:t>
                                                                                                                                                                                                                                                                                                                                                                                                                                                                                                                                                                                                                                                                                                                                                    </w:r>
                                                                                                                                                                                                                                                                                                                                                                                                                                                                                                                                                                                                                                                                                                                                                    <w:bdo w:val="ltr">
                                                                                                                                                                                                                                                                                                                                                                                                                                                                                                                                                                                                                                                                                                                                                      <w:r>
                                                                                                                                                                                                                                                                                                                                                                                                                                                                                                                                                                                                                                                                                                                                                        <w:t>available</w:t>
                                                                                                                                                                                                                                                                                                                                                                                                                                                                                                                                                                                                                                                                                                                                                      </w:r>
                                                                                                                                                                                                                                                                                                                                                                                                                                                                                                                                                                                                                                                                                                                                                      <w:r>
                                                                                                                                                                                                                                                                                                                                                                                                                                                                                                                                                                                                                                                                                                                                                        <w:t>‬</w:t>
                                                                                                                                                                                                                                                                                                                                                                                                                                                                                                                                                                                                                                                                                                                                                      </w:r>
                                                                                                                                                                                                                                                                                                                                                                                                                                                                                                                                                                                                                                                                                                                                                      <w:bdo w:val="ltr">
                                                                                                                                                                                                                                                                                                                                                                                                                                                                                                                                                                                                                                                                                                                                                        <w:r>
                                                                                                                                                                                                                                                                                                                                                                                                                                                                                                                                                                                                                                                                                                                                                          <w:t>or</w:t>
                                                                                                                                                                                                                                                                                                                                                                                                                                                                                                                                                                                                                                                                                                                                                        </w:r>
                                                                                                                                                                                                                                                                                                                                                                                                                                                                                                                                                                                                                                                                                                                                                        <w:r>
                                                                                                                                                                                                                                                                                                                                                                                                                                                                                                                                                                                                                                                                                                                                                          <w:t>‬</w:t>
                                                                                                                                                                                                                                                                                                                                                                                                                                                                                                                                                                                                                                                                                                                                                        </w:r>
                                                                                                                                                                                                                                                                                                                                                                                                                                                                                                                                                                                                                                                                                                                                                        <w:bdo w:val="ltr">
                                                                                                                                                                                                                                                                                                                                                                                                                                                                                                                                                                                                                                                                                                                                                          <w:r>
                                                                                                                                                                                                                                                                                                                                                                                                                                                                                                                                                                                                                                                                                                                                                            <w:t>could</w:t>
                                                                                                                                                                                                                                                                                                                                                                                                                                                                                                                                                                                                                                                                                                                                                          </w:r>
                                                                                                                                                                                                                                                                                                                                                                                                                                                                                                                                                                                                                                                                                                                                                          <w:r>
                                                                                                                                                                                                                                                                                                                                                                                                                                                                                                                                                                                                                                                                                                                                                            <w:t>‬</w:t>
                                                                                                                                                                                                                                                                                                                                                                                                                                                                                                                                                                                                                                                                                                                                                          </w:r>
                                                                                                                                                                                                                                                                                                                                                                                                                                                                                                                                                                                                                                                                                                                                                          <w:bdo w:val="ltr">
                                                                                                                                                                                                                                                                                                                                                                                                                                                                                                                                                                                                                                                                                                                                                            <w:r>
                                                                                                                                                                                                                                                                                                                                                                                                                                                                                                                                                                                                                                                                                                                                                              <w:t>not</w:t>
                                                                                                                                                                                                                                                                                                                                                                                                                                                                                                                                                                                                                                                                                                                                                            </w:r>
                                                                                                                                                                                                                                                                                                                                                                                                                                                                                                                                                                                                                                                                                                                                                            <w:r>
                                                                                                                                                                                                                                                                                                                                                                                                                                                                                                                                                                                                                                                                                                                                                              <w:t>‬</w:t>
                                                                                                                                                                                                                                                                                                                                                                                                                                                                                                                                                                                                                                                                                                                                                            </w:r>
                                                                                                                                                                                                                                                                                                                                                                                                                                                                                                                                                                                                                                                                                                                                                            <w:bdo w:val="ltr">
                                                                                                                                                                                                                                                                                                                                                                                                                                                                                                                                                                                                                                                                                                                                                              <w:r>
                                                                                                                                                                                                                                                                                                                                                                                                                                                                                                                                                                                                                                                                                                                                                                <w:t>be</w:t>
                                                                                                                                                                                                                                                                                                                                                                                                                                                                                                                                                                                                                                                                                                                                                              </w:r>
                                                                                                                                                                                                                                                                                                                                                                                                                                                                                                                                                                                                                                                                                                                                                              <w:r>
                                                                                                                                                                                                                                                                                                                                                                                                                                                                                                                                                                                                                                                                                                                                                                <w:t>‬</w:t>
                                                                                                                                                                                                                                                                                                                                                                                                                                                                                                                                                                                                                                                                                                                                                              </w:r>
                                                                                                                                                                                                                                                                                                                                                                                                                                                                                                                                                                                                                                                                                                                                                              <w:bdo w:val="ltr">
                                                                                                                                                                                                                                                                                                                                                                                                                                                                                                                                                                                                                                                                                                                                                                <w:r>
                                                                                                                                                                                                                                                                                                                                                                                                                                                                                                                                                                                                                                                                                                                                                                  <w:t>used,</w:t>
                                                                                                                                                                                                                                                                                                                                                                                                                                                                                                                                                                                                                                                                                                                                                                </w:r>
                                                                                                                                                                                                                                                                                                                                                                                                                                                                                                                                                                                                                                                                                                                                                                <w:r>
                                                                                                                                                                                                                                                                                                                                                                                                                                                                                                                                                                                                                                                                                                                                                                  <w:t>‬</w:t>
                                                                                                                                                                                                                                                                                                                                                                                                                                                                                                                                                                                                                                                                                                                                                                </w:r>
                                                                                                                                                                                                                                                                                                                                                                                                                                                                                                                                                                                                                                                                                                                                                                <w:bdo w:val="ltr">
                                                                                                                                                                                                                                                                                                                                                                                                                                                                                                                                                                                                                                                                                                                                                                  <w:r>
                                                                                                                                                                                                                                                                                                                                                                                                                                                                                                                                                                                                                                                                                                                                                                    <w:t>the</w:t>
                                                                                                                                                                                                                                                                                                                                                                                                                                                                                                                                                                                                                                                                                                                                                                  </w:r>
                                                                                                                                                                                                                                                                                                                                                                                                                                                                                                                                                                                                                                                                                                                                                                  <w:r>
                                                                                                                                                                                                                                                                                                                                                                                                                                                                                                                                                                                                                                                                                                                                                                    <w:t>‬</w:t>
                                                                                                                                                                                                                                                                                                                                                                                                                                                                                                                                                                                                                                                                                                                                                                  </w:r>
                                                                                                                                                                                                                                                                                                                                                                                                                                                                                                                                                                                                                                                                                                                                                                  <w:bdo w:val="ltr">
                                                                                                                                                                                                                                                                                                                                                                                                                                                                                                                                                                                                                                                                                                                                                                    <w:r>
                                                                                                                                                                                                                                                                                                                                                                                                                                                                                                                                                                                                                                                                                                                                                                      <w:t>student</w:t>
                                                                                                                                                                                                                                                                                                                                                                                                                                                                                                                                                                                                                                                                                                                                                                    </w:r>
                                                                                                                                                                                                                                                                                                                                                                                                                                                                                                                                                                                                                                                                                                                                                                    <w:r>
                                                                                                                                                                                                                                                                                                                                                                                                                                                                                                                                                                                                                                                                                                                                                                      <w:t xml:space="preserve">‬ </w:t>
                                                                                                                                                                                                                                                                                                                                                                                                                                                                                                                                                                                                                                                                                                                                                                    </w:r>
                                                                                                                                                                                                                                                                                                                                                                                                                                                                                                                                                                                                                                                                                                                                                                    <w:bdo w:val="ltr">
                                                                                                                                                                                                                                                                                                                                                                                                                                                                                                                                                                                                                                                                                                                                                                      <w:r>
                                                                                                                                                                                                                                                                                                                                                                                                                                                                                                                                                                                                                                                                                                                                                                        <w:t>should provide the institution with a 2022 IRS Tax Return Transcript(s) and applicable schedules.</w:t>
                                                                                                                                                                                                                                                                                                                                                                                                                                                                                                                                                                                                                                                                                                                                                                      </w:r>
                                                                                                                                                                                                                                                                                                                                                                                                                                                                                                                                                                                                                                                                                                                                                                      <w:r>
                                                                                                                                                                                                                                                                                                                                                                                                                                                                                                                                                                                                                                                                                                                                                                        <w:t>‬\n\n</w:t>
                                                                                                                                                                                                                                                                                                                                                                                                                                                                                                                                                                                                                                                                                                                                                                      </w:r>
                                                                                                                                                                                                                                                                                                                                                                                                                                                                                                                                                                                                                                                                                                                                                                      <w:bdo w:val="ltr">
                                                                                                                                                                                                                                                                                                                                                                                                                                                                                                                                                                                                                                                                                                                                                                        <w:r>
                                                                                                                                                                                                                                                                                                                                                                                                                                                                                                                                                                                                                                                                                                                                                                          <w:t>●</w:t>
                                                                                                                                                                                                                                                                                                                                                                                                                                                                                                                                                                                                                                                                                                                                                                        </w:r>
                                                                                                                                                                                                                                                                                                                                                                                                                                                                                                                                                                                                                                                                                                                                                                        <w:r>
                                                                                                                                                                                                                                                                                                                                                                                                                                                                                                                                                                                                                                                                                                                                                                          <w:t xml:space="preserve">‬ </w:t>
                                                                                                                                                                                                                                                                                                                                                                                                                                                                                                                                                                                                                                                                                                                                                                        </w:r>
                                                                                                                                                                                                                                                                                                                                                                                                                                                                                                                                                                                                                                                                                                                                                                        <w:bdo w:val="ltr">
                                                                                                                                                                                                                                                                                                                                                                                                                                                                                                                                                                                                                                                                                                                                                                          <w:r>
                                                                                                                                                                                                                                                                                                                                                                                                                                                                                                                                                                                                                                                                                                                                                                            <w:t>The</w:t>
                                                                                                                                                                                                                                                                                                                                                                                                                                                                                                                                                                                                                                                                                                                                                                          </w:r>
                                                                                                                                                                                                                                                                                                                                                                                                                                                                                                                                                                                                                                                                                                                                                                          <w:r>
                                                                                                                                                                                                                                                                                                                                                                                                                                                                                                                                                                                                                                                                                                                                                                            <w:t>‬</w:t>
                                                                                                                                                                                                                                                                                                                                                                                                                                                                                                                                                                                                                                                                                                                                                                          </w:r>
                                                                                                                                                                                                                                                                                                                                                                                                                                                                                                                                                                                                                                                                                                                                                                          <w:bdo w:val="ltr">
                                                                                                                                                                                                                                                                                                                                                                                                                                                                                                                                                                                                                                                                                                                                                                            <w:r>
                                                                                                                                                                                                                                                                                                                                                                                                                                                                                                                                                                                                                                                                                                                                                                              <w:t>student’s</w:t>
                                                                                                                                                                                                                                                                                                                                                                                                                                                                                                                                                                                                                                                                                                                                                                            </w:r>
                                                                                                                                                                                                                                                                                                                                                                                                                                                                                                                                                                                                                                                                                                                                                                            <w:r>
                                                                                                                                                                                                                                                                                                                                                                                                                                                                                                                                                                                                                                                                                                                                                                              <w:t>‬</w:t>
                                                                                                                                                                                                                                                                                                                                                                                                                                                                                                                                                                                                                                                                                                                                                                            </w:r>
                                                                                                                                                                                                                                                                                                                                                                                                                                                                                                                                                                                                                                                                                                                                                                            <w:bdo w:val="ltr">
                                                                                                                                                                                                                                                                                                                                                                                                                                                                                                                                                                                                                                                                                                                                                                              <w:r>
                                                                                                                                                                                                                                                                                                                                                                                                                                                                                                                                                                                                                                                                                                                                                                                <w:t>2022</w:t>
                                                                                                                                                                                                                                                                                                                                                                                                                                                                                                                                                                                                                                                                                                                                                                              </w:r>
                                                                                                                                                                                                                                                                                                                                                                                                                                                                                                                                                                                                                                                                                                                                                                              <w:r>
                                                                                                                                                                                                                                                                                                                                                                                                                                                                                                                                                                                                                                                                                                                                                                                <w:t>‬</w:t>
                                                                                                                                                                                                                                                                                                                                                                                                                                                                                                                                                                                                                                                                                                                                                                              </w:r>
                                                                                                                                                                                                                                                                                                                                                                                                                                                                                                                                                                                                                                                                                                                                                                              <w:bdo w:val="ltr">
                                                                                                                                                                                                                                                                                                                                                                                                                                                                                                                                                                                                                                                                                                                                                                                <w:r>
                                                                                                                                                                                                                                                                                                                                                                                                                                                                                                                                                                                                                                                                                                                                                                                  <w:t>income</w:t>
                                                                                                                                                                                                                                                                                                                                                                                                                                                                                                                                                                                                                                                                                                                                                                                </w:r>
                                                                                                                                                                                                                                                                                                                                                                                                                                                                                                                                                                                                                                                                                                                                                                                <w:r>
                                                                                                                                                                                                                                                                                                                                                                                                                                                                                                                                                                                                                                                                                                                                                                                  <w:t>‬</w:t>
                                                                                                                                                                                                                                                                                                                                                                                                                                                                                                                                                                                                                                                                                                                                                                                </w:r>
                                                                                                                                                                                                                                                                                                                                                                                                                                                                                                                                                                                                                                                                                                                                                                                <w:bdo w:val="ltr">
                                                                                                                                                                                                                                                                                                                                                                                                                                                                                                                                                                                                                                                                                                                                                                                  <w:r>
                                                                                                                                                                                                                                                                                                                                                                                                                                                                                                                                                                                                                                                                                                                                                                                    <w:t>and</w:t>
                                                                                                                                                                                                                                                                                                                                                                                                                                                                                                                                                                                                                                                                                                                                                                                  </w:r>
                                                                                                                                                                                                                                                                                                                                                                                                                                                                                                                                                                                                                                                                                                                                                                                  <w:r>
                                                                                                                                                                                                                                                                                                                                                                                                                                                                                                                                                                                                                                                                                                                                                                                    <w:t>‬</w:t>
                                                                                                                                                                                                                                                                                                                                                                                                                                                                                                                                                                                                                                                                                                                                                                                  </w:r>
                                                                                                                                                                                                                                                                                                                                                                                                                                                                                                                                                                                                                                                                                                                                                                                  <w:bdo w:val="ltr">
                                                                                                                                                                                                                                                                                                                                                                                                                                                                                                                                                                                                                                                                                                                                                                                    <w:r>
                                                                                                                                                                                                                                                                                                                                                                                                                                                                                                                                                                                                                                                                                                                                                                                      <w:t>tax</w:t>
                                                                                                                                                                                                                                                                                                                                                                                                                                                                                                                                                                                                                                                                                                                                                                                    </w:r>
                                                                                                                                                                                                                                                                                                                                                                                                                                                                                                                                                                                                                                                                                                                                                                                    <w:r>
                                                                                                                                                                                                                                                                                                                                                                                                                                                                                                                                                                                                                                                                                                                                                                                      <w:t>‬</w:t>
                                                                                                                                                                                                                                                                                                                                                                                                                                                                                                                                                                                                                                                                                                                                                                                    </w:r>
                                                                                                                                                                                                                                                                                                                                                                                                                                                                                                                                                                                                                                                                                                                                                                                    <w:bdo w:val="ltr">
                                                                                                                                                                                                                                                                                                                                                                                                                                                                                                                                                                                                                                                                                                                                                                                      <w:r>
                                                                                                                                                                                                                                                                                                                                                                                                                                                                                                                                                                                                                                                                                                                                                                                        <w:t>information</w:t>
                                                                                                                                                                                                                                                                                                                                                                                                                                                                                                                                                                                                                                                                                                                                                                                      </w:r>
                                                                                                                                                                                                                                                                                                                                                                                                                                                                                                                                                                                                                                                                                                                                                                                      <w:r>
                                                                                                                                                                                                                                                                                                                                                                                                                                                                                                                                                                                                                                                                                                                                                                                        <w:t>‬</w:t>
                                                                                                                                                                                                                                                                                                                                                                                                                                                                                                                                                                                                                                                                                                                                                                                      </w:r>
                                                                                                                                                                                                                                                                                                                                                                                                                                                                                                                                                                                                                                                                                                                                                                                      <w:bdo w:val="ltr">
                                                                                                                                                                                                                                                                                                                                                                                                                                                                                                                                                                                                                                                                                                                                                                                        <w:r>
                                                                                                                                                                                                                                                                                                                                                                                                                                                                                                                                                                                                                                                                                                                                                                                          <w:t>was</w:t>
                                                                                                                                                                                                                                                                                                                                                                                                                                                                                                                                                                                                                                                                                                                                                                                        </w:r>
                                                                                                                                                                                                                                                                                                                                                                                                                                                                                                                                                                                                                                                                                                                                                                                        <w:r>
                                                                                                                                                                                                                                                                                                                                                                                                                                                                                                                                                                                                                                                                                                                                                                                          <w:t>‬</w:t>
                                                                                                                                                                                                                                                                                                                                                                                                                                                                                                                                                                                                                                                                                                                                                                                        </w:r>
                                                                                                                                                                                                                                                                                                                                                                                                                                                                                                                                                                                                                                                                                                                                                                                        <w:bdo w:val="ltr">
                                                                                                                                                                                                                                                                                                                                                                                                                                                                                                                                                                                                                                                                                                                                                                                          <w:r>
                                                                                                                                                                                                                                                                                                                                                                                                                                                                                                                                                                                                                                                                                                                                                                                            <w:t>imported</w:t>
                                                                                                                                                                                                                                                                                                                                                                                                                                                                                                                                                                                                                                                                                                                                                                                          </w:r>
                                                                                                                                                                                                                                                                                                                                                                                                                                                                                                                                                                                                                                                                                                                                                                                          <w:r>
                                                                                                                                                                                                                                                                                                                                                                                                                                                                                                                                                                                                                                                                                                                                                                                            <w:t>‬</w:t>
                                                                                                                                                                                                                                                                                                                                                                                                                                                                                                                                                                                                                                                                                                                                                                                          </w:r>
                                                                                                                                                                                                                                                                                                                                                                                                                                                                                                                                                                                                                                                                                                                                                                                          <w:bdo w:val="ltr">
                                                                                                                                                                                                                                                                                                                                                                                                                                                                                                                                                                                                                                                                                                                                                                                            <w:r>
                                                                                                                                                                                                                                                                                                                                                                                                                                                                                                                                                                                                                                                                                                                                                                                              <w:t>from</w:t>
                                                                                                                                                                                                                                                                                                                                                                                                                                                                                                                                                                                                                                                                                                                                                                                            </w:r>
                                                                                                                                                                                                                                                                                                                                                                                                                                                                                                                                                                                                                                                                                                                                                                                            <w:r>
                                                                                                                                                                                                                                                                                                                                                                                                                                                                                                                                                                                                                                                                                                                                                                                              <w:t>‬</w:t>
                                                                                                                                                                                                                                                                                                                                                                                                                                                                                                                                                                                                                                                                                                                                                                                            </w:r>
                                                                                                                                                                                                                                                                                                                                                                                                                                                                                                                                                                                                                                                                                                                                                                                            <w:bdo w:val="ltr">
                                                                                                                                                                                                                                                                                                                                                                                                                                                                                                                                                                                                                                                                                                                                                                                              <w:r>
                                                                                                                                                                                                                                                                                                                                                                                                                                                                                                                                                                                                                                                                                                                                                                                                <w:t>the</w:t>
                                                                                                                                                                                                                                                                                                                                                                                                                                                                                                                                                                                                                                                                                                                                                                                              </w:r>
                                                                                                                                                                                                                                                                                                                                                                                                                                                                                                                                                                                                                                                                                                                                                                                              <w:r>
                                                                                                                                                                                                                                                                                                                                                                                                                                                                                                                                                                                                                                                                                                                                                                                                <w:t>‬</w:t>
                                                                                                                                                                                                                                                                                                                                                                                                                                                                                                                                                                                                                                                                                                                                                                                              </w:r>
                                                                                                                                                                                                                                                                                                                                                                                                                                                                                                                                                                                                                                                                                                                                                                                              <w:bdo w:val="ltr">
                                                                                                                                                                                                                                                                                                                                                                                                                                                                                                                                                                                                                                                                                                                                                                                                <w:r>
                                                                                                                                                                                                                                                                                                                                                                                                                                                                                                                                                                                                                                                                                                                                                                                                  <w:t>IRS</w:t>
                                                                                                                                                                                                                                                                                                                                                                                                                                                                                                                                                                                                                                                                                                                                                                                                </w:r>
                                                                                                                                                                                                                                                                                                                                                                                                                                                                                                                                                                                                                                                                                                                                                                                                <w:r>
                                                                                                                                                                                                                                                                                                                                                                                                                                                                                                                                                                                                                                                                                                                                                                                                  <w:t>‬</w:t>
                                                                                                                                                                                                                                                                                                                                                                                                                                                                                                                                                                                                                                                                                                                                                                                                </w:r>
                                                                                                                                                                                                                                                                                                                                                                                                                                                                                                                                                                                                                                                                                                                                                                                                <w:bdo w:val="ltr">
                                                                                                                                                                                                                                                                                                                                                                                                                                                                                                                                                                                                                                                                                                                                                                                                  <w:r>
                                                                                                                                                                                                                                                                                                                                                                                                                                                                                                                                                                                                                                                                                                                                                                                                    <w:t>to</w:t>
                                                                                                                                                                                                                                                                                                                                                                                                                                                                                                                                                                                                                                                                                                                                                                                                  </w:r>
                                                                                                                                                                                                                                                                                                                                                                                                                                                                                                                                                                                                                                                                                                                                                                                                  <w:r>
                                                                                                                                                                                                                                                                                                                                                                                                                                                                                                                                                                                                                                                                                                                                                                                                    <w:t>‬</w:t>
                                                                                                                                                                                                                                                                                                                                                                                                                                                                                                                                                                                                                                                                                                                                                                                                  </w:r>
                                                                                                                                                                                                                                                                                                                                                                                                                                                                                                                                                                                                                                                                                                                                                                                                  <w:bdo w:val="ltr">
                                                                                                                                                                                                                                                                                                                                                                                                                                                                                                                                                                                                                                                                                                                                                                                                    <w:r>
                                                                                                                                                                                                                                                                                                                                                                                                                                                                                                                                                                                                                                                                                                                                                                                                      <w:t>the</w:t>
                                                                                                                                                                                                                                                                                                                                                                                                                                                                                                                                                                                                                                                                                                                                                                                                    </w:r>
                                                                                                                                                                                                                                                                                                                                                                                                                                                                                                                                                                                                                                                                                                                                                                                                    <w:r>
                                                                                                                                                                                                                                                                                                                                                                                                                                                                                                                                                                                                                                                                                                                                                                                                      <w:t>‬</w:t>
                                                                                                                                                                                                                                                                                                                                                                                                                                                                                                                                                                                                                                                                                                                                                                                                    </w:r>
                                                                                                                                                                                                                                                                                                                                                                                                                                                                                                                                                                                                                                                                                                                                                                                                    <w:bdo w:val="ltr">
                                                                                                                                                                                                                                                                                                                                                                                                                                                                                                                                                                                                                                                                                                                                                                                                      <w:r>
                                                                                                                                                                                                                                                                                                                                                                                                                                                                                                                                                                                                                                                                                                                                                                                                        <w:t>FAFSA</w:t>
                                                                                                                                                                                                                                                                                                                                                                                                                                                                                                                                                                                                                                                                                                                                                                                                      </w:r>
                                                                                                                                                                                                                                                                                                                                                                                                                                                                                                                                                                                                                                                                                                                                                                                                      <w:r>
                                                                                                                                                                                                                                                                                                                                                                                                                                                                                                                                                                                                                                                                                                                                                                                                        <w:t>‬</w:t>
                                                                                                                                                                                                                                                                                                                                                                                                                                                                                                                                                                                                                                                                                                                                                                                                      </w:r>
                                                                                                                                                                                                                                                                                                                                                                                                                                                                                                                                                                                                                                                                                                                                                                                                      <w:bdo w:val="ltr">
                                                                                                                                                                                                                                                                                                                                                                                                                                                                                                                                                                                                                                                                                                                                                                                                        <w:r>
                                                                                                                                                                                                                                                                                                                                                                                                                                                                                                                                                                                                                                                                                                                                                                                                          <w:t>form</w:t>
                                                                                                                                                                                                                                                                                                                                                                                                                                                                                                                                                                                                                                                                                                                                                                                                        </w:r>
                                                                                                                                                                                                                                                                                                                                                                                                                                                                                                                                                                                                                                                                                                                                                                                                        <w:r>
                                                                                                                                                                                                                                                                                                                                                                                                                                                                                                                                                                                                                                                                                                                                                                                                          <w:t xml:space="preserve">‬ </w:t>
                                                                                                                                                                                                                                                                                                                                                                                                                                                                                                                                                                                                                                                                                                                                                                                                        </w:r>
                                                                                                                                                                                                                                                                                                                                                                                                                                                                                                                                                                                                                                                                                                                                                                                                        <w:bdo w:val="ltr">
                                                                                                                                                                                                                                                                                                                                                                                                                                                                                                                                                                                                                                                                                                                                                                                                          <w:r>
                                                                                                                                                                                                                                                                                                                                                                                                                                                                                                                                                                                                                                                                                                                                                                                                            <w:t>OR</w:t>
                                                                                                                                                                                                                                                                                                                                                                                                                                                                                                                                                                                                                                                                                                                                                                                                          </w:r>
                                                                                                                                                                                                                                                                                                                                                                                                                                                                                                                                                                                                                                                                                                                                                                                                          <w:r>
                                                                                                                                                                                                                                                                                                                                                                                                                                                                                                                                                                                                                                                                                                                                                                                                            <w:t xml:space="preserve">‬ </w:t>
                                                                                                                                                                                                                                                                                                                                                                                                                                                                                                                                                                                                                                                                                                                                                                                                          </w:r>
                                                                                                                                                                                                                                                                                                                                                                                                                                                                                                                                                                                                                                                                                                                                                                                                          <w:bdo w:val="ltr">
                                                                                                                                                                                                                                                                                                                                                                                                                                                                                                                                                                                                                                                                                                                                                                                                            <w:r>
                                                                                                                                                                                                                                                                                                                                                                                                                                                                                                                                                                                                                                                                                                                                                                                                              <w:t>the</w:t>
                                                                                                                                                                                                                                                                                                                                                                                                                                                                                                                                                                                                                                                                                                                                                                                                            </w:r>
                                                                                                                                                                                                                                                                                                                                                                                                                                                                                                                                                                                                                                                                                                                                                                                                            <w:r>
                                                                                                                                                                                                                                                                                                                                                                                                                                                                                                                                                                                                                                                                                                                                                                                                              <w:t>‬</w:t>
                                                                                                                                                                                                                                                                                                                                                                                                                                                                                                                                                                                                                                                                                                                                                                                                            </w:r>
                                                                                                                                                                                                                                                                                                                                                                                                                                                                                                                                                                                                                                                                                                                                                                                                            <w:bdo w:val="ltr">
                                                                                                                                                                                                                                                                                                                                                                                                                                                                                                                                                                                                                                                                                                                                                                                                              <w:r>
                                                                                                                                                                                                                                                                                                                                                                                                                                                                                                                                                                                                                                                                                                                                                                                                                <w:t>student’s</w:t>
                                                                                                                                                                                                                                                                                                                                                                                                                                                                                                                                                                                                                                                                                                                                                                                                              </w:r>
                                                                                                                                                                                                                                                                                                                                                                                                                                                                                                                                                                                                                                                                                                                                                                                                              <w:r>
                                                                                                                                                                                                                                                                                                                                                                                                                                                                                                                                                                                                                                                                                                                                                                                                                <w:t>‬</w:t>
                                                                                                                                                                                                                                                                                                                                                                                                                                                                                                                                                                                                                                                                                                                                                                                                              </w:r>
                                                                                                                                                                                                                                                                                                                                                                                                                                                                                                                                                                                                                                                                                                                                                                                                              <w:bdo w:val="ltr">
                                                                                                                                                                                                                                                                                                                                                                                                                                                                                                                                                                                                                                                                                                                                                                                                                <w:r>
                                                                                                                                                                                                                                                                                                                                                                                                                                                                                                                                                                                                                                                                                                                                                                                                                  <w:t>2022</w:t>
                                                                                                                                                                                                                                                                                                                                                                                                                                                                                                                                                                                                                                                                                                                                                                                                                </w:r>
                                                                                                                                                                                                                                                                                                                                                                                                                                                                                                                                                                                                                                                                                                                                                                                                                <w:r>
                                                                                                                                                                                                                                                                                                                                                                                                                                                                                                                                                                                                                                                                                                                                                                                                                  <w:t>‬</w:t>
                                                                                                                                                                                                                                                                                                                                                                                                                                                                                                                                                                                                                                                                                                                                                                                                                </w:r>
                                                                                                                                                                                                                                                                                                                                                                                                                                                                                                                                                                                                                                                                                                                                                                                                                <w:bdo w:val="ltr">
                                                                                                                                                                                                                                                                                                                                                                                                                                                                                                                                                                                                                                                                                                                                                                                                                  <w:r>
                                                                                                                                                                                                                                                                                                                                                                                                                                                                                                                                                                                                                                                                                                                                                                                                                    <w:t>income</w:t>
                                                                                                                                                                                                                                                                                                                                                                                                                                                                                                                                                                                                                                                                                                                                                                                                                  </w:r>
                                                                                                                                                                                                                                                                                                                                                                                                                                                                                                                                                                                                                                                                                                                                                                                                                  <w:r>
                                                                                                                                                                                                                                                                                                                                                                                                                                                                                                                                                                                                                                                                                                                                                                                                                    <w:t>‬</w:t>
                                                                                                                                                                                                                                                                                                                                                                                                                                                                                                                                                                                                                                                                                                                                                                                                                  </w:r>
                                                                                                                                                                                                                                                                                                                                                                                                                                                                                                                                                                                                                                                                                                                                                                                                                  <w:bdo w:val="ltr">
                                                                                                                                                                                                                                                                                                                                                                                                                                                                                                                                                                                                                                                                                                                                                                                                                    <w:r>
                                                                                                                                                                                                                                                                                                                                                                                                                                                                                                                                                                                                                                                                                                                                                                                                                      <w:t>and</w:t>
                                                                                                                                                                                                                                                                                                                                                                                                                                                                                                                                                                                                                                                                                                                                                                                                                    </w:r>
                                                                                                                                                                                                                                                                                                                                                                                                                                                                                                                                                                                                                                                                                                                                                                                                                    <w:r>
                                                                                                                                                                                                                                                                                                                                                                                                                                                                                                                                                                                                                                                                                                                                                                                                                      <w:t xml:space="preserve">‬ </w:t>
                                                                                                                                                                                                                                                                                                                                                                                                                                                                                                                                                                                                                                                                                                                                                                                                                    </w:r>
                                                                                                                                                                                                                                                                                                                                                                                                                                                                                                                                                                                                                                                                                                                                                                                                                    <w:bdo w:val="ltr">
                                                                                                                                                                                                                                                                                                                                                                                                                                                                                                                                                                                                                                                                                                                                                                                                                      <w:r>
                                                                                                                                                                                                                                                                                                                                                                                                                                                                                                                                                                                                                                                                                                                                                                                                                        <w:t>tax information was not available or could not be used and therefore the student will provide the institution with a</w:t>
                                                                                                                                                                                                                                                                                                                                                                                                                                                                                                                                                                                                                                                                                                                                                                                                                      </w:r>
                                                                                                                                                                                                                                                                                                                                                                                                                                                                                                                                                                                                                                                                                                                                                                                                                      <w:r>
                                                                                                                                                                                                                                                                                                                                                                                                                                                                                                                                                                                                                                                                                                                                                                                                                        <w:t xml:space="preserve">‬ </w:t>
                                                                                                                                                                                                                                                                                                                                                                                                                                                                                                                                                                                                                                                                                                                                                                                                                      </w:r>
                                                                                                                                                                                                                                                                                                                                                                                                                                                                                                                                                                                                                                                                                                                                                                                                                      <w:bdo w:val="ltr">
                                                                                                                                                                                                                                                                                                                                                                                                                                                                                                                                                                                                                                                                                                                                                                                                                        <w:r>
                                                                                                                                                                                                                                                                                                                                                                                                                                                                                                                                                                                                                                                                                                                                                                                                                          <w:t>2022</w:t>
                                                                                                                                                                                                                                                                                                                                                                                                                                                                                                                                                                                                                                                                                                                                                                                                                        </w:r>
                                                                                                                                                                                                                                                                                                                                                                                                                                                                                                                                                                                                                                                                                                                                                                                                                        <w:r>
                                                                                                                                                                                                                                                                                                                                                                                                                                                                                                                                                                                                                                                                                                                                                                                                                          <w:t xml:space="preserve">‬ </w:t>
                                                                                                                                                                                                                                                                                                                                                                                                                                                                                                                                                                                                                                                                                                                                                                                                                        </w:r>
                                                                                                                                                                                                                                                                                                                                                                                                                                                                                                                                                                                                                                                                                                                                                                                                                        <w:bdo w:val="ltr">
                                                                                                                                                                                                                                                                                                                                                                                                                                                                                                                                                                                                                                                                                                                                                                                                                          <w:r>
                                                                                                                                                                                                                                                                                                                                                                                                                                                                                                                                                                                                                                                                                                                                                                                                                            <w:t>IRS Tax Return Transcript</w:t>
                                                                                                                                                                                                                                                                                                                                                                                                                                                                                                                                                                                                                                                                                                                                                                                                                          </w:r>
                                                                                                                                                                                                                                                                                                                                                                                                                                                                                                                                                                                                                                                                                                                                                                                                                          <w:r>
                                                                                                                                                                                                                                                                                                                                                                                                                                                                                                                                                                                                                                                                                                                                                                                                                            <w:t xml:space="preserve">‬ </w:t>
                                                                                                                                                                                                                                                                                                                                                                                                                                                                                                                                                                                                                                                                                                                                                                                                                          </w:r>
                                                                                                                                                                                                                                                                                                                                                                                                                                                                                                                                                                                                                                                                                                                                                                                                                          <w:bdo w:val="ltr">
                                                                                                                                                                                                                                                                                                                                                                                                                                                                                                                                                                                                                                                                                                                                                                                                                            <w:r>
                                                                                                                                                                                                                                                                                                                                                                                                                                                                                                                                                                                                                                                                                                                                                                                                                              <w:t>. (To obtain an IRS Tax Return</w:t>
                                                                                                                                                                                                                                                                                                                                                                                                                                                                                                                                                                                                                                                                                                                                                                                                                            </w:r>
                                                                                                                                                                                                                                                                                                                                                                                                                                                                                                                                                                                                                                                                                                                                                                                                                            <w:r>
                                                                                                                                                                                                                                                                                                                                                                                                                                                                                                                                                                                                                                                                                                                                                                                                                              <w:t>‬</w:t>
                                                                                                                                                                                                                                                                                                                                                                                                                                                                                                                                                                                                                                                                                                                                                                                                                            </w:r>
                                                                                                                                                                                                                                                                                                                                                                                                                                                                                                                                                                                                                                                                                                                                                                                                                            <w:bdo w:val="ltr">
                                                                                                                                                                                                                                                                                                                                                                                                                                                                                                                                                                                                                                                                                                                                                                                                                              <w:r>
                                                                                                                                                                                                                                                                                                                                                                                                                                                                                                                                                                                                                                                                                                                                                                                                                                <w:t>Transcript, go to</w:t>
                                                                                                                                                                                                                                                                                                                                                                                                                                                                                                                                                                                                                                                                                                                                                                                                                              </w:r>
                                                                                                                                                                                                                                                                                                                                                                                                                                                                                                                                                                                                                                                                                                                                                                                                                              <w:r>
                                                                                                                                                                                                                                                                                                                                                                                                                                                                                                                                                                                                                                                                                                                                                                                                                                <w:t xml:space="preserve">‬ </w:t>
                                                                                                                                                                                                                                                                                                                                                                                                                                                                                                                                                                                                                                                                                                                                                                                                                              </w:r>
                                                                                                                                                                                                                                                                                                                                                                                                                                                                                                                                                                                                                                                                                                                                                                                                                              <w:bdo w:val="ltr">
                                                                                                                                                                                                                                                                                                                                                                                                                                                                                                                                                                                                                                                                                                                                                                                                                                <w:r>
                                                                                                                                                                                                                                                                                                                                                                                                                                                                                                                                                                                                                                                                                                                                                                                                                                  <w:t xml:space="preserve"> [www.irs.gov/transcript</w:t>
                                                                                                                                                                                                                                                                                                                                                                                                                                                                                                                                                                                                                                                                                                                                                                                                                                </w:r>
                                                                                                                                                                                                                                                                                                                                                                                                                                                                                                                                                                                                                                                                                                                                                                                                                                <w:r>
                                                                                                                                                                                                                                                                                                                                                                                                                                                                                                                                                                                                                                                                                                                                                                                                                                  <w:t xml:space="preserve">‬](http://www.irs.gov/transcript%E2%80%AC) </w:t>
                                                                                                                                                                                                                                                                                                                                                                                                                                                                                                                                                                                                                                                                                                                                                                                                                                </w:r>
                                                                                                                                                                                                                                                                                                                                                                                                                                                                                                                                                                                                                                                                                                                                                                                                                                <w:bdo w:val="ltr">
                                                                                                                                                                                                                                                                                                                                                                                                                                                                                                                                                                                                                                                                                                                                                                                                                                  <w:r>
                                                                                                                                                                                                                                                                                                                                                                                                                                                                                                                                                                                                                                                                                                                                                                                                                                    <w:t>o</w:t>
                                                                                                                                                                                                                                                                                                                                                                                                                                                                                                                                                                                                                                                                                                                                                                                                                                  </w:r>
                                                                                                                                                                                                                                                                                                                                                                                                                                                                                                                                                                                                                                                                                                                                                                                                                                  <w:r>
                                                                                                                                                                                                                                                                                                                                                                                                                                                                                                                                                                                                                                                                                                                                                                                                                                    <w:t>‬</w:t>
                                                                                                                                                                                                                                                                                                                                                                                                                                                                                                                                                                                                                                                                                                                                                                                                                                  </w:r>
                                                                                                                                                                                                                                                                                                                                                                                                                                                                                                                                                                                                                                                                                                                                                                                                                                  <w:bdo w:val="ltr">
                                                                                                                                                                                                                                                                                                                                                                                                                                                                                                                                                                                                                                                                                                                                                                                                                                    <w:r>
                                                                                                                                                                                                                                                                                                                                                                                                                                                                                                                                                                                                                                                                                                                                                                                                                                      <w:t>r call</w:t>
                                                                                                                                                                                                                                                                                                                                                                                                                                                                                                                                                                                                                                                                                                                                                                                                                                    </w:r>
                                                                                                                                                                                                                                                                                                                                                                                                                                                                                                                                                                                                                                                                                                                                                                                                                                    <w:r>
                                                                                                                                                                                                                                                                                                                                                                                                                                                                                                                                                                                                                                                                                                                                                                                                                                      <w:t>‬</w:t>
                                                                                                                                                                                                                                                                                                                                                                                                                                                                                                                                                                                                                                                                                                                                                                                                                                    </w:r>
                                                                                                                                                                                                                                                                                                                                                                                                                                                                                                                                                                                                                                                                                                                                                                                                                                    <w:bdo w:val="ltr">
                                                                                                                                                                                                                                                                                                                                                                                                                                                                                                                                                                                                                                                                                                                                                                                                                                      <w:r>
                                                                                                                                                                                                                                                                                                                                                                                                                                                                                                                                                                                                                                                                                                                                                                                                                                        <w:t xml:space="preserve">800-908-9946. </w:t>
                                                                                                                                                                                                                                                                                                                                                                                                                                                                                                                                                                                                                                                                                                                                                                                                                                      </w:r>
                                                                                                                                                                                                                                                                                                                                                                                                                                                                                                                                                                                                                                                                                                                                                                                                                                      <w:r>
                                                                                                                                                                                                                                                                                                                                                                                                                                                                                                                                                                                                                                                                                                                                                                                                                                        <w:lastRenderedPageBreak/>
                                                                                                                                                                                                                                                                                                                                                                                                                                                                                                                                                                                                                                                                                                                                                                                                                                        <w:t>Turn to page</w:t>
                                                                                                                                                                                                                                                                                                                                                                                                                                                                                                                                                                                                                                                                                                                                                                                                                                      </w:r>
                                                                                                                                                                                                                                                                                                                                                                                                                                                                                                                                                                                                                                                                                                                                                                                                                                      <w:r>
                                                                                                                                                                                                                                                                                                                                                                                                                                                                                                                                                                                                                                                                                                                                                                                                                                        <w:t xml:space="preserve">‬ </w:t>
                                                                                                                                                                                                                                                                                                                                                                                                                                                                                                                                                                                                                                                                                                                                                                                                                                      </w:r>
                                                                                                                                                                                                                                                                                                                                                                                                                                                                                                                                                                                                                                                                                                                                                                                                                                      <w:bdo w:val="ltr">
                                                                                                                                                                                                                                                                                                                                                                                                                                                                                                                                                                                                                                                                                                                                                                                                                                        <w:r>
                                                                                                                                                                                                                                                                                                                                                                                                                                                                                                                                                                                                                                                                                                                                                                                                                                          <w:t>3 for more options.)</w:t>
                                                                                                                                                                                                                                                                                                                                                                                                                                                                                                                                                                                                                                                                                                                                                                                                                                        </w:r>
                                                                                                                                                                                                                                                                                                                                                                                                                                                                                                                                                                                                                                                                                                                                                                                                                                        <w:r>
                                                                                                                                                                                                                                                                                                                                                                                                                                                                                                                                                                                                                                                                                                                                                                                                                                          <w:t>‬\n\n</w:t>
                                                                                                                                                                                                                                                                                                                                                                                                                                                                                                                                                                                                                                                                                                                                                                                                                                        </w:r>
                                                                                                                                                                                                                                                                                                                                                                                                                                                                                                                                                                                                                                                                                                                                                                                                                                        <w:bdo w:val="ltr">
                                                                                                                                                                                                                                                                                                                                                                                                                                                                                                                                                                                                                                                                                                                                                                                                                                          <w:r>
                                                                                                                                                                                                                                                                                                                                                                                                                                                                                                                                                                                                                                                                                                                                                                                                                                            <w:t>STUDENT</w:t>
                                                                                                                                                                                                                                                                                                                                                                                                                                                                                                                                                                                                                                                                                                                                                                                                                                          </w:r>
                                                                                                                                                                                                                                                                                                                                                                                                                                                                                                                                                                                                                                                                                                                                                                                                                                          <w:r>
                                                                                                                                                                                                                                                                                                                                                                                                                                                                                                                                                                                                                                                                                                                                                                                                                                            <w:t xml:space="preserve">‬ </w:t>
                                                                                                                                                                                                                                                                                                                                                                                                                                                                                                                                                                                                                                                                                                                                                                                                                                          </w:r>
                                                                                                                                                                                                                                                                                                                                                                                                                                                                                                                                                                                                                                                                                                                                                                                                                                          <w:bdo w:val="ltr">
                                                                                                                                                                                                                                                                                                                                                                                                                                                                                                                                                                                                                                                                                                                                                                                                                                            <w:r>
                                                                                                                                                                                                                                                                                                                                                                                                                                                                                                                                                                                                                                                                                                                                                                                                                                              <w:t>NON-TAX</w:t>
                                                                                                                                                                                                                                                                                                                                                                                                                                                                                                                                                                                                                                                                                                                                                                                                                                            </w:r>
                                                                                                                                                                                                                                                                                                                                                                                                                                                                                                                                                                                                                                                                                                                                                                                                                                            <w:r>
                                                                                                                                                                                                                                                                                                                                                                                                                                                                                                                                                                                                                                                                                                                                                                                                                                              <w:t xml:space="preserve">‬ </w:t>
                                                                                                                                                                                                                                                                                                                                                                                                                                                                                                                                                                                                                                                                                                                                                                                                                                            </w:r>
                                                                                                                                                                                                                                                                                                                                                                                                                                                                                                                                                                                                                                                                                                                                                                                                                                            <w:bdo w:val="ltr">
                                                                                                                                                                                                                                                                                                                                                                                                                                                                                                                                                                                                                                                                                                                                                                                                                                              <w:r>
                                                                                                                                                                                                                                                                                                                                                                                                                                                                                                                                                                                                                                                                                                                                                                                                                                                <w:t>FILERS</w:t>
                                                                                                                                                                                                                                                                                                                                                                                                                                                                                                                                                                                                                                                                                                                                                                                                                                              </w:r>
                                                                                                                                                                                                                                                                                                                                                                                                                                                                                                                                                                                                                                                                                                                                                                                                                                              <w:r>
                                                                                                                                                                                                                                                                                                                                                                                                                                                                                                                                                                                                                                                                                                                                                                                                                                                <w:t xml:space="preserve">‬ </w:t>
                                                                                                                                                                                                                                                                                                                                                                                                                                                                                                                                                                                                                                                                                                                                                                                                                                              </w:r>
                                                                                                                                                                                                                                                                                                                                                                                                                                                                                                                                                                                                                                                                                                                                                                                                                                              <w:bdo w:val="ltr">
                                                                                                                                                                                                                                                                                                                                                                                                                                                                                                                                                                                                                                                                                                                                                                                                                                                <w:r>
                                                                                                                                                                                                                                                                                                                                                                                                                                                                                                                                                                                                                                                                                                                                                                                                                                                  <w:t>—</w:t>
                                                                                                                                                                                                                                                                                                                                                                                                                                                                                                                                                                                                                                                                                                                                                                                                                                                </w:r>
                                                                                                                                                                                                                                                                                                                                                                                                                                                                                                                                                                                                                                                                                                                                                                                                                                                <w:r>
                                                                                                                                                                                                                                                                                                                                                                                                                                                                                                                                                                                                                                                                                                                                                                                                                                                  <w:t xml:space="preserve">‬ </w:t>
                                                                                                                                                                                                                                                                                                                                                                                                                                                                                                                                                                                                                                                                                                                                                                                                                                                </w:r>
                                                                                                                                                                                                                                                                                                                                                                                                                                                                                                                                                                                                                                                                                                                                                                                                                                                <w:bdo w:val="ltr">
                                                                                                                                                                                                                                                                                                                                                                                                                                                                                                                                                                                                                                                                                                                                                                                                                                                  <w:r>
                                                                                                                                                                                                                                                                                                                                                                                                                                                                                                                                                                                                                                                                                                                                                                                                                                                    <w:t>The</w:t>
                                                                                                                                                                                                                                                                                                                                                                                                                                                                                                                                                                                                                                                                                                                                                                                                                                                  </w:r>
                                                                                                                                                                                                                                                                                                                                                                                                                                                                                                                                                                                                                                                                                                                                                                                                                                                  <w:r>
                                                                                                                                                                                                                                                                                                                                                                                                                                                                                                                                                                                                                                                                                                                                                                                                                                                    <w:t xml:space="preserve">‬ </w:t>
                                                                                                                                                                                                                                                                                                                                                                                                                                                                                                                                                                                                                                                                                                                                                                                                                                                  </w:r>
                                                                                                                                                                                                                                                                                                                                                                                                                                                                                                                                                                                                                                                                                                                                                                                                                                                  <w:bdo w:val="ltr">
                                                                                                                                                                                                                                                                                                                                                                                                                                                                                                                                                                                                                                                                                                                                                                                                                                                    <w:r>
                                                                                                                                                                                                                                                                                                                                                                                                                                                                                                                                                                                                                                                                                                                                                                                                                                                      <w:t>instructions</w:t>
                                                                                                                                                                                                                                                                                                                                                                                                                                                                                                                                                                                                                                                                                                                                                                                                                                                    </w:r>
                                                                                                                                                                                                                                                                                                                                                                                                                                                                                                                                                                                                                                                                                                                                                                                                                                                    <w:r>
                                                                                                                                                                                                                                                                                                                                                                                                                                                                                                                                                                                                                                                                                                                                                                                                                                                      <w:t xml:space="preserve">‬ </w:t>
                                                                                                                                                                                                                                                                                                                                                                                                                                                                                                                                                                                                                                                                                                                                                                                                                                                    </w:r>
                                                                                                                                                                                                                                                                                                                                                                                                                                                                                                                                                                                                                                                                                                                                                                                                                                                    <w:bdo w:val="ltr">
                                                                                                                                                                                                                                                                                                                                                                                                                                                                                                                                                                                                                                                                                                                                                                                                                                                      <w:r>
                                                                                                                                                                                                                                                                                                                                                                                                                                                                                                                                                                                                                                                                                                                                                                                                                                                        <w:t>and</w:t>
                                                                                                                                                                                                                                                                                                                                                                                                                                                                                                                                                                                                                                                                                                                                                                                                                                                      </w:r>
                                                                                                                                                                                                                                                                                                                                                                                                                                                                                                                                                                                                                                                                                                                                                                                                                                                      <w:r>
                                                                                                                                                                                                                                                                                                                                                                                                                                                                                                                                                                                                                                                                                                                                                                                                                                                        <w:t xml:space="preserve">‬ </w:t>
                                                                                                                                                                                                                                                                                                                                                                                                                                                                                                                                                                                                                                                                                                                                                                                                                                                      </w:r>
                                                                                                                                                                                                                                                                                                                                                                                                                                                                                                                                                                                                                                                                                                                                                                                                                                                      <w:bdo w:val="ltr">
                                                                                                                                                                                                                                                                                                                                                                                                                                                                                                                                                                                                                                                                                                                                                                                                                                                        <w:r>
                                                                                                                                                                                                                                                                                                                                                                                                                                                                                                                                                                                                                                                                                                                                                                                                                                                          <w:t>certifications</w:t>
                                                                                                                                                                                                                                                                                                                                                                                                                                                                                                                                                                                                                                                                                                                                                                                                                                                        </w:r>
                                                                                                                                                                                                                                                                                                                                                                                                                                                                                                                                                                                                                                                                                                                                                                                                                                                        <w:r>
                                                                                                                                                                                                                                                                                                                                                                                                                                                                                                                                                                                                                                                                                                                                                                                                                                                          <w:t xml:space="preserve">‬ </w:t>
                                                                                                                                                                                                                                                                                                                                                                                                                                                                                                                                                                                                                                                                                                                                                                                                                                                        </w:r>
                                                                                                                                                                                                                                                                                                                                                                                                                                                                                                                                                                                                                                                                                                                                                                                                                                                        <w:bdo w:val="ltr">
                                                                                                                                                                                                                                                                                                                                                                                                                                                                                                                                                                                                                                                                                                                                                                                                                                                          <w:r>
                                                                                                                                                                                                                                                                                                                                                                                                                                                                                                                                                                                                                                                                                                                                                                                                                                                            <w:t>below</w:t>
                                                                                                                                                                                                                                                                                                                                                                                                                                                                                                                                                                                                                                                                                                                                                                                                                                                          </w:r>
                                                                                                                                                                                                                                                                                                                                                                                                                                                                                                                                                                                                                                                                                                                                                                                                                                                          <w:r>
                                                                                                                                                                                                                                                                                                                                                                                                                                                                                                                                                                                                                                                                                                                                                                                                                                                            <w:t xml:space="preserve">‬ </w:t>
                                                                                                                                                                                                                                                                                                                                                                                                                                                                                                                                                                                                                                                                                                                                                                                                                                                          </w:r>
                                                                                                                                                                                                                                                                                                                                                                                                                                                                                                                                                                                                                                                                                                                                                                                                                                                          <w:bdo w:val="ltr">
                                                                                                                                                                                                                                                                                                                                                                                                                                                                                                                                                                                                                                                                                                                                                                                                                                                            <w:r>
                                                                                                                                                                                                                                                                                                                                                                                                                                                                                                                                                                                                                                                                                                                                                                                                                                                              <w:t>apply</w:t>
                                                                                                                                                                                                                                                                                                                                                                                                                                                                                                                                                                                                                                                                                                                                                                                                                                                            </w:r>
                                                                                                                                                                                                                                                                                                                                                                                                                                                                                                                                                                                                                                                                                                                                                                                                                                                            <w:r>
                                                                                                                                                                                                                                                                                                                                                                                                                                                                                                                                                                                                                                                                                                                                                                                                                                                              <w:t xml:space="preserve">‬ </w:t>
                                                                                                                                                                                                                                                                                                                                                                                                                                                                                                                                                                                                                                                                                                                                                                                                                                                            </w:r>
                                                                                                                                                                                                                                                                                                                                                                                                                                                                                                                                                                                                                                                                                                                                                                                                                                                            <w:bdo w:val="ltr">
                                                                                                                                                                                                                                                                                                                                                                                                                                                                                                                                                                                                                                                                                                                                                                                                                                                              <w:r>
                                                                                                                                                                                                                                                                                                                                                                                                                                                                                                                                                                                                                                                                                                                                                                                                                                                                <w:t>to</w:t>
                                                                                                                                                                                                                                                                                                                                                                                                                                                                                                                                                                                                                                                                                                                                                                                                                                                              </w:r>
                                                                                                                                                                                                                                                                                                                                                                                                                                                                                                                                                                                                                                                                                                                                                                                                                                                              <w:r>
                                                                                                                                                                                                                                                                                                                                                                                                                                                                                                                                                                                                                                                                                                                                                                                                                                                                <w:t xml:space="preserve">‬ </w:t>
                                                                                                                                                                                                                                                                                                                                                                                                                                                                                                                                                                                                                                                                                                                                                                                                                                                              </w:r>
                                                                                                                                                                                                                                                                                                                                                                                                                                                                                                                                                                                                                                                                                                                                                                                                                                                              <w:bdo w:val="ltr">
                                                                                                                                                                                                                                                                                                                                                                                                                                                                                                                                                                                                                                                                                                                                                                                                                                                                <w:r>
                                                                                                                                                                                                                                                                                                                                                                                                                                                                                                                                                                                                                                                                                                                                                                                                                                                                  <w:t>the</w:t>
                                                                                                                                                                                                                                                                                                                                                                                                                                                                                                                                                                                                                                                                                                                                                                                                                                                                </w:r>
                                                                                                                                                                                                                                                                                                                                                                                                                                                                                                                                                                                                                                                                                                                                                                                                                                                                <w:r>
                                                                                                                                                                                                                                                                                                                                                                                                                                                                                                                                                                                                                                                                                                                                                                                                                                                                  <w:t xml:space="preserve">‬ </w:t>
                                                                                                                                                                                                                                                                                                                                                                                                                                                                                                                                                                                                                                                                                                                                                                                                                                                                </w:r>
                                                                                                                                                                                                                                                                                                                                                                                                                                                                                                                                                                                                                                                                                                                                                                                                                                                                <w:bdo w:val="ltr">
                                                                                                                                                                                                                                                                                                                                                                                                                                                                                                                                                                                                                                                                                                                                                                                                                                                                  <w:r>
                                                                                                                                                                                                                                                                                                                                                                                                                                                                                                                                                                                                                                                                                                                                                                                                                                                                    <w:t>student</w:t>
                                                                                                                                                                                                                                                                                                                                                                                                                                                                                                                                                                                                                                                                                                                                                                                                                                                                  </w:r>
                                                                                                                                                                                                                                                                                                                                                                                                                                                                                                                                                                                                                                                                                                                                                                                                                                                                  <w:r>
                                                                                                                                                                                                                                                                                                                                                                                                                                                                                                                                                                                                                                                                                                                                                                                                                                                                    <w:t xml:space="preserve">‬ </w:t>
                                                                                                                                                                                                                                                                                                                                                                                                                                                                                                                                                                                                                                                                                                                                                                                                                                                                  </w:r>
                                                                                                                                                                                                                                                                                                                                                                                                                                                                                                                                                                                                                                                                                                                                                                                                                                                                  <w:bdo w:val="ltr">
                                                                                                                                                                                                                                                                                                                                                                                                                                                                                                                                                                                                                                                                                                                                                                                                                                                                    <w:r>
                                                                                                                                                                                                                                                                                                                                                                                                                                                                                                                                                                                                                                                                                                                                                                                                                                                                      <w:t>and</w:t>
                                                                                                                                                                                                                                                                                                                                                                                                                                                                                                                                                                                                                                                                                                                                                                                                                                                                    </w:r>
                                                                                                                                                                                                                                                                                                                                                                                                                                                                                                                                                                                                                                                                                                                                                                                                                                                                    <w:r>
                                                                                                                                                                                                                                                                                                                                                                                                                                                                                                                                                                                                                                                                                                                                                                                                                                                                      <w:t xml:space="preserve">‬ </w:t>
                                                                                                                                                                                                                                                                                                                                                                                                                                                                                                                                                                                                                                                                                                                                                                                                                                                                    </w:r>
                                                                                                                                                                                                                                                                                                                                                                                                                                                                                                                                                                                                                                                                                                                                                                                                                                                                    <w:bdo w:val="ltr">
                                                                                                                                                                                                                                                                                                                                                                                                                                                                                                                                                                                                                                                                                                                                                                                                                                                                      <w:r>
                                                                                                                                                                                                                                                                                                                                                                                                                                                                                                                                                                                                                                                                                                                                                                                                                                                                        <w:t>spouse</w:t>
                                                                                                                                                                                                                                                                                                                                                                                                                                                                                                                                                                                                                                                                                                                                                                                                                                                                      </w:r>
                                                                                                                                                                                                                                                                                                                                                                                                                                                                                                                                                                                                                                                                                                                                                                                                                                                                      <w:r>
                                                                                                                                                                                                                                                                                                                                                                                                                                                                                                                                                                                                                                                                                                                                                                                                                                                                        <w:t xml:space="preserve">‬ </w:t>
                                                                                                                                                                                                                                                                                                                                                                                                                                                                                                                                                                                                                                                                                                                                                                                                                                                                      </w:r>
                                                                                                                                                                                                                                                                                                                                                                                                                                                                                                                                                                                                                                                                                                                                                                                                                                                                      <w:bdo w:val="ltr">
                                                                                                                                                                                                                                                                                                                                                                                                                                                                                                                                                                                                                                                                                                                                                                                                                                                                        <w:r>
                                                                                                                                                                                                                                                                                                                                                                                                                                                                                                                                                                                                                                                                                                                                                                                                                                                                          <w:t>(if</w:t>
                                                                                                                                                                                                                                                                                                                                                                                                                                                                                                                                                                                                                                                                                                                                                                                                                                                                        </w:r>
                                                                                                                                                                                                                                                                                                                                                                                                                                                                                                                                                                                                                                                                                                                                                                                                                                                                        <w:r>
                                                                                                                                                                                                                                                                                                                                                                                                                                                                                                                                                                                                                                                                                                                                                                                                                                                                          <w:t xml:space="preserve">‬ </w:t>
                                                                                                                                                                                                                                                                                                                                                                                                                                                                                                                                                                                                                                                                                                                                                                                                                                                                        </w:r>
                                                                                                                                                                                                                                                                                                                                                                                                                                                                                                                                                                                                                                                                                                                                                                                                                                                                        <w:bdo w:val="ltr">
                                                                                                                                                                                                                                                                                                                                                                                                                                                                                                                                                                                                                                                                                                                                                                                                                                                                          <w:r>
                                                                                                                                                                                                                                                                                                                                                                                                                                                                                                                                                                                                                                                                                                                                                                                                                                                                            <w:t>the</w:t>
                                                                                                                                                                                                                                                                                                                                                                                                                                                                                                                                                                                                                                                                                                                                                                                                                                                                          </w:r>
                                                                                                                                                                                                                                                                                                                                                                                                                                                                                                                                                                                                                                                                                                                                                                                                                                                                          <w:r>
                                                                                                                                                                                                                                                                                                                                                                                                                                                                                                                                                                                                                                                                                                                                                                                                                                                                            <w:t xml:space="preserve">‬ </w:t>
                                                                                                                                                                                                                                                                                                                                                                                                                                                                                                                                                                                                                                                                                                                                                                                                                                                                          </w:r>
                                                                                                                                                                                                                                                                                                                                                                                                                                                                                                                                                                                                                                                                                                                                                                                                                                                                          <w:bdo w:val="ltr">
                                                                                                                                                                                                                                                                                                                                                                                                                                                                                                                                                                                                                                                                                                                                                                                                                                                                            <w:r>
                                                                                                                                                                                                                                                                                                                                                                                                                                                                                                                                                                                                                                                                                                                                                                                                                                                                              <w:t>student</w:t>
                                                                                                                                                                                                                                                                                                                                                                                                                                                                                                                                                                                                                                                                                                                                                                                                                                                                            </w:r>
                                                                                                                                                                                                                                                                                                                                                                                                                                                                                                                                                                                                                                                                                                                                                                                                                                                                            <w:r>
                                                                                                                                                                                                                                                                                                                                                                                                                                                                                                                                                                                                                                                                                                                                                                                                                                                                              <w:t xml:space="preserve">‬ </w:t>
                                                                                                                                                                                                                                                                                                                                                                                                                                                                                                                                                                                                                                                                                                                                                                                                                                                                            </w:r>
                                                                                                                                                                                                                                                                                                                                                                                                                                                                                                                                                                                                                                                                                                                                                                                                                                                                            <w:bdo w:val="ltr">
                                                                                                                                                                                                                                                                                                                                                                                                                                                                                                                                                                                                                                                                                                                                                                                                                                                                              <w:r>
                                                                                                                                                                                                                                                                                                                                                                                                                                                                                                                                                                                                                                                                                                                                                                                                                                                                                <w:t>is</w:t>
                                                                                                                                                                                                                                                                                                                                                                                                                                                                                                                                                                                                                                                                                                                                                                                                                                                                              </w:r>
                                                                                                                                                                                                                                                                                                                                                                                                                                                                                                                                                                                                                                                                                                                                                                                                                                                                              <w:r>
                                                                                                                                                                                                                                                                                                                                                                                                                                                                                                                                                                                                                                                                                                                                                                                                                                                                                <w:t xml:space="preserve">‬ </w:t>
                                                                                                                                                                                                                                                                                                                                                                                                                                                                                                                                                                                                                                                                                                                                                                                                                                                                              </w:r>
                                                                                                                                                                                                                                                                                                                                                                                                                                                                                                                                                                                                                                                                                                                                                                                                                                                                              <w:bdo w:val="ltr">
                                                                                                                                                                                                                                                                                                                                                                                                                                                                                                                                                                                                                                                                                                                                                                                                                                                                                <w:r>
                                                                                                                                                                                                                                                                                                                                                                                                                                                                                                                                                                                                                                                                                                                                                                                                                                                                                  <w:t>married.)</w:t>
                                                                                                                                                                                                                                                                                                                                                                                                                                                                                                                                                                                                                                                                                                                                                                                                                                                                                </w:r>
                                                                                                                                                                                                                                                                                                                                                                                                                                                                                                                                                                                                                                                                                                                                                                                                                                                                                <w:r>
                                                                                                                                                                                                                                                                                                                                                                                                                                                                                                                                                                                                                                                                                                                                                                                                                                                                                  <w:t xml:space="preserve">‬ </w:t>
                                                                                                                                                                                                                                                                                                                                                                                                                                                                                                                                                                                                                                                                                                                                                                                                                                                                                </w:r>
                                                                                                                                                                                                                                                                                                                                                                                                                                                                                                                                                                                                                                                                                                                                                                                                                                                                                <w:bdo w:val="ltr">
                                                                                                                                                                                                                                                                                                                                                                                                                                                                                                                                                                                                                                                                                                                                                                                                                                                                                  <w:r>
                                                                                                                                                                                                                                                                                                                                                                                                                                                                                                                                                                                                                                                                                                                                                                                                                                                                                    <w:t>Complete this section if the student and spouse will not file and are not required to file a 2022 income tax return with the IRS.</w:t>
                                                                                                                                                                                                                                                                                                                                                                                                                                                                                                                                                                                                                                                                                                                                                                                                                                                                                  </w:r>
                                                                                                                                                                                                                                                                                                                                                                                                                                                                                                                                                                                                                                                                                                                                                                                                                                                                                  <w:r>
                                                                                                                                                                                                                                                                                                                                                                                                                                                                                                                                                                                                                                                                                                                                                                                                                                                                                    <w:t>‬\n\n</w:t>
                                                                                                                                                                                                                                                                                                                                                                                                                                                                                                                                                                                                                                                                                                                                                                                                                                                                                  </w:r>
                                                                                                                                                                                                                                                                                                                                                                                                                                                                                                                                                                                                                                                                                                                                                                                                                                                                                  <w:bdo w:val="ltr">
                                                                                                                                                                                                                                                                                                                                                                                                                                                                                                                                                                                                                                                                                                                                                                                                                                                                                    <w:r>
                                                                                                                                                                                                                                                                                                                                                                                                                                                                                                                                                                                                                                                                                                                                                                                                                                                                                      <w:t>if the student will not</w:t>
                                                                                                                                                                                                                                                                                                                                                                                                                                                                                                                                                                                                                                                                                                                                                                                                                                                                                    </w:r>
                                                                                                                                                                                                                                                                                                                                                                                                                                                                                                                                                                                                                                                                                                                                                                                                                                                                                    <w:r>
                                                                                                                                                                                                                                                                                                                                                                                                                                                                                                                                                                                                                                                                                                                                                                                                                                                                                      <w:t>‬</w:t>
                                                                                                                                                                                                                                                                                                                                                                                                                                                                                                                                                                                                                                                                                                                                                                                                                                                                                    </w:r>
                                                                                                                                                                                                                                                                                                                                                                                                                                                                                                                                                                                                                                                                                                                                                                                                                                                                                    <w:bdo w:val="ltr">
                                                                                                                                                                                                                                                                                                                                                                                                                                                                                                                                                                                                                                                                                                                                                                                                                                                                                      <w:r>
                                                                                                                                                                                                                                                                                                                                                                                                                                                                                                                                                                                                                                                                                                                                                                                                                                                                                        <w:t>file and</w:t>
                                                                                                                                                                                                                                                                                                                                                                                                                                                                                                                                                                                                                                                                                                                                                                                                                                                                                      </w:r>
                                                                                                                                                                                                                                                                                                                                                                                                                                                                                                                                                                                                                                                                                                                                                                                                                                                                                      <w:r>
                                                                                                                                                                                                                                                                                                                                                                                                                                                                                                                                                                                                                                                                                                                                                                                                                                                                                        <w:t>‬</w:t>
                                                                                                                                                                                                                                                                                                                                                                                                                                                                                                                                                                                                                                                                                                                                                                                                                                                                                      </w:r>
                                                                                                                                                                                                                                                                                                                                                                                                                                                                                                                                                                                                                                                                                                                                                                                                                                                                                      <w:bdo w:val="ltr">
                                                                                                                                                                                                                                                                                                                                                                                                                                                                                                                                                                                                                                                                                                                                                                                                                                                                                        <w:r>
                                                                                                                                                                                                                                                                                                                                                                                                                                                                                                                                                                                                                                                                                                                                                                                                                                                                                          <w:t>is not required to file</w:t>
                                                                                                                                                                                                                                                                                                                                                                                                                                                                                                                                                                                                                                                                                                                                                                                                                                                                                        </w:r>
                                                                                                                                                                                                                                                                                                                                                                                                                                                                                                                                                                                                                                                                                                                                                                                                                                                                                        <w:r>
                                                                                                                                                                                                                                                                                                                                                                                                                                                                                                                                                                                                                                                                                                                                                                                                                                                                                          <w:t>‬</w:t>
                                                                                                                                                                                                                                                                                                                                                                                                                                                                                                                                                                                                                                                                                                                                                                                                                                                                                        </w:r>
                                                                                                                                                                                                                                                                                                                                                                                                                                                                                                                                                                                                                                                                                                                                                                                                                                                                                        <w:bdo w:val="ltr">
                                                                                                                                                                                                                                                                                                                                                                                                                                                                                                                                                                                                                                                                                                                                                                                                                                                                                          <w:r>
                                                                                                                                                                                                                                                                                                                                                                                                                                                                                                                                                                                                                                                                                                                                                                                                                                                                                            <w:t>a 2022 income tax</w:t>
                                                                                                                                                                                                                                                                                                                                                                                                                                                                                                                                                                                                                                                                                                                                                                                                                                                                                          </w:r>
                                                                                                                                                                                                                                                                                                                                                                                                                                                                                                                                                                                                                                                                                                                                                                                                                                                                                          <w:r>
                                                                                                                                                                                                                                                                                                                                                                                                                                                                                                                                                                                                                                                                                                                                                                                                                                                                                            <w:t>‬</w:t>
                                                                                                                                                                                                                                                                                                                                                                                                                                                                                                                                                                                                                                                                                                                                                                                                                                                                                          </w:r>
                                                                                                                                                                                                                                                                                                                                                                                                                                                                                                                                                                                                                                                                                                                                                                                                                                                                                          <w:bdo w:val="ltr">
                                                                                                                                                                                                                                                                                                                                                                                                                                                                                                                                                                                                                                                                                                                                                                                                                                                                                            <w:r>
                                                                                                                                                                                                                                                                                                                                                                                                                                                                                                                                                                                                                                                                                                                                                                                                                                                                                              <w:t>return with the IRS:</w:t>
                                                                                                                                                                                                                                                                                                                                                                                                                                                                                                                                                                                                                                                                                                                                                                                                                                                                                            </w:r>
                                                                                                                                                                                                                                                                                                                                                                                                                                                                                                                                                                                                                                                                                                                                                                                                                                                                                            <w:r>
                                                                                                                                                                                                                                                                                                                                                                                                                                                                                                                                                                                                                                                                                                                                                                                                                                                                                              <w:t xml:space="preserve">‬ </w:t>
                                                                                                                                                                                                                                                                                                                                                                                                                                                                                                                                                                                                                                                                                                                                                                                                                                                                                            </w:r>
                                                                                                                                                                                                                                                                                                                                                                                                                                                                                                                                                                                                                                                                                                                                                                                                                                                                                            <w:bdo w:val="ltr">
                                                                                                                                                                                                                                                                                                                                                                                                                                                                                                                                                                                                                                                                                                                                                                                                                                                                                              <w:r>
                                                                                                                                                                                                                                                                                                                                                                                                                                                                                                                                                                                                                                                                                                                                                                                                                                                                                                <w:t>●</w:t>
                                                                                                                                                                                                                                                                                                                                                                                                                                                                                                                                                                                                                                                                                                                                                                                                                                                                                              </w:r>
                                                                                                                                                                                                                                                                                                                                                                                                                                                                                                                                                                                                                                                                                                                                                                                                                                                                                              <w:r>
                                                                                                                                                                                                                                                                                                                                                                                                                                                                                                                                                                                                                                                                                                                                                                                                                                                                                                <w:t xml:space="preserve">‬ </w:t>
                                                                                                                                                                                                                                                                                                                                                                                                                                                                                                                                                                                                                                                                                                                                                                                                                                                                                              </w:r>
                                                                                                                                                                                                                                                                                                                                                                                                                                                                                                                                                                                                                                                                                                                                                                                                                                                                                              <w:bdo w:val="ltr">
                                                                                                                                                                                                                                                                                                                                                                                                                                                                                                                                                                                                                                                                                                                                                                                                                                                                                                <w:r>
                                                                                                                                                                                                                                                                                                                                                                                                                                                                                                                                                                                                                                                                                                                                                                                                                                                                                                  <w:t>The student and spouse were not employed and had no income earned from work in 2022.</w:t>
                                                                                                                                                                                                                                                                                                                                                                                                                                                                                                                                                                                                                                                                                                                                                                                                                                                                                                </w:r>
                                                                                                                                                                                                                                                                                                                                                                                                                                                                                                                                                                                                                                                                                                                                                                                                                                                                                                <w:r>
                                                                                                                                                                                                                                                                                                                                                                                                                                                                                                                                                                                                                                                                                                                                                                                                                                                                                                  <w:t xml:space="preserve">‬ </w:t>
                                                                                                                                                                                                                                                                                                                                                                                                                                                                                                                                                                                                                                                                                                                                                                                                                                                                                                </w:r>
                                                                                                                                                                                                                                                                                                                                                                                                                                                                                                                                                                                                                                                                                                                                                                                                                                                                                                <w:bdo w:val="ltr">
                                                                                                                                                                                                                                                                                                                                                                                                                                                                                                                                                                                                                                                                                                                                                                                                                                                                                                  <w:r>
                                                                                                                                                                                                                                                                                                                                                                                                                                                                                                                                                                                                                                                                                                                                                                                                                                                                                                    <w:t>●</w:t>
                                                                                                                                                                                                                                                                                                                                                                                                                                                                                                                                                                                                                                                                                                                                                                                                                                                                                                  </w:r>
                                                                                                                                                                                                                                                                                                                                                                                                                                                                                                                                                                                                                                                                                                                                                                                                                                                                                                  <w:r>
                                                                                                                                                                                                                                                                                                                                                                                                                                                                                                                                                                                                                                                                                                                                                                                                                                                                                                    <w:t xml:space="preserve">‬ </w:t>
                                                                                                                                                                                                                                                                                                                                                                                                                                                                                                                                                                                                                                                                                                                                                                                                                                                                                                  </w:r>
                                                                                                                                                                                                                                                                                                                                                                                                                                                                                                                                                                                                                                                                                                                                                                                                                                                                                                  <w:bdo w:val="ltr">
                                                                                                                                                                                                                                                                                                                                                                                                                                                                                                                                                                                                                                                                                                                                                                                                                                                                                                    <w:r>
                                                                                                                                                                                                                                                                                                                                                                                                                                                                                                                                                                                                                                                                                                                                                                                                                                                                                                      <w:t>The</w:t>
                                                                                                                                                                                                                                                                                                                                                                                                                                                                                                                                                                                                                                                                                                                                                                                                                                                                                                    </w:r>
                                                                                                                                                                                                                                                                                                                                                                                                                                                                                                                                                                                                                                                                                                                                                                                                                                                                                                    <w:r>
                                                                                                                                                                                                                                                                                                                                                                                                                                                                                                                                                                                                                                                                                                                                                                                                                                                                                                      <w:t>‬</w:t>
                                                                                                                                                                                                                                                                                                                                                                                                                                                                                                                                                                                                                                                                                                                                                                                                                                                                                                    </w:r>
                                                                                                                                                                                                                                                                                                                                                                                                                                                                                                                                                                                                                                                                                                                                                                                                                                                                                                    <w:bdo w:val="ltr">
                                                                                                                                                                                                                                                                                                                                                                                                                                                                                                                                                                                                                                                                                                                                                                                                                                                                                                      <w:r>
                                                                                                                                                                                                                                                                                                                                                                                                                                                                                                                                                                                                                                                                                                                                                                                                                                                                                                        <w:t>student</w:t>
                                                                                                                                                                                                                                                                                                                                                                                                                                                                                                                                                                                                                                                                                                                                                                                                                                                                                                      </w:r>
                                                                                                                                                                                                                                                                                                                                                                                                                                                                                                                                                                                                                                                                                                                                                                                                                                                                                                      <w:r>
                                                                                                                                                                                                                                                                                                                                                                                                                                                                                                                                                                                                                                                                                                                                                                                                                                                                                                        <w:t>‬</w:t>
                                                                                                                                                                                                                                                                                                                                                                                                                                                                                                                                                                                                                                                                                                                                                                                                                                                                                                      </w:r>
                                                                                                                                                                                                                                                                                                                                                                                                                                                                                                                                                                                                                                                                                                                                                                                                                                                                                                      <w:bdo w:val="ltr">
                                                                                                                                                                                                                                                                                                                                                                                                                                                                                                                                                                                                                                                                                                                                                                                                                                                                                                        <w:r>
                                                                                                                                                                                                                                                                                                                                                                                                                                                                                                                                                                                                                                                                                                                                                                                                                                                                                                          <w:t>was</w:t>
                                                                                                                                                                                                                                                                                                                                                                                                                                                                                                                                                                                                                                                                                                                                                                                                                                                                                                        </w:r>
                                                                                                                                                                                                                                                                                                                                                                                                                                                                                                                                                                                                                                                                                                                                                                                                                                                                                                        <w:r>
                                                                                                                                                                                                                                                                                                                                                                                                                                                                                                                                                                                                                                                                                                                                                                                                                                                                                                          <w:t>‬</w:t>
                                                                                                                                                                                                                                                                                                                                                                                                                                                                                                                                                                                                                                                                                                                                                                                                                                                                                                        </w:r>
                                                                                                                                                                                                                                                                                                                                                                                                                                                                                                                                                                                                                                                                                                                                                                                                                                                                                                        <w:bdo w:val="ltr">
                                                                                                                                                                                                                                                                                                                                                                                                                                                                                                                                                                                                                                                                                                                                                                                                                                                                                                          <w:r>
                                                                                                                                                                                                                                                                                                                                                                                                                                                                                                                                                                                                                                                                                                                                                                                                                                                                                                            <w:t>employed</w:t>
                                                                                                                                                                                                                                                                                                                                                                                                                                                                                                                                                                                                                                                                                                                                                                                                                                                                                                          </w:r>
                                                                                                                                                                                                                                                                                                                                                                                                                                                                                                                                                                                                                                                                                                                                                                                                                                                                                                          <w:r>
                                                                                                                                                                                                                                                                                                                                                                                                                                                                                                                                                                                                                                                                                                                                                                                                                                                                                                            <w:t>‬</w:t>
                                                                                                                                                                                                                                                                                                                                                                                                                                                                                                                                                                                                                                                                                                                                                                                                                                                                                                          </w:r>
                                                                                                                                                                                                                                                                                                                                                                                                                                                                                                                                                                                                                                                                                                                                                                                                                                                                                                          <w:bdo w:val="ltr">
                                                                                                                                                                                                                                                                                                                                                                                                                                                                                                                                                                                                                                                                                                                                                                                                                                                                                                            <w:r>
                                                                                                                                                                                                                                                                                                                                                                                                                                                                                                                                                                                                                                                                                                                                                                                                                                                                                                              <w:t>in</w:t>
                                                                                                                                                                                                                                                                                                                                                                                                                                                                                                                                                                                                                                                                                                                                                                                                                                                                                                            </w:r>
                                                                                                                                                                                                                                                                                                                                                                                                                                                                                                                                                                                                                                                                                                                                                                                                                                                                                                            <w:r>
                                                                                                                                                                                                                                                                                                                                                                                                                                                                                                                                                                                                                                                                                                                                                                                                                                                                                                              <w:t>‬</w:t>
                                                                                                                                                                                                                                                                                                                                                                                                                                                                                                                                                                                                                                                                                                                                                                                                                                                                                                            </w:r>
                                                                                                                                                                                                                                                                                                                                                                                                                                                                                                                                                                                                                                                                                                                                                                                                                                                                                                            <w:bdo w:val="ltr">
                                                                                                                                                                                                                                                                                                                                                                                                                                                                                                                                                                                                                                                                                                                                                                                                                                                                                                              <w:r>
                                                                                                                                                                                                                                                                                                                                                                                                                                                                                                                                                                                                                                                                                                                                                                                                                                                                                                                <w:t>2022,</w:t>
                                                                                                                                                                                                                                                                                                                                                                                                                                                                                                                                                                                                                                                                                                                                                                                                                                                                                                              </w:r>
                                                                                                                                                                                                                                                                                                                                                                                                                                                                                                                                                                                                                                                                                                                                                                                                                                                                                                              <w:r>
                                                                                                                                                                                                                                                                                                                                                                                                                                                                                                                                                                                                                                                                                                                                                                                                                                                                                                                <w:t>‬</w:t>
                                                                                                                                                                                                                                                                                                                                                                                                                                                                                                                                                                                                                                                                                                                                                                                                                                                                                                              </w:r>
                                                                                                                                                                                                                                                                                                                                                                                                                                                                                                                                                                                                                                                                                                                                                                                                                                                                                                              <w:bdo w:val="ltr">
                                                                                                                                                                                                                                                                                                                                                                                                                                                                                                                                                                                                                                                                                                                                                                                                                                                                                                                <w:r>
                                                                                                                                                                                                                                                                                                                                                                                                                                                                                                                                                                                                                                                                                                                                                                                                                                                                                                                  <w:t>but</w:t>
                                                                                                                                                                                                                                                                                                                                                                                                                                                                                                                                                                                                                                                                                                                                                                                                                                                                                                                </w:r>
                                                                                                                                                                                                                                                                                                                                                                                                                                                                                                                                                                                                                                                                                                                                                                                                                                                                                                                <w:r>
                                                                                                                                                                                                                                                                                                                                                                                                                                                                                                                                                                                                                                                                                                                                                                                                                                                                                                                  <w:t>‬</w:t>
                                                                                                                                                                                                                                                                                                                                                                                                                                                                                                                                                                                                                                                                                                                                                                                                                                                                                                                </w:r>
                                                                                                                                                                                                                                                                                                                                                                                                                                                                                                                                                                                                                                                                                                                                                                                                                                                                                                                <w:bdo w:val="ltr">
                                                                                                                                                                                                                                                                                                                                                                                                                                                                                                                                                                                                                                                                                                                                                                                                                                                                                                                  <w:r>
                                                                                                                                                                                                                                                                                                                                                                                                                                                                                                                                                                                                                                                                                                                                                                                                                                                                                                                    <w:t>has</w:t>
                                                                                                                                                                                                                                                                                                                                                                                                                                                                                                                                                                                                                                                                                                                                                                                                                                                                                                                  </w:r>
                                                                                                                                                                                                                                                                                                                                                                                                                                                                                                                                                                                                                                                                                                                                                                                                                                                                                                                  <w:r>
                                                                                                                                                                                                                                                                                                                                                                                                                                                                                                                                                                                                                                                                                                                                                                                                                                                                                                                    <w:t>‬</w:t>
                                                                                                                                                                                                                                                                                                                                                                                                                                                                                                                                                                                                                                                                                                                                                                                                                                                                                                                  </w:r>
                                                                                                                                                                                                                                                                                                                                                                                                                                                                                                                                                                                                                                                                                                                                                                                                                                                                                                                  <w:bdo w:val="ltr">
                                                                                                                                                                                                                                                                                                                                                                                                                                                                                                                                                                                                                                                                                                                                                                                                                                                                                                                    <w:r>
                                                                                                                                                                                                                                                                                                                                                                                                                                                                                                                                                                                                                                                                                                                                                                                                                                                                                                                      <w:t>not</w:t>
                                                                                                                                                                                                                                                                                                                                                                                                                                                                                                                                                                                                                                                                                                                                                                                                                                                                                                                    </w:r>
                                                                                                                                                                                                                                                                                                                                                                                                                                                                                                                                                                                                                                                                                                                                                                                                                                                                                                                    <w:r>
                                                                                                                                                                                                                                                                                                                                                                                                                                                                                                                                                                                                                                                                                                                                                                                                                                                                                                                      <w:t>‬</w:t>
                                                                                                                                                                                                                                                                                                                                                                                                                                                                                                                                                                                                                                                                                                                                                                                                                                                                                                                    </w:r>
                                                                                                                                                                                                                                                                                                                                                                                                                                                                                                                                                                                                                                                                                                                                                                                                                                                                                                                    <w:bdo w:val="ltr">
                                                                                                                                                                                                                                                                                                                                                                                                                                                                                                                                                                                                                                                                                                                                                                                                                                                                                                                      <w:r>
                                                                                                                                                                                                                                                                                                                                                                                                                                                                                                                                                                                                                                                                                                                                                                                                                                                                                                                        <w:t>filed</w:t>
                                                                                                                                                                                                                                                                                                                                                                                                                                                                                                                                                                                                                                                                                                                                                                                                                                                                                                                      </w:r>
                                                                                                                                                                                                                                                                                                                                                                                                                                                                                                                                                                                                                                                                                                                                                                                                                                                                                                                      <w:r>
                                                                                                                                                                                                                                                                                                                                                                                                                                                                                                                                                                                                                                                                                                                                                                                                                                                                                                                        <w:t>‬</w:t>
                                                                                                                                                                                                                                                                                                                                                                                                                                                                                                                                                                                                                                                                                                                                                                                                                                                                                                                      </w:r>
                                                                                                                                                                                                                                                                                                                                                                                                                                                                                                                                                                                                                                                                                                                                                                                                                                                                                                                      <w:bdo w:val="ltr">
                                                                                                                                                                                                                                                                                                                                                                                                                                                                                                                                                                                                                                                                                                                                                                                                                                                                                                                        <w:r>
                                                                                                                                                                                                                                                                                                                                                                                                                                                                                                                                                                                                                                                                                                                                                                                                                                                                                                                          <w:t>and</w:t>
                                                                                                                                                                                                                                                                                                                                                                                                                                                                                                                                                                                                                                                                                                                                                                                                                                                                                                                        </w:r>
                                                                                                                                                                                                                                                                                                                                                                                                                                                                                                                                                                                                                                                                                                                                                                                                                                                                                                                        <w:r>
                                                                                                                                                                                                                                                                                                                                                                                                                                                                                                                                                                                                                                                                                                                                                                                                                                                                                                                          <w:t>‬</w:t>
                                                                                                                                                                                                                                                                                                                                                                                                                                                                                                                                                                                                                                                                                                                                                                                                                                                                                                                        </w:r>
                                                                                                                                                                                                                                                                                                                                                                                                                                                                                                                                                                                                                                                                                                                                                                                                                                                                                                                        <w:bdo w:val="ltr">
                                                                                                                                                                                                                                                                                                                                                                                                                                                                                                                                                                                                                                                                                                                                                                                                                                                                                                                          <w:r>
                                                                                                                                                                                                                                                                                                                                                                                                                                                                                                                                                                                                                                                                                                                                                                                                                                                                                                                            <w:t>is</w:t>
                                                                                                                                                                                                                                                                                                                                                                                                                                                                                                                                                                                                                                                                                                                                                                                                                                                                                                                          </w:r>
                                                                                                                                                                                                                                                                                                                                                                                                                                                                                                                                                                                                                                                                                                                                                                                                                                                                                                                          <w:r>
                                                                                                                                                                                                                                                                                                                                                                                                                                                                                                                                                                                                                                                                                                                                                                                                                                                                                                                            <w:t>‬</w:t>
                                                                                                                                                                                                                                                                                                                                                                                                                                                                                                                                                                                                                                                                                                                                                                                                                                                                                                                          </w:r>
                                                                                                                                                                                                                                                                                                                                                                                                                                                                                                                                                                                                                                                                                                                                                                                                                                                                                                                          <w:bdo w:val="ltr">
                                                                                                                                                                                                                                                                                                                                                                                                                                                                                                                                                                                                                                                                                                                                                                                                                                                                                                                            <w:r>
                                                                                                                                                                                                                                                                                                                                                                                                                                                                                                                                                                                                                                                                                                                                                                                                                                                                                                                              <w:t>not</w:t>
                                                                                                                                                                                                                                                                                                                                                                                                                                                                                                                                                                                                                                                                                                                                                                                                                                                                                                                            </w:r>
                                                                                                                                                                                                                                                                                                                                                                                                                                                                                                                                                                                                                                                                                                                                                                                                                                                                                                                            <w:r>
                                                                                                                                                                                                                                                                                                                                                                                                                                                                                                                                                                                                                                                                                                                                                                                                                                                                                                                              <w:t>‬</w:t>
                                                                                                                                                                                                                                                                                                                                                                                                                                                                                                                                                                                                                                                                                                                                                                                                                                                                                                                            </w:r>
                                                                                                                                                                                                                                                                                                                                                                                                                                                                                                                                                                                                                                                                                                                                                                                                                                                                                                                            <w:bdo w:val="ltr">
                                                                                                                                                                                                                                                                                                                                                                                                                                                                                                                                                                                                                                                                                                                                                                                                                                                                                                                              <w:r>
                                                                                                                                                                                                                                                                                                                                                                                                                                                                                                                                                                                                                                                                                                                                                                                                                                                                                                                                <w:t>required</w:t>
                                                                                                                                                                                                                                                                                                                                                                                                                                                                                                                                                                                                                                                                                                                                                                                                                                                                                                                              </w:r>
                                                                                                                                                                                                                                                                                                                                                                                                                                                                                                                                                                                                                                                                                                                                                                                                                                                                                                                              <w:r>
                                                                                                                                                                                                                                                                                                                                                                                                                                                                                                                                                                                                                                                                                                                                                                                                                                                                                                                                <w:t>‬</w:t>
                                                                                                                                                                                                                                                                                                                                                                                                                                                                                                                                                                                                                                                                                                                                                                                                                                                                                                                              </w:r>
                                                                                                                                                                                                                                                                                                                                                                                                                                                                                                                                                                                                                                                                                                                                                                                                                                                                                                                              <w:bdo w:val="ltr">
                                                                                                                                                                                                                                                                                                                                                                                                                                                                                                                                                                                                                                                                                                                                                                                                                                                                                                                                <w:r>
                                                                                                                                                                                                                                                                                                                                                                                                                                                                                                                                                                                                                                                                                                                                                                                                                                                                                                                                  <w:t>to</w:t>
                                                                                                                                                                                                                                                                                                                                                                                                                                                                                                                                                                                                                                                                                                                                                                                                                                                                                                                                </w:r>
                                                                                                                                                                                                                                                                                                                                                                                                                                                                                                                                                                                                                                                                                                                                                                                                                                                                                                                                <w:r>
                                                                                                                                                                                                                                                                                                                                                                                                                                                                                                                                                                                                                                                                                                                                                                                                                                                                                                                                  <w:t>‬</w:t>
                                                                                                                                                                                                                                                                                                                                                                                                                                                                                                                                                                                                                                                                                                                                                                                                                                                                                                                                </w:r>
                                                                                                                                                                                                                                                                                                                                                                                                                                                                                                                                                                                                                                                                                                                                                                                                                                                                                                                                <w:bdo w:val="ltr">
                                                                                                                                                                                                                                                                                                                                                                                                                                                                                                                                                                                                                                                                                                                                                                                                                                                                                                                                  <w:r>
                                                                                                                                                                                                                                                                                                                                                                                                                                                                                                                                                                                                                                                                                                                                                                                                                                                                                                                                    <w:t>file</w:t>
                                                                                                                                                                                                                                                                                                                                                                                                                                                                                                                                                                                                                                                                                                                                                                                                                                                                                                                                  </w:r>
                                                                                                                                                                                                                                                                                                                                                                                                                                                                                                                                                                                                                                                                                                                                                                                                                                                                                                                                  <w:r>
                                                                                                                                                                                                                                                                                                                                                                                                                                                                                                                                                                                                                                                                                                                                                                                                                                                                                                                                    <w:t>‬</w:t>
                                                                                                                                                                                                                                                                                                                                                                                                                                                                                                                                                                                                                                                                                                                                                                                                                                                                                                                                  </w:r>
                                                                                                                                                                                                                                                                                                                                                                                                                                                                                                                                                                                                                                                                                                                                                                                                                                                                                                                                  <w:bdo w:val="ltr">
                                                                                                                                                                                                                                                                                                                                                                                                                                                                                                                                                                                                                                                                                                                                                                                                                                                                                                                                    <w:r>
                                                                                                                                                                                                                                                                                                                                                                                                                                                                                                                                                                                                                                                                                                                                                                                                                                                                                                                                      <w:t>a</w:t>
                                                                                                                                                                                                                                                                                                                                                                                                                                                                                                                                                                                                                                                                                                                                                                                                                                                                                                                                    </w:r>
                                                                                                                                                                                                                                                                                                                                                                                                                                                                                                                                                                                                                                                                                                                                                                                                                                                                                                                                    <w:r>
                                                                                                                                                                                                                                                                                                                                                                                                                                                                                                                                                                                                                                                                                                                                                                                                                                                                                                                                      <w:t>‬</w:t>
                                                                                                                                                                                                                                                                                                                                                                                                                                                                                                                                                                                                                                                                                                                                                                                                                                                                                                                                    </w:r>
                                                                                                                                                                                                                                                                                                                                                                                                                                                                                                                                                                                                                                                                                                                                                                                                                                                                                                                                    <w:bdo w:val="ltr">
                                                                                                                                                                                                                                                                                                                                                                                                                                                                                                                                                                                                                                                                                                                                                                                                                                                                                                                                      <w:r>
                                                                                                                                                                                                                                                                                                                                                                                                                                                                                                                                                                                                                                                                                                                                                                                                                                                                                                                                        <w:t>2022</w:t>
                                                                                                                                                                                                                                                                                                                                                                                                                                                                                                                                                                                                                                                                                                                                                                                                                                                                                                                                      </w:r>
                                                                                                                                                                                                                                                                                                                                                                                                                                                                                                                                                                                                                                                                                                                                                                                                                                                                                                                                      <w:r>
                                                                                                                                                                                                                                                                                                                                                                                                                                                                                                                                                                                                                                                                                                                                                                                                                                                                                                                                        <w:t>‬</w:t>
                                                                                                                                                                                                                                                                                                                                                                                                                                                                                                                                                                                                                                                                                                                                                                                                                                                                                                                                      </w:r>
                                                                                                                                                                                                                                                                                                                                                                                                                                                                                                                                                                                                                                                                                                                                                                                                                                                                                                                                      <w:bdo w:val="ltr">
                                                                                                                                                                                                                                                                                                                                                                                                                                                                                                                                                                                                                                                                                                                                                                                                                                                                                                                                        <w:r>
                                                                                                                                                                                                                                                                                                                                                                                                                                                                                                                                                                                                                                                                                                                                                                                                                                                                                                                                          <w:t>income</w:t>
                                                                                                                                                                                                                                                                                                                                                                                                                                                                                                                                                                                                                                                                                                                                                                                                                                                                                                                                        </w:r>
                                                                                                                                                                                                                                                                                                                                                                                                                                                                                                                                                                                                                                                                                                                                                                                                                                                                                                                                        <w:r>
                                                                                                                                                                                                                                                                                                                                                                                                                                                                                                                                                                                                                                                                                                                                                                                                                                                                                                                                          <w:t>‬</w:t>
                                                                                                                                                                                                                                                                                                                                                                                                                                                                                                                                                                                                                                                                                                                                                                                                                                                                                                                                        </w:r>
                                                                                                                                                                                                                                                                                                                                                                                                                                                                                                                                                                                                                                                                                                                                                                                                                                                                                                                                        <w:bdo w:val="ltr">
                                                                                                                                                                                                                                                                                                                                                                                                                                                                                                                                                                                                                                                                                                                                                                                                                                                                                                                                          <w:r>
                                                                                                                                                                                                                                                                                                                                                                                                                                                                                                                                                                                                                                                                                                                                                                                                                                                                                                                                            <w:t>tax</w:t>
                                                                                                                                                                                                                                                                                                                                                                                                                                                                                                                                                                                                                                                                                                                                                                                                                                                                                                                                          </w:r>
                                                                                                                                                                                                                                                                                                                                                                                                                                                                                                                                                                                                                                                                                                                                                                                                                                                                                                                                          <w:r>
                                                                                                                                                                                                                                                                                                                                                                                                                                                                                                                                                                                                                                                                                                                                                                                                                                                                                                                                            <w:t>‬</w:t>
                                                                                                                                                                                                                                                                                                                                                                                                                                                                                                                                                                                                                                                                                                                                                                                                                                                                                                                                          </w:r>
                                                                                                                                                                                                                                                                                                                                                                                                                                                                                                                                                                                                                                                                                                                                                                                                                                                                                                                                          <w:bdo w:val="ltr">
                                                                                                                                                                                                                                                                                                                                                                                                                                                                                                                                                                                                                                                                                                                                                                                                                                                                                                                                            <w:r>
                                                                                                                                                                                                                                                                                                                                                                                                                                                                                                                                                                                                                                                                                                                                                                                                                                                                                                                                              <w:t>return.</w:t>
                                                                                                                                                                                                                                                                                                                                                                                                                                                                                                                                                                                                                                                                                                                                                                                                                                                                                                                                            </w:r>
                                                                                                                                                                                                                                                                                                                                                                                                                                                                                                                                                                                                                                                                                                                                                                                                                                                                                                                                            <w:r>
                                                                                                                                                                                                                                                                                                                                                                                                                                                                                                                                                                                                                                                                                                                                                                                                                                                                                                                                              <w:t xml:space="preserve">‬ </w:t>
                                                                                                                                                                                                                                                                                                                                                                                                                                                                                                                                                                                                                                                                                                                                                                                                                                                                                                                                            </w:r>
                                                                                                                                                                                                                                                                                                                                                                                                                                                                                                                                                                                                                                                                                                                                                                                                                                                                                                                                            <w:bdo w:val="ltr">
                                                                                                                                                                                                                                                                                                                                                                                                                                                                                                                                                                                                                                                                                                                                                                                                                                                                                                                                              <w:r>
                                                                                                                                                                                                                                                                                                                                                                                                                                                                                                                                                                                                                                                                                                                                                                                                                                                                                                                                                <w:t>List</w:t>
                                                                                                                                                                                                                                                                                                                                                                                                                                                                                                                                                                                                                                                                                                                                                                                                                                                                                                                                              </w:r>
                                                                                                                                                                                                                                                                                                                                                                                                                                                                                                                                                                                                                                                                                                                                                                                                                                                                                                                                              <w:r>
                                                                                                                                                                                                                                                                                                                                                                                                                                                                                                                                                                                                                                                                                                                                                                                                                                                                                                                                                <w:t>‬</w:t>
                                                                                                                                                                                                                                                                                                                                                                                                                                                                                                                                                                                                                                                                                                                                                                                                                                                                                                                                              </w:r>
                                                                                                                                                                                                                                                                                                                                                                                                                                                                                                                                                                                                                                                                                                                                                                                                                                                                                                                                              <w:bdo w:val="ltr">
                                                                                                                                                                                                                                                                                                                                                                                                                                                                                                                                                                                                                                                                                                                                                                                                                                                                                                                                                <w:r>
                                                                                                                                                                                                                                                                                                                                                                                                                                                                                                                                                                                                                                                                                                                                                                                                                                                                                                                                                  <w:t>below</w:t>
                                                                                                                                                                                                                                                                                                                                                                                                                                                                                                                                                                                                                                                                                                                                                                                                                                                                                                                                                </w:r>
                                                                                                                                                                                                                                                                                                                                                                                                                                                                                                                                                                                                                                                                                                                                                                                                                                                                                                                                                <w:r>
                                                                                                                                                                                                                                                                                                                                                                                                                                                                                                                                                                                                                                                                                                                                                                                                                                                                                                                                                  <w:t>‬</w:t>
                                                                                                                                                                                                                                                                                                                                                                                                                                                                                                                                                                                                                                                                                                                                                                                                                                                                                                                                                </w:r>
                                                                                                                                                                                                                                                                                                                                                                                                                                                                                                                                                                                                                                                                                                                                                                                                                                                                                                                                                <w:bdo w:val="ltr">
                                                                                                                                                                                                                                                                                                                                                                                                                                                                                                                                                                                                                                                                                                                                                                                                                                                                                                                                                  <w:r>
                                                                                                                                                                                                                                                                                                                                                                                                                                                                                                                                                                                                                                                                                                                                                                                                                                                                                                                                                    <w:t>the</w:t>
                                                                                                                                                                                                                                                                                                                                                                                                                                                                                                                                                                                                                                                                                                                                                                                                                                                                                                                                                  </w:r>
                                                                                                                                                                                                                                                                                                                                                                                                                                                                                                                                                                                                                                                                                                                                                                                                                                                                                                                                                  <w:r>
                                                                                                                                                                                                                                                                                                                                                                                                                                                                                                                                                                                                                                                                                                                                                                                                                                                                                                                                                    <w:t>‬</w:t>
                                                                                                                                                                                                                                                                                                                                                                                                                                                                                                                                                                                                                                                                                                                                                                                                                                                                                                                                                  </w:r>
                                                                                                                                                                                                                                                                                                                                                                                                                                                                                                                                                                                                                                                                                                                                                                                                                                                                                                                                                  <w:bdo w:val="ltr">
                                                                                                                                                                                                                                                                                                                                                                                                                                                                                                                                                                                                                                                                                                                                                                                                                                                                                                                                                    <w:r>
                                                                                                                                                                                                                                                                                                                                                                                                                                                                                                                                                                                                                                                                                                                                                                                                                                                                                                                                                      <w:t>names</w:t>
                                                                                                                                                                                                                                                                                                                                                                                                                                                                                                                                                                                                                                                                                                                                                                                                                                                                                                                                                    </w:r>
                                                                                                                                                                                                                                                                                                                                                                                                                                                                                                                                                                                                                                                                                                                                                                                                                                                                                                                                                    <w:r>
                                                                                                                                                                                                                                                                                                                                                                                                                                                                                                                                                                                                                                                                                                                                                                                                                                                                                                                                                      <w:t>‬</w:t>
                                                                                                                                                                                                                                                                                                                                                                                                                                                                                                                                                                                                                                                                                                                                                                                                                                                                                                                                                    </w:r>
                                                                                                                                                                                                                                                                                                                                                                                                                                                                                                                                                                                                                                                                                                                                                                                                                                                                                                                                                    <w:bdo w:val="ltr">
                                                                                                                                                                                                                                                                                                                                                                                                                                                                                                                                                                                                                                                                                                                                                                                                                                                                                                                                                      <w:r>
                                                                                                                                                                                                                                                                                                                                                                                                                                                                                                                                                                                                                                                                                                                                                                                                                                                                                                                                                        <w:t>of</w:t>
                                                                                                                                                                                                                                                                                                                                                                                                                                                                                                                                                                                                                                                                                                                                                                                                                                                                                                                                                      </w:r>
                                                                                                                                                                                                                                                                                                                                                                                                                                                                                                                                                                                                                                                                                                                                                                                                                                                                                                                                                      <w:r>
                                                                                                                                                                                                                                                                                                                                                                                                                                                                                                                                                                                                                                                                                                                                                                                                                                                                                                                                                        <w:t xml:space="preserve">‬ </w:t>
                                                                                                                                                                                                                                                                                                                                                                                                                                                                                                                                                                                                                                                                                                                                                                                                                                                                                                                                                      </w:r>
                                                                                                                                                                                                                                                                                                                                                                                                                                                                                                                                                                                                                                                                                                                                                                                                                                                                                                                                                      <w:bdo w:val="ltr">
                                                                                                                                                                                                                                                                                                                                                                                                                                                                                                                                                                                                                                                                                                                                                                                                                                                                                                                                                        <w:r>
                                                                                                                                                                                                                                                                                                                                                                                                                                                                                                                                                                                                                                                                                                                                                                                                                                                                                                                                                          <w:t>all</w:t>
                                                                                                                                                                                                                                                                                                                                                                                                                                                                                                                                                                                                                                                                                                                                                                                                                                                                                                                                                        </w:r>
                                                                                                                                                                                                                                                                                                                                                                                                                                                                                                                                                                                                                                                                                                                                                                                                                                                                                                                                                        <w:r>
                                                                                                                                                                                                                                                                                                                                                                                                                                                                                                                                                                                                                                                                                                                                                                                                                                                                                                                                                          <w:t xml:space="preserve">‬ </w:t>
                                                                                                                                                                                                                                                                                                                                                                                                                                                                                                                                                                                                                                                                                                                                                                                                                                                                                                                                                        </w:r>
                                                                                                                                                                                                                                                                                                                                                                                                                                                                                                                                                                                                                                                                                                                                                                                                                                                                                                                                                        <w:bdo w:val="ltr">
                                                                                                                                                                                                                                                                                                                                                                                                                                                                                                                                                                                                                                                                                                                                                                                                                                                                                                                                                          <w:r>
                                                                                                                                                                                                                                                                                                                                                                                                                                                                                                                                                                                                                                                                                                                                                                                                                                                                                                                                                            <w:t>employers,</w:t>
                                                                                                                                                                                                                                                                                                                                                                                                                                                                                                                                                                                                                                                                                                                                                                                                                                                                                                                                                          </w:r>
                                                                                                                                                                                                                                                                                                                                                                                                                                                                                                                                                                                                                                                                                                                                                                                                                                                                                                                                                          <w:r>
                                                                                                                                                                                                                                                                                                                                                                                                                                                                                                                                                                                                                                                                                                                                                                                                                                                                                                                                                            <w:t xml:space="preserve">‬ </w:t>
                                                                                                                                                                                                                                                                                                                                                                                                                                                                                                                                                                                                                                                                                                                                                                                                                                                                                                                                                          </w:r>
                                                                                                                                                                                                                                                                                                                                                                                                                                                                                                                                                                                                                                                                                                                                                                                                                                                                                                                                                          <w:bdo w:val="ltr">
                                                                                                                                                                                                                                                                                                                                                                                                                                                                                                                                                                                                                                                                                                                                                                                                                                                                                                                                                            <w:r>
                                                                                                                                                                                                                                                                                                                                                                                                                                                                                                                                                                                                                                                                                                                                                                                                                                                                                                                                                              <w:t>the</w:t>
                                                                                                                                                                                                                                                                                                                                                                                                                                                                                                                                                                                                                                                                                                                                                                                                                                                                                                                                                            </w:r>
                                                                                                                                                                                                                                                                                                                                                                                                                                                                                                                                                                                                                                                                                                                                                                                                                                                                                                                                                            <w:r>
                                                                                                                                                                                                                                                                                                                                                                                                                                                                                                                                                                                                                                                                                                                                                                                                                                                                                                                                                              <w:t xml:space="preserve">‬ </w:t>
                                                                                                                                                                                                                                                                                                                                                                                                                                                                                                                                                                                                                                                                                                                                                                                                                                                                                                                                                            </w:r>
                                                                                                                                                                                                                                                                                                                                                                                                                                                                                                                                                                                                                                                                                                                                                                                                                                                                                                                                                            <w:bdo w:val="ltr">
                                                                                                                                                                                                                                                                                                                                                                                                                                                                                                                                                                                                                                                                                                                                                                                                                                                                                                                                                              <w:r>
                                                                                                                                                                                                                                                                                                                                                                                                                                                                                                                                                                                                                                                                                                                                                                                                                                                                                                                                                                <w:t>amount</w:t>
                                                                                                                                                                                                                                                                                                                                                                                                                                                                                                                                                                                                                                                                                                                                                                                                                                                                                                                                                              </w:r>
                                                                                                                                                                                                                                                                                                                                                                                                                                                                                                                                                                                                                                                                                                                                                                                                                                                                                                                                                              <w:r>
                                                                                                                                                                                                                                                                                                                                                                                                                                                                                                                                                                                                                                                                                                                                                                                                                                                                                                                                                                <w:t xml:space="preserve">‬ </w:t>
                                                                                                                                                                                                                                                                                                                                                                                                                                                                                                                                                                                                                                                                                                                                                                                                                                                                                                                                                              </w:r>
                                                                                                                                                                                                                                                                                                                                                                                                                                                                                                                                                                                                                                                                                                                                                                                                                                                                                                                                                              <w:bdo w:val="ltr">
                                                                                                                                                                                                                                                                                                                                                                                                                                                                                                                                                                                                                                                                                                                                                                                                                                                                                                                                                                <w:r>
                                                                                                                                                                                                                                                                                                                                                                                                                                                                                                                                                                                                                                                                                                                                                                                                                                                                                                                                                                  <w:t>earned</w:t>
                                                                                                                                                                                                                                                                                                                                                                                                                                                                                                                                                                                                                                                                                                                                                                                                                                                                                                                                                                </w:r>
                                                                                                                                                                                                                                                                                                                                                                                                                                                                                                                                                                                                                                                                                                                                                                                                                                                                                                                                                                <w:r>
                                                                                                                                                                                                                                                                                                                                                                                                                                                                                                                                                                                                                                                                                                                                                                                                                                                                                                                                                                  <w:t xml:space="preserve">‬ </w:t>
                                                                                                                                                                                                                                                                                                                                                                                                                                                                                                                                                                                                                                                                                                                                                                                                                                                                                                                                                                </w:r>
                                                                                                                                                                                                                                                                                                                                                                                                                                                                                                                                                                                                                                                                                                                                                                                                                                                                                                                                                                <w:bdo w:val="ltr">
                                                                                                                                                                                                                                                                                                                                                                                                                                                                                                                                                                                                                                                                                                                                                                                                                                                                                                                                                                  <w:r>
                                                                                                                                                                                                                                                                                                                                                                                                                                                                                                                                                                                                                                                                                                                                                                                                                                                                                                                                                                    <w:t>from</w:t>
                                                                                                                                                                                                                                                                                                                                                                                                                                                                                                                                                                                                                                                                                                                                                                                                                                                                                                                                                                  </w:r>
                                                                                                                                                                                                                                                                                                                                                                                                                                                                                                                                                                                                                                                                                                                                                                                                                                                                                                                                                                  <w:r>
                                                                                                                                                                                                                                                                                                                                                                                                                                                                                                                                                                                                                                                                                                                                                                                                                                                                                                                                                                    <w:t xml:space="preserve">‬ </w:t>
                                                                                                                                                                                                                                                                                                                                                                                                                                                                                                                                                                                                                                                                                                                                                                                                                                                                                                                                                                  </w:r>
                                                                                                                                                                                                                                                                                                                                                                                                                                                                                                                                                                                                                                                                                                                                                                                                                                                                                                                                                                  <w:bdo w:val="ltr">
                                                                                                                                                                                                                                                                                                                                                                                                                                                                                                                                                                                                                                                                                                                                                                                                                                                                                                                                                                    <w:r>
                                                                                                                                                                                                                                                                                                                                                                                                                                                                                                                                                                                                                                                                                                                                                                                                                                                                                                                                                                      <w:t>each</w:t>
                                                                                                                                                                                                                                                                                                                                                                                                                                                                                                                                                                                                                                                                                                                                                                                                                                                                                                                                                                    </w:r>
                                                                                                                                                                                                                                                                                                                                                                                                                                                                                                                                                                                                                                                                                                                                                                                                                                                                                                                                                                    <w:r>
                                                                                                                                                                                                                                                                                                                                                                                                                                                                                                                                                                                                                                                                                                                                                                                                                                                                                                                                                                      <w:t xml:space="preserve">‬ </w:t>
                                                                                                                                                                                                                                                                                                                                                                                                                                                                                                                                                                                                                                                                                                                                                                                                                                                                                                                                                                    </w:r>
                                                                                                                                                                                                                                                                                                                                                                                                                                                                                                                                                                                                                                                                                                                                                                                                                                                                                                                                                                    <w:bdo w:val="ltr">
                                                                                                                                                                                                                                                                                                                                                                                                                                                                                                                                                                                                                                                                                                                                                                                                                                                                                                                                                                      <w:r>
                                                                                                                                                                                                                                                                                                                                                                                                                                                                                                                                                                                                                                                                                                                                                                                                                                                                                                                                                                        <w:t>employer</w:t>
                                                                                                                                                                                                                                                                                                                                                                                                                                                                                                                                                                                                                                                                                                                                                                                                                                                                                                                                                                      </w:r>
                                                                                                                                                                                                                                                                                                                                                                                                                                                                                                                                                                                                                                                                                                                                                                                                                                                                                                                                                                      <w:r>
                                                                                                                                                                                                                                                                                                                                                                                                                                                                                                                                                                                                                                                                                                                                                                                                                                                                                                                                                                        <w:t xml:space="preserve">‬ </w:t>
                                                                                                                                                                                                                                                                                                                                                                                                                                                                                                                                                                                                                                                                                                                                                                                                                                                                                                                                                                      </w:r>
                                                                                                                                                                                                                                                                                                                                                                                                                                                                                                                                                                                                                                                                                                                                                                                                                                                                                                                                                                      <w:bdo w:val="ltr">
                                                                                                                                                                                                                                                                                                                                                                                                                                                                                                                                                                                                                                                                                                                                                                                                                                                                                                                                                                        <w:r>
                                                                                                                                                                                                                                                                                                                                                                                                                                                                                                                                                                                                                                                                                                                                                                                                                                                                                                                                                                          <w:t>in</w:t>
                                                                                                                                                                                                                                                                                                                                                                                                                                                                                                                                                                                                                                                                                                                                                                                                                                                                                                                                                                        </w:r>
                                                                                                                                                                                                                                                                                                                                                                                                                                                                                                                                                                                                                                                                                                                                                                                                                                                                                                                                                                        <w:r>
                                                                                                                                                                                                                                                                                                                                                                                                                                                                                                                                                                                                                                                                                                                                                                                                                                                                                                                                                                          <w:t xml:space="preserve">‬ </w:t>
                                                                                                                                                                                                                                                                                                                                                                                                                                                                                                                                                                                                                                                                                                                                                                                                                                                                                                                                                                        </w:r>
                                                                                                                                                                                                                                                                                                                                                                                                                                                                                                                                                                                                                                                                                                                                                                                                                                                                                                                                                                        <w:bdo w:val="ltr">
                                                                                                                                                                                                                                                                                                                                                                                                                                                                                                                                                                                                                                                                                                                                                                                                                                                                                                                                                                          <w:r>
                                                                                                                                                                                                                                                                                                                                                                                                                                                                                                                                                                                                                                                                                                                                                                                                                                                                                                                                                                            <w:t>2022,</w:t>
                                                                                                                                                                                                                                                                                                                                                                                                                                                                                                                                                                                                                                                                                                                                                                                                                                                                                                                                                                          </w:r>
                                                                                                                                                                                                                                                                                                                                                                                                                                                                                                                                                                                                                                                                                                                                                                                                                                                                                                                                                                          <w:r>
                                                                                                                                                                                                                                                                                                                                                                                                                                                                                                                                                                                                                                                                                                                                                                                                                                                                                                                                                                            <w:t xml:space="preserve">‬ </w:t>
                                                                                                                                                                                                                                                                                                                                                                                                                                                                                                                                                                                                                                                                                                                                                                                                                                                                                                                                                                          </w:r>
                                                                                                                                                                                                                                                                                                                                                                                                                                                                                                                                                                                                                                                                                                                                                                                                                                                                                                                                                                          <w:bdo w:val="ltr">
                                                                                                                                                                                                                                                                                                                                                                                                                                                                                                                                                                                                                                                                                                                                                                                                                                                                                                                                                                            <w:r>
                                                                                                                                                                                                                                                                                                                                                                                                                                                                                                                                                                                                                                                                                                                                                                                                                                                                                                                                                                              <w:t>and</w:t>
                                                                                                                                                                                                                                                                                                                                                                                                                                                                                                                                                                                                                                                                                                                                                                                                                                                                                                                                                                            </w:r>
                                                                                                                                                                                                                                                                                                                                                                                                                                                                                                                                                                                                                                                                                                                                                                                                                                                                                                                                                                            <w:r>
                                                                                                                                                                                                                                                                                                                                                                                                                                                                                                                                                                                                                                                                                                                                                                                                                                                                                                                                                                              <w:t xml:space="preserve">‬ </w:t>
                                                                                                                                                                                                                                                                                                                                                                                                                                                                                                                                                                                                                                                                                                                                                                                                                                                                                                                                                                            </w:r>
                                                                                                                                                                                                                                                                                                                                                                                                                                                                                                                                                                                                                                                                                                                                                                                                                                                                                                                                                                            <w:bdo w:val="ltr">
                                                                                                                                                                                                                                                                                                                                                                                                                                                                                                                                                                                                                                                                                                                                                                                                                                                                                                                                                                              <w:r>
                                                                                                                                                                                                                                                                                                                                                                                                                                                                                                                                                                                                                                                                                                                                                                                                                                                                                                                                                                                <w:t>whether</w:t>
                                                                                                                                                                                                                                                                                                                                                                                                                                                                                                                                                                                                                                                                                                                                                                                                                                                                                                                                                                              </w:r>
                                                                                                                                                                                                                                                                                                                                                                                                                                                                                                                                                                                                                                                                                                                                                                                                                                                                                                                                                                              <w:r>
                                                                                                                                                                                                                                                                                                                                                                                                                                                                                                                                                                                                                                                                                                                                                                                                                                                                                                                                                                                <w:t xml:space="preserve">‬ </w:t>
                                                                                                                                                                                                                                                                                                                                                                                                                                                                                                                                                                                                                                                                                                                                                                                                                                                                                                                                                                              </w:r>
                                                                                                                                                                                                                                                                                                                                                                                                                                                                                                                                                                                                                                                                                                                                                                                                                                                                                                                                                                              <w:bdo w:val="ltr">
                                                                                                                                                                                                                                                                                                                                                                                                                                                                                                                                                                                                                                                                                                                                                                                                                                                                                                                                                                                <w:r>
                                                                                                                                                                                                                                                                                                                                                                                                                                                                                                                                                                                                                                                                                                                                                                                                                                                                                                                                                                                  <w:t>an</w:t>
                                                                                                                                                                                                                                                                                                                                                                                                                                                                                                                                                                                                                                                                                                                                                                                                                                                                                                                                                                                </w:r>
                                                                                                                                                                                                                                                                                                                                                                                                                                                                                                                                                                                                                                                                                                                                                                                                                                                                                                                                                                                <w:r>
                                                                                                                                                                                                                                                                                                                                                                                                                                                                                                                                                                                                                                                                                                                                                                                                                                                                                                                                                                                  <w:t xml:space="preserve">‬ </w:t>
                                                                                                                                                                                                                                                                                                                                                                                                                                                                                                                                                                                                                                                                                                                                                                                                                                                                                                                                                                                </w:r>
                                                                                                                                                                                                                                                                                                                                                                                                                                                                                                                                                                                                                                                                                                                                                                                                                                                                                                                                                                                <w:bdo w:val="ltr">
                                                                                                                                                                                                                                                                                                                                                                                                                                                                                                                                                                                                                                                                                                                                                                                                                                                                                                                                                                                  <w:r>
                                                                                                                                                                                                                                                                                                                                                                                                                                                                                                                                                                                                                                                                                                                                                                                                                                                                                                                                                                                    <w:t>IRS</w:t>
                                                                                                                                                                                                                                                                                                                                                                                                                                                                                                                                                                                                                                                                                                                                                                                                                                                                                                                                                                                  </w:r>
                                                                                                                                                                                                                                                                                                                                                                                                                                                                                                                                                                                                                                                                                                                                                                                                                                                                                                                                                                                  <w:r>
                                                                                                                                                                                                                                                                                                                                                                                                                                                                                                                                                                                                                                                                                                                                                                                                                                                                                                                                                                                    <w:t xml:space="preserve">‬ </w:t>
                                                                                                                                                                                                                                                                                                                                                                                                                                                                                                                                                                                                                                                                                                                                                                                                                                                                                                                                                                                  </w:r>
                                                                                                                                                                                                                                                                                                                                                                                                                                                                                                                                                                                                                                                                                                                                                                                                                                                                                                                                                                                  <w:bdo w:val="ltr">
                                                                                                                                                                                                                                                                                                                                                                                                                                                                                                                                                                                                                                                                                                                                                                                                                                                                                                                                                                                    <w:r>
                                                                                                                                                                                                                                                                                                                                                                                                                                                                                                                                                                                                                                                                                                                                                                                                                                                                                                                                                                                      <w:t>W-2</w:t>
                                                                                                                                                                                                                                                                                                                                                                                                                                                                                                                                                                                                                                                                                                                                                                                                                                                                                                                                                                                    </w:r>
                                                                                                                                                                                                                                                                                                                                                                                                                                                                                                                                                                                                                                                                                                                                                                                                                                                                                                                                                                                    <w:r>
                                                                                                                                                                                                                                                                                                                                                                                                                                                                                                                                                                                                                                                                                                                                                                                                                                                                                                                                                                                      <w:t xml:space="preserve">‬ </w:t>
                                                                                                                                                                                                                                                                                                                                                                                                                                                                                                                                                                                                                                                                                                                                                                                                                                                                                                                                                                                    </w:r>
                                                                                                                                                                                                                                                                                                                                                                                                                                                                                                                                                                                                                                                                                                                                                                                                                                                                                                                                                                                    <w:bdo w:val="ltr">
                                                                                                                                                                                                                                                                                                                                                                                                                                                                                                                                                                                                                                                                                                                                                                                                                                                                                                                                                                                      <w:r>
                                                                                                                                                                                                                                                                                                                                                                                                                                                                                                                                                                                                                                                                                                                                                                                                                                                                                                                                                                                        <w:t>form</w:t>
                                                                                                                                                                                                                                                                                                                                                                                                                                                                                                                                                                                                                                                                                                                                                                                                                                                                                                                                                                                      </w:r>
                                                                                                                                                                                                                                                                                                                                                                                                                                                                                                                                                                                                                                                                                                                                                                                                                                                                                                                                                                                      <w:r>
                                                                                                                                                                                                                                                                                                                                                                                                                                                                                                                                                                                                                                                                                                                                                                                                                                                                                                                                                                                        <w:t xml:space="preserve">‬ </w:t>
                                                                                                                                                                                                                                                                                                                                                                                                                                                                                                                                                                                                                                                                                                                                                                                                                                                                                                                                                                                      </w:r>
                                                                                                                                                                                                                                                                                                                                                                                                                                                                                                                                                                                                                                                                                                                                                                                                                                                                                                                                                                                      <w:bdo w:val="ltr">
                                                                                                                                                                                                                                                                                                                                                                                                                                                                                                                                                                                                                                                                                                                                                                                                                                                                                                                                                                                        <w:r>
                                                                                                                                                                                                                                                                                                                                                                                                                                                                                                                                                                                                                                                                                                                                                                                                                                                                                                                                                                                          <w:t>or</w:t>
                                                                                                                                                                                                                                                                                                                                                                                                                                                                                                                                                                                                                                                                                                                                                                                                                                                                                                                                                                                        </w:r>
                                                                                                                                                                                                                                                                                                                                                                                                                                                                                                                                                                                                                                                                                                                                                                                                                                                                                                                                                                                        <w:r>
                                                                                                                                                                                                                                                                                                                                                                                                                                                                                                                                                                                                                                                                                                                                                                                                                                                                                                                                                                                          <w:t xml:space="preserve">‬ </w:t>
                                                                                                                                                                                                                                                                                                                                                                                                                                                                                                                                                                                                                                                                                                                                                                                                                                                                                                                                                                                        </w:r>
                                                                                                                                                                                                                                                                                                                                                                                                                                                                                                                                                                                                                                                                                                                                                                                                                                                                                                                                                                                        <w:bdo w:val="ltr">
                                                                                                                                                                                                                                                                                                                                                                                                                                                                                                                                                                                                                                                                                                                                                                                                                                                                                                                                                                                          <w:r>
                                                                                                                                                                                                                                                                                                                                                                                                                                                                                                                                                                                                                                                                                                                                                                                                                                                                                                                                                                                            <w:t>an</w:t>
                                                                                                                                                                                                                                                                                                                                                                                                                                                                                                                                                                                                                                                                                                                                                                                                                                                                                                                                                                                          </w:r>
                                                                                                                                                                                                                                                                                                                                                                                                                                                                                                                                                                                                                                                                                                                                                                                                                                                                                                                                                                                          <w:r>
                                                                                                                                                                                                                                                                                                                                                                                                                                                                                                                                                                                                                                                                                                                                                                                                                                                                                                                                                                                            <w:t xml:space="preserve">‬ </w:t>
                                                                                                                                                                                                                                                                                                                                                                                                                                                                                                                                                                                                                                                                                                                                                                                                                                                                                                                                                                                          </w:r>
                                                                                                                                                                                                                                                                                                                                                                                                                                                                                                                                                                                                                                                                                                                                                                                                                                                                                                                                                                                          <w:bdo w:val="ltr">
                                                                                                                                                                                                                                                                                                                                                                                                                                                                                                                                                                                                                                                                                                                                                                                                                                                                                                                                                                                            <w:r>
                                                                                                                                                                                                                                                                                                                                                                                                                                                                                                                                                                                                                                                                                                                                                                                                                                                                                                                                                                                              <w:t>equivalent</w:t>
                                                                                                                                                                                                                                                                                                                                                                                                                                                                                                                                                                                                                                                                                                                                                                                                                                                                                                                                                                                            </w:r>
                                                                                                                                                                                                                                                                                                                                                                                                                                                                                                                                                                                                                                                                                                                                                                                                                                                                                                                                                                                            <w:r>
                                                                                                                                                                                                                                                                                                                                                                                                                                                                                                                                                                                                                                                                                                                                                                                                                                                                                                                                                                                              <w:t xml:space="preserve">‬ </w:t>
                                                                                                                                                                                                                                                                                                                                                                                                                                                                                                                                                                                                                                                                                                                                                                                                                                                                                                                                                                                            </w:r>
                                                                                                                                                                                                                                                                                                                                                                                                                                                                                                                                                                                                                                                                                                                                                                                                                                                                                                                                                                                            <w:bdo w:val="ltr">
                                                                                                                                                                                                                                                                                                                                                                                                                                                                                                                                                                                                                                                                                                                                                                                                                                                                                                                                                                                              <w:r>
                                                                                                                                                                                                                                                                                                                                                                                                                                                                                                                                                                                                                                                                                                                                                                                                                                                                                                                                                                                                <w:t>document</w:t>
                                                                                                                                                                                                                                                                                                                                                                                                                                                                                                                                                                                                                                                                                                                                                                                                                                                                                                                                                                                              </w:r>
                                                                                                                                                                                                                                                                                                                                                                                                                                                                                                                                                                                                                                                                                                                                                                                                                                                                                                                                                                                              <w:r>
                                                                                                                                                                                                                                                                                                                                                                                                                                                                                                                                                                                                                                                                                                                                                                                                                                                                                                                                                                                                <w:t>‬</w:t>
                                                                                                                                                                                                                                                                                                                                                                                                                                                                                                                                                                                                                                                                                                                                                                                                                                                                                                                                                                                              </w:r>
                                                                                                                                                                                                                                                                                                                                                                                                                                                                                                                                                                                                                                                                                                                                                                                                                                                                                                                                                                                              <w:bdo w:val="ltr">
                                                                                                                                                                                                                                                                                                                                                                                                                                                                                                                                                                                                                                                                                                                                                                                                                                                                                                                                                                                                <w:r>
                                                                                                                                                                                                                                                                                                                                                                                                                                                                                                                                                                                                                                                                                                                                                                                                                                                                                                                                                                                                  <w:t>is</w:t>
                                                                                                                                                                                                                                                                                                                                                                                                                                                                                                                                                                                                                                                                                                                                                                                                                                                                                                                                                                                                </w:r>
                                                                                                                                                                                                                                                                                                                                                                                                                                                                                                                                                                                                                                                                                                                                                                                                                                                                                                                                                                                                <w:r>
                                                                                                                                                                                                                                                                                                                                                                                                                                                                                                                                                                                                                                                                                                                                                                                                                                                                                                                                                                                                  <w:t xml:space="preserve">‬ </w:t>
                                                                                                                                                                                                                                                                                                                                                                                                                                                                                                                                                                                                                                                                                                                                                                                                                                                                                                                                                                                                </w:r>
                                                                                                                                                                                                                                                                                                                                                                                                                                                                                                                                                                                                                                                                                                                                                                                                                                                                                                                                                                                                <w:bdo w:val="ltr">
                                                                                                                                                                                                                                                                                                                                                                                                                                                                                                                                                                                                                                                                                                                                                                                                                                                                                                                                                                                                  <w:r>
                                                                                                                                                                                                                                                                                                                                                                                                                                                                                                                                                                                                                                                                                                                                                                                                                                                                                                                                                                                                    <w:t>provided.</w:t>
                                                                                                                                                                                                                                                                                                                                                                                                                                                                                                                                                                                                                                                                                                                                                                                                                                                                                                                                                                                                  </w:r>
                                                                                                                                                                                                                                                                                                                                                                                                                                                                                                                                                                                                                                                                                                                                                                                                                                                                                                                                                                                                  <w:r>
                                                                                                                                                                                                                                                                                                                                                                                                                                                                                                                                                                                                                                                                                                                                                                                                                                                                                                                                                                                                    <w:t>‬</w:t>
                                                                                                                                                                                                                                                                                                                                                                                                                                                                                                                                                                                                                                                                                                                                                                                                                                                                                                                                                                                                  </w:r>
                                                                                                                                                                                                                                                                                                                                                                                                                                                                                                                                                                                                                                                                                                                                                                                                                                                                                                                                                                                                  <w:bdo w:val="ltr">
                                                                                                                                                                                                                                                                                                                                                                                                                                                                                                                                                                                                                                                                                                                                                                                                                                                                                                                                                                                                    <w:r>
                                                                                                                                                                                                                                                                                                                                                                                                                                                                                                                                                                                                                                                                                                                                                                                                                                                                                                                                                                                                      <w:t>List</w:t>
                                                                                                                                                                                                                                                                                                                                                                                                                                                                                                                                                                                                                                                                                                                                                                                                                                                                                                                                                                                                    </w:r>
                                                                                                                                                                                                                                                                                                                                                                                                                                                                                                                                                                                                                                                                                                                                                                                                                                                                                                                                                                                                    <w:r>
                                                                                                                                                                                                                                                                                                                                                                                                                                                                                                                                                                                                                                                                                                                                                                                                                                                                                                                                                                                                      <w:t>‬</w:t>
                                                                                                                                                                                                                                                                                                                                                                                                                                                                                                                                                                                                                                                                                                                                                                                                                                                                                                                                                                                                    </w:r>
                                                                                                                                                                                                                                                                                                                                                                                                                                                                                                                                                                                                                                                                                                                                                                                                                                                                                                                                                                                                    <w:bdo w:val="ltr">
                                                                                                                                                                                                                                                                                                                                                                                                                                                                                                                                                                                                                                                                                                                                                                                                                                                                                                                                                                                                      <w:r>
                                                                                                                                                                                                                                                                                                                                                                                                                                                                                                                                                                                                                                                                                                                                                                                                                                                                                                                                                                                                        <w:t>every</w:t>
                                                                                                                                                                                                                                                                                                                                                                                                                                                                                                                                                                                                                                                                                                                                                                                                                                                                                                                                                                                                      </w:r>
                                                                                                                                                                                                                                                                                                                                                                                                                                                                                                                                                                                                                                                                                                                                                                                                                                                                                                                                                                                                      <w:r>
                                                                                                                                                                                                                                                                                                                                                                                                                                                                                                                                                                                                                                                                                                                                                                                                                                                                                                                                                                                                        <w:t>‬</w:t>
                                                                                                                                                                                                                                                                                                                                                                                                                                                                                                                                                                                                                                                                                                                                                                                                                                                                                                                                                                                                      </w:r>
                                                                                                                                                                                                                                                                                                                                                                                                                                                                                                                                                                                                                                                                                                                                                                                                                                                                                                                                                                                                      <w:bdo w:val="ltr">
                                                                                                                                                                                                                                                                                                                                                                                                                                                                                                                                                                                                                                                                                                                                                                                                                                                                                                                                                                                                        <w:r>
                                                                                                                                                                                                                                                                                                                                                                                                                                                                                                                                                                                                                                                                                                                                                                                                                                                                                                                                                                                                          <w:t>employer</w:t>
                                                                                                                                                                                                                                                                                                                                                                                                                                                                                                                                                                                                                                                                                                                                                                                                                                                                                                                                                                                                        </w:r>
                                                                                                                                                                                                                                                                                                                                                                                                                                                                                                                                                                                                                                                                                                                                                                                                                                                                                                                                                                                                        <w:r>
                                                                                                                                                                                                                                                                                                                                                                                                                                                                                                                                                                                                                                                                                                                                                                                                                                                                                                                                                                                                          <w:t>‬</w:t>
                                                                                                                                                                                                                                                                                                                                                                                                                                                                                                                                                                                                                                                                                                                                                                                                                                                                                                                                                                                                        </w:r>
                                                                                                                                                                                                                                                                                                                                                                                                                                                                                                                                                                                                                                                                                                                                                                                                                                                                                                                                                                                                        <w:bdo w:val="ltr">
                                                                                                                                                                                                                                                                                                                                                                                                                                                                                                                                                                                                                                                                                                                                                                                                                                                                                                                                                                                                          <w:r>
                                                                                                                                                                                                                                                                                                                                                                                                                                                                                                                                                                                                                                                                                                                                                                                                                                                                                                                                                                                                            <w:t>even</w:t>
                                                                                                                                                                                                                                                                                                                                                                                                                                                                                                                                                                                                                                                                                                                                                                                                                                                                                                                                                                                                          </w:r>
                                                                                                                                                                                                                                                                                                                                                                                                                                                                                                                                                                                                                                                                                                                                                                                                                                                                                                                                                                                                          <w:r>
                                                                                                                                                                                                                                                                                                                                                                                                                                                                                                                                                                                                                                                                                                                                                                                                                                                                                                                                                                                                            <w:t>‬</w:t>
                                                                                                                                                                                                                                                                                                                                                                                                                                                                                                                                                                                                                                                                                                                                                                                                                                                                                                                                                                                                          </w:r>
                                                                                                                                                                                                                                                                                                                                                                                                                                                                                                                                                                                                                                                                                                                                                                                                                                                                                                                                                                                                          <w:bdo w:val="ltr">
                                                                                                                                                                                                                                                                                                                                                                                                                                                                                                                                                                                                                                                                                                                                                                                                                                                                                                                                                                                                            <w:r>
                                                                                                                                                                                                                                                                                                                                                                                                                                                                                                                                                                                                                                                                                                                                                                                                                                                                                                                                                                                                              <w:t>if</w:t>
                                                                                                                                                                                                                                                                                                                                                                                                                                                                                                                                                                                                                                                                                                                                                                                                                                                                                                                                                                                                            </w:r>
                                                                                                                                                                                                                                                                                                                                                                                                                                                                                                                                                                                                                                                                                                                                                                                                                                                                                                                                                                                                            <w:r>
                                                                                                                                                                                                                                                                                                                                                                                                                                                                                                                                                                                                                                                                                                                                                                                                                                                                                                                                                                                                              <w:t>‬</w:t>
                                                                                                                                                                                                                                                                                                                                                                                                                                                                                                                                                                                                                                                                                                                                                                                                                                                                                                                                                                                                            </w:r>
                                                                                                                                                                                                                                                                                                                                                                                                                                                                                                                                                                                                                                                                                                                                                                                                                                                                                                                                                                                                            <w:bdo w:val="ltr">
                                                                                                                                                                                                                                                                                                                                                                                                                                                                                                                                                                                                                                                                                                                                                                                                                                                                                                                                                                                                              <w:r>
                                                                                                                                                                                                                                                                                                                                                                                                                                                                                                                                                                                                                                                                                                                                                                                                                                                                                                                                                                                                                <w:t>the</w:t>
                                                                                                                                                                                                                                                                                                                                                                                                                                                                                                                                                                                                                                                                                                                                                                                                                                                                                                                                                                                                              </w:r>
                                                                                                                                                                                                                                                                                                                                                                                                                                                                                                                                                                                                                                                                                                                                                                                                                                                                                                                                                                                                              <w:r>
                                                                                                                                                                                                                                                                                                                                                                                                                                                                                                                                                                                                                                                                                                                                                                                                                                                                                                                                                                                                                <w:t>‬</w:t>
                                                                                                                                                                                                                                                                                                                                                                                                                                                                                                                                                                                                                                                                                                                                                                                                                                                                                                                                                                                                              </w:r>
                                                                                                                                                                                                                                                                                                                                                                                                                                                                                                                                                                                                                                                                                                                                                                                                                                                                                                                                                                                                              <w:bdo w:val="ltr">
                                                                                                                                                                                                                                                                                                                                                                                                                                                                                                                                                                                                                                                                                                                                                                                                                                                                                                                                                                                                                <w:r>
                                                                                                                                                                                                                                                                                                                                                                                                                                                                                                                                                                                                                                                                                                                                                                                                                                                                                                                                                                                                                  <w:t>employer</w:t>
                                                                                                                                                                                                                                                                                                                                                                                                                                                                                                                                                                                                                                                                                                                                                                                                                                                                                                                                                                                                                </w:r>
                                                                                                                                                                                                                                                                                                                                                                                                                                                                                                                                                                                                                                                                                                                                                                                                                                                                                                                                                                                                                <w:r>
                                                                                                                                                                                                                                                                                                                                                                                                                                                                                                                                                                                                                                                                                                                                                                                                                                                                                                                                                                                                                  <w:t>‬</w:t>
                                                                                                                                                                                                                                                                                                                                                                                                                                                                                                                                                                                                                                                                                                                                                                                                                                                                                                                                                                                                                </w:r>
                                                                                                                                                                                                                                                                                                                                                                                                                                                                                                                                                                                                                                                                                                                                                                                                                                                                                                                                                                                                                <w:bdo w:val="ltr">
                                                                                                                                                                                                                                                                                                                                                                                                                                                                                                                                                                                                                                                                                                                                                                                                                                                                                                                                                                                                                  <w:r>
                                                                                                                                                                                                                                                                                                                                                                                                                                                                                                                                                                                                                                                                                                                                                                                                                                                                                                                                                                                                                    <w:t>did</w:t>
                                                                                                                                                                                                                                                                                                                                                                                                                                                                                                                                                                                                                                                                                                                                                                                                                                                                                                                                                                                                                  </w:r>
                                                                                                                                                                                                                                                                                                                                                                                                                                                                                                                                                                                                                                                                                                                                                                                                                                                                                                                                                                                                                  <w:r>
                                                                                                                                                                                                                                                                                                                                                                                                                                                                                                                                                                                                                                                                                                                                                                                                                                                                                                                                                                                                                    <w:t>‬</w:t>
                                                                                                                                                                                                                                                                                                                                                                                                                                                                                                                                                                                                                                                                                                                                                                                                                                                                                                                                                                                                                  </w:r>
                                                                                                                                                                                                                                                                                                                                                                                                                                                                                                                                                                                                                                                                                                                                                                                                                                                                                                                                                                                                                  <w:bdo w:val="ltr">
                                                                                                                                                                                                                                                                                                                                                                                                                                                                                                                                                                                                                                                                                                                                                                                                                                                                                                                                                                                                                    <w:r>
                                                                                                                                                                                                                                                                                                                                                                                                                                                                                                                                                                                                                                                                                                                                                                                                                                                                                                                                                                                                                      <w:t>not</w:t>
                                                                                                                                                                                                                                                                                                                                                                                                                                                                                                                                                                                                                                                                                                                                                                                                                                                                                                                                                                                                                    </w:r>
                                                                                                                                                                                                                                                                                                                                                                                                                                                                                                                                                                                                                                                                                                                                                                                                                                                                                                                                                                                                                    <w:r>
                                                                                                                                                                                                                                                                                                                                                                                                                                                                                                                                                                                                                                                                                                                                                                                                                                                                                                                                                                                                                      <w:t>‬</w:t>
                                                                                                                                                                                                                                                                                                                                                                                                                                                                                                                                                                                                                                                                                                                                                                                                                                                                                                                                                                                                                    </w:r>
                                                                                                                                                                                                                                                                                                                                                                                                                                                                                                                                                                                                                                                                                                                                                                                                                                                                                                                                                                                                                    <w:bdo w:val="ltr">
                                                                                                                                                                                                                                                                                                                                                                                                                                                                                                                                                                                                                                                                                                                                                                                                                                                                                                                                                                                                                      <w:r>
                                                                                                                                                                                                                                                                                                                                                                                                                                                                                                                                                                                                                                                                                                                                                                                                                                                                                                                                                                                                                        <w:t>issue</w:t>
                                                                                                                                                                                                                                                                                                                                                                                                                                                                                                                                                                                                                                                                                                                                                                                                                                                                                                                                                                                                                      </w:r>
                                                                                                                                                                                                                                                                                                                                                                                                                                                                                                                                                                                                                                                                                                                                                                                                                                                                                                                                                                                                                      <w:r>
                                                                                                                                                                                                                                                                                                                                                                                                                                                                                                                                                                                                                                                                                                                                                                                                                                                                                                                                                                                                                        <w:t>‬</w:t>
                                                                                                                                                                                                                                                                                                                                                                                                                                                                                                                                                                                                                                                                                                                                                                                                                                                                                                                                                                                                                      </w:r>
                                                                                                                                                                                                                                                                                                                                                                                                                                                                                                                                                                                                                                                                                                                                                                                                                                                                                                                                                                                                                      <w:bdo w:val="ltr">
                                                                                                                                                                                                                                                                                                                                                                                                                                                                                                                                                                                                                                                                                                                                                                                                                                                                                                                                                                                                                        <w:r>
                                                                                                                                                                                                                                                                                                                                                                                                                                                                                                                                                                                                                                                                                                                                                                                                                                                                                                                                                                                                                          <w:t>an</w:t>
                                                                                                                                                                                                                                                                                                                                                                                                                                                                                                                                                                                                                                                                                                                                                                                                                                                                                                                                                                                                                        </w:r>
                                                                                                                                                                                                                                                                                                                                                                                                                                                                                                                                                                                                                                                                                                                                                                                                                                                                                                                                                                                                                        <w:r>
                                                                                                                                                                                                                                                                                                                                                                                                                                                                                                                                                                                                                                                                                                                                                                                                                                                                                                                                                                                                                          <w:t>‬</w:t>
                                                                                                                                                                                                                                                                                                                                                                                                                                                                                                                                                                                                                                                                                                                                                                                                                                                                                                                                                                                                                        </w:r>
                                                                                                                                                                                                                                                                                                                                                                                                                                                                                                                                                                                                                                                                                                                                                                                                                                                                                                                                                                                                                        <w:bdo w:val="ltr">
                                                                                                                                                                                                                                                                                                                                                                                                                                                                                                                                                                                                                                                                                                                                                                                                                                                                                                                                                                                                                          <w:r>
                                                                                                                                                                                                                                                                                                                                                                                                                                                                                                                                                                                                                                                                                                                                                                                                                                                                                                                                                                                                                            <w:t>IRS</w:t>
                                                                                                                                                                                                                                                                                                                                                                                                                                                                                                                                                                                                                                                                                                                                                                                                                                                                                                                                                                                                                          </w:r>
                                                                                                                                                                                                                                                                                                                                                                                                                                                                                                                                                                                                                                                                                                                                                                                                                                                                                                                                                                                                                          <w:r>
                                                                                                                                                                                                                                                                                                                                                                                                                                                                                                                                                                                                                                                                                                                                                                                                                                                                                                                                                                                                                            <w:t>‬</w:t>
                                                                                                                                                                                                                                                                                                                                                                                                                                                                                                                                                                                                                                                                                                                                                                                                                                                                                                                                                                                                                          </w:r>
                                                                                                                                                                                                                                                                                                                                                                                                                                                                                                                                                                                                                                                                                                                                                                                                                                                                                                                                                                                                                          <w:bdo w:val="ltr">
                                                                                                                                                                                                                                                                                                                                                                                                                                                                                                                                                                                                                                                                                                                                                                                                                                                                                                                                                                                                                            <w:r>
                                                                                                                                                                                                                                                                                                                                                                                                                                                                                                                                                                                                                                                                                                                                                                                                                                                                                                                                                                                                                              <w:t>W-2</w:t>
                                                                                                                                                                                                                                                                                                                                                                                                                                                                                                                                                                                                                                                                                                                                                                                                                                                                                                                                                                                                                            </w:r>
                                                                                                                                                                                                                                                                                                                                                                                                                                                                                                                                                                                                                                                                                                                                                                                                                                                                                                                                                                                                                            <w:r>
                                                                                                                                                                                                                                                                                                                                                                                                                                                                                                                                                                                                                                                                                                                                                                                                                                                                                                                                                                                                                              <w:t>‬</w:t>
                                                                                                                                                                                                                                                                                                                                                                                                                                                                                                                                                                                                                                                                                                                                                                                                                                                                                                                                                                                                                            </w:r>
                                                                                                                                                                                                                                                                                                                                                                                                                                                                                                                                                                                                                                                                                                                                                                                                                                                                                                                                                                                                                            <w:bdo w:val="ltr">
                                                                                                                                                                                                                                                                                                                                                                                                                                                                                                                                                                                                                                                                                                                                                                                                                                                                                                                                                                                                                              <w:r>
                                                                                                                                                                                                                                                                                                                                                                                                                                                                                                                                                                                                                                                                                                                                                                                                                                                                                                                                                                                                                                <w:t>form.</w:t>
                                                                                                                                                                                                                                                                                                                                                                                                                                                                                                                                                                                                                                                                                                                                                                                                                                                                                                                                                                                                                              </w:r>
                                                                                                                                                                                                                                                                                                                                                                                                                                                                                                                                                                                                                                                                                                                                                                                                                                                                                                                                                                                                                              <w:r>
                                                                                                                                                                                                                                                                                                                                                                                                                                                                                                                                                                                                                                                                                                                                                                                                                                                                                                                                                                                                                                <w:t xml:space="preserve">‬ </w:t>
                                                                                                                                                                                                                                                                                                                                                                                                                                                                                                                                                                                                                                                                                                                                                                                                                                                                                                                                                                                                                              </w:r>
                                                                                                                                                                                                                                                                                                                                                                                                                                                                                                                                                                                                                                                                                                                                                                                                                                                                                                                                                                                                                              <w:bdo w:val="ltr">
                                                                                                                                                                                                                                                                                                                                                                                                                                                                                                                                                                                                                                                                                                                                                                                                                                                                                                                                                                                                                                <w:r>
                                                                                                                                                                                                                                                                                                                                                                                                                                                                                                                                                                                                                                                                                                                                                                                                                                                                                                                                                                                                                                  <w:t>Provide</w:t>
                                                                                                                                                                                                                                                                                                                                                                                                                                                                                                                                                                                                                                                                                                                                                                                                                                                                                                                                                                                                                                </w:r>
                                                                                                                                                                                                                                                                                                                                                                                                                                                                                                                                                                                                                                                                                                                                                                                                                                                                                                                                                                                                                                <w:r>
                                                                                                                                                                                                                                                                                                                                                                                                                                                                                                                                                                                                                                                                                                                                                                                                                                                                                                                                                                                                                                  <w:t>‬</w:t>
                                                                                                                                                                                                                                                                                                                                                                                                                                                                                                                                                                                                                                                                                                                                                                                                                                                                                                                                                                                                                                </w:r>
                                                                                                                                                                                                                                                                                                                                                                                                                                                                                                                                                                                                                                                                                                                                                                                                                                                                                                                                                                                                                                <w:bdo w:val="ltr">
                                                                                                                                                                                                                                                                                                                                                                                                                                                                                                                                                                                                                                                                                                                                                                                                                                                                                                                                                                                                                                  <w:r>
                                                                                                                                                                                                                                                                                                                                                                                                                                                                                                                                                                                                                                                                                                                                                                                                                                                                                                                                                                                                                                    <w:t>copies</w:t>
                                                                                                                                                                                                                                                                                                                                                                                                                                                                                                                                                                                                                                                                                                                                                                                                                                                                                                                                                                                                                                  </w:r>
                                                                                                                                                                                                                                                                                                                                                                                                                                                                                                                                                                                                                                                                                                                                                                                                                                                                                                                                                                                                                                  <w:r>
                                                                                                                                                                                                                                                                                                                                                                                                                                                                                                                                                                                                                                                                                                                                                                                                                                                                                                                                                                                                                                    <w:t>‬</w:t>
                                                                                                                                                                                                                                                                                                                                                                                                                                                                                                                                                                                                                                                                                                                                                                                                                                                                                                                                                                                                                                  </w:r>
                                                                                                                                                                                                                                                                                                                                                                                                                                                                                                                                                                                                                                                                                                                                                                                                                                                                                                                                                                                                                                  <w:bdo w:val="ltr">
                                                                                                                                                                                                                                                                                                                                                                                                                                                                                                                                                                                                                                                                                                                                                                                                                                                                                                                                                                                                                                    <w:r>
                                                                                                                                                                                                                                                                                                                                                                                                                                                                                                                                                                                                                                                                                                                                                                                                                                                                                                                                                                                                                                      <w:t>of</w:t>
                                                                                                                                                                                                                                                                                                                                                                                                                                                                                                                                                                                                                                                                                                                                                                                                                                                                                                                                                                                                                                    </w:r>
                                                                                                                                                                                                                                                                                                                                                                                                                                                                                                                                                                                                                                                                                                                                                                                                                                                                                                                                                                                                                                    <w:r>
                                                                                                                                                                                                                                                                                                                                                                                                                                                                                                                                                                                                                                                                                                                                                                                                                                                                                                                                                                                                                                      <w:t>‬</w:t>
                                                                                                                                                                                                                                                                                                                                                                                                                                                                                                                                                                                                                                                                                                                                                                                                                                                                                                                                                                                                                                    </w:r>
                                                                                                                                                                                                                                                                                                                                                                                                                                                                                                                                                                                                                                                                                                                                                                                                                                                                                                                                                                                                                                    <w:bdo w:val="ltr">
                                                                                                                                                                                                                                                                                                                                                                                                                                                                                                                                                                                                                                                                                                                                                                                                                                                                                                                                                                                                                                      <w:r>
                                                                                                                                                                                                                                                                                                                                                                                                                                                                                                                                                                                                                                                                                                                                                                                                                                                                                                                                                                                                                                        <w:t>all</w:t>
                                                                                                                                                                                                                                                                                                                                                                                                                                                                                                                                                                                                                                                                                                                                                                                                                                                                                                                                                                                                                                      </w:r>
                                                                                                                                                                                                                                                                                                                                                                                                                                                                                                                                                                                                                                                                                                                                                                                                                                                                                                                                                                                                                                      <w:r>
                                                                                                                                                                                                                                                                                                                                                                                                                                                                                                                                                                                                                                                                                                                                                                                                                                                                                                                                                                                                                                        <w:t>‬</w:t>
                                                                                                                                                                                                                                                                                                                                                                                                                                                                                                                                                                                                                                                                                                                                                                                                                                                                                                                                                                                                                                      </w:r>
                                                                                                                                                                                                                                                                                                                                                                                                                                                                                                                                                                                                                                                                                                                                                                                                                                                                                                                                                                                                                                      <w:bdo w:val="ltr">
                                                                                                                                                                                                                                                                                                                                                                                                                                                                                                                                                                                                                                                                                                                                                                                                                                                                                                                                                                                                                                        <w:r>
                                                                                                                                                                                                                                                                                                                                                                                                                                                                                                                                                                                                                                                                                                                                                                                                                                                                                                                                                                                                                                          <w:t>2022</w:t>
                                                                                                                                                                                                                                                                                                                                                                                                                                                                                                                                                                                                                                                                                                                                                                                                                                                                                                                                                                                                                                        </w:r>
                                                                                                                                                                                                                                                                                                                                                                                                                                                                                                                                                                                                                                                                                                                                                                                                                                                                                                                                                                                                                                        <w:r>
                                                                                                                                                                                                                                                                                                                                                                                                                                                                                                                                                                                                                                                                                                                                                                                                                                                                                                                                                                                                                                          <w:t>‬</w:t>
                                                                                                                                                                                                                                                                                                                                                                                                                                                                                                                                                                                                                                                                                                                                                                                                                                                                                                                                                                                                                                        </w:r>
                                                                                                                                                                                                                                                                                                                                                                                                                                                                                                                                                                                                                                                                                                                                                                                                                                                                                                                                                                                                                                        <w:bdo w:val="ltr">
                                                                                                                                                                                                                                                                                                                                                                                                                                                                                                                                                                                                                                                                                                                                                                                                                                                                                                                                                                                                                                          <w:r>
                                                                                                                                                                                                                                                                                                                                                                                                                                                                                                                                                                                                                                                                                                                                                                                                                                                                                                                                                                                                                                            <w:t>IRS</w:t>
                                                                                                                                                                                                                                                                                                                                                                                                                                                                                                                                                                                                                                                                                                                                                                                                                                                                                                                                                                                                                                          </w:r>
                                                                                                                                                                                                                                                                                                                                                                                                                                                                                                                                                                                                                                                                                                                                                                                                                                                                                                                                                                                                                                          <w:r>
                                                                                                                                                                                                                                                                                                                                                                                                                                                                                                                                                                                                                                                                                                                                                                                                                                                                                                                                                                                                                                            <w:t>‬</w:t>
                                                                                                                                                                                                                                                                                                                                                                                                                                                                                                                                                                                                                                                                                                                                                                                                                                                                                                                                                                                                                                          </w:r>
                                                                                                                                                                                                                                                                                                                                                                                                                                                                                                                                                                                                                                                                                                                                                                                                                                                                                                                                                                                                                                          <w:bdo w:val="ltr">
                                                                                                                                                                                                                                                                                                                                                                                                                                                                                                                                                                                                                                                                                                                                                                                                                                                                                                                                                                                                                                            <w:r>
                                                                                                                                                                                                                                                                                                                                                                                                                                                                                                                                                                                                                                                                                                                                                                                                                                                                                                                                                                                                                                              <w:t>W-2</w:t>
                                                                                                                                                                                                                                                                                                                                                                                                                                                                                                                                                                                                                                                                                                                                                                                                                                                                                                                                                                                                                                            </w:r>
                                                                                                                                                                                                                                                                                                                                                                                                                                                                                                                                                                                                                                                                                                                                                                                                                                                                                                                                                                                                                                            <w:r>
                                                                                                                                                                                                                                                                                                                                                                                                                                                                                                                                                                                                                                                                                                                                                                                                                                                                                                                                                                                                                                              <w:t>‬</w:t>
                                                                                                                                                                                                                                                                                                                                                                                                                                                                                                                                                                                                                                                                                                                                                                                                                                                                                                                                                                                                                                            </w:r>
                                                                                                                                                                                                                                                                                                                                                                                                                                                                                                                                                                                                                                                                                                                                                                                                                                                                                                                                                                                                                                            <w:bdo w:val="ltr">
                                                                                                                                                                                                                                                                                                                                                                                                                                                                                                                                                                                                                                                                                                                                                                                                                                                                                                                                                                                                                                              <w:r>
                                                                                                                                                                                                                                                                                                                                                                                                                                                                                                                                                                                                                                                                                                                                                                                                                                                                                                                                                                                                                                                <w:t>forms</w:t>
                                                                                                                                                                                                                                                                                                                                                                                                                                                                                                                                                                                                                                                                                                                                                                                                                                                                                                                                                                                                                                              </w:r>
                                                                                                                                                                                                                                                                                                                                                                                                                                                                                                                                                                                                                                                                                                                                                                                                                                                                                                                                                                                                                                              <w:r>
                                                                                                                                                                                                                                                                                                                                                                                                                                                                                                                                                                                                                                                                                                                                                                                                                                                                                                                                                                                                                                                <w:t>‬</w:t>
                                                                                                                                                                                                                                                                                                                                                                                                                                                                                                                                                                                                                                                                                                                                                                                                                                                                                                                                                                                                                                              </w:r>
                                                                                                                                                                                                                                                                                                                                                                                                                                                                                                                                                                                                                                                                                                                                                                                                                                                                                                                                                                                                                                              <w:bdo w:val="ltr">
                                                                                                                                                                                                                                                                                                                                                                                                                                                                                                                                                                                                                                                                                                                                                                                                                                                                                                                                                                                                                                                <w:r>
                                                                                                                                                                                                                                                                                                                                                                                                                                                                                                                                                                                                                                                                                                                                                                                                                                                                                                                                                                                                                                                  <w:t>issued</w:t>
                                                                                                                                                                                                                                                                                                                                                                                                                                                                                                                                                                                                                                                                                                                                                                                                                                                                                                                                                                                                                                                </w:r>
                                                                                                                                                                                                                                                                                                                                                                                                                                                                                                                                                                                                                                                                                                                                                                                                                                                                                                                                                                                                                                                <w:r>
                                                                                                                                                                                                                                                                                                                                                                                                                                                                                                                                                                                                                                                                                                                                                                                                                                                                                                                                                                                                                                                  <w:t xml:space="preserve">‬ </w:t>
                                                                                                                                                                                                                                                                                                                                                                                                                                                                                                                                                                                                                                                                                                                                                                                                                                                                                                                                                                                                                                                </w:r>
                                                                                                                                                                                                                                                                                                                                                                                                                                                                                                                                                                                                                                                                                                                                                                                                                                                                                                                                                                                                                                                <w:bdo w:val="ltr">
                                                                                                                                                                                                                                                                                                                                                                                                                                                                                                                                                                                                                                                                                                                                                                                                                                                                                                                                                                                                                                                  <w:r>
                                                                                                                                                                                                                                                                                                                                                                                                                                                                                                                                                                                                                                                                                                                                                                                                                                                                                                                                                                                                                                                    <w:t>to the student by their employers.</w:t>
                                                                                                                                                                                                                                                                                                                                                                                                                                                                                                                                                                                                                                                                                                                                                                                                                                                                                                                                                                                                                                                  </w:r>
                                                                                                                                                                                                                                                                                                                                                                                                                                                                                                                                                                                                                                                                                                                                                                                                                                                                                                                                                                                                                                                  <w:r>
                                                                                                                                                                                                                                                                                                                                                                                                                                                                                                                                                                                                                                                                                                                                                                                                                                                                                                                                                                                                                                                    <w:t xml:space="preserve">‬\n\n![](https://www.saintpeters.edu/tmp/71ea4990-a925-4b3d-b2eb-a71d68d3929b/images/030be1d56840bdaff1926d0996a5aa944629589e22369ae5aad45a9604e07619.jpg)\n\n# </w:t>
                                                                                                                                                                                                                                                                                                                                                                                                                                                                                                                                                                                                                                                                                                                                                                                                                                                                                                                                                                                                                                                  </w:r>
                                                                                                                                                                                                                                                                                                                                                                                                                                                                                                                                                                                                                                                                                                                                                                                                                                                                                                                                                                                                                                                  <w:bdo w:val="ltr">
                                                                                                                                                                                                                                                                                                                                                                                                                                                                                                                                                                                                                                                                                                                                                                                                                                                                                                                                                                                                                                                    <w:r>
                                                                                                                                                                                                                                                                                                                                                                                                                                                                                                                                                                                                                                                                                                                                                                                                                                                                                                                                                                                                                                                      <w:t>A 2022 IRS Tax Return Transcript may be obtained through:</w:t>
                                                                                                                                                                                                                                                                                                                                                                                                                                                                                                                                                                                                                                                                                                                                                                                                                                                                                                                                                                                                                                                    </w:r>
                                                                                                                                                                                                                                                                                                                                                                                                                                                                                                                                                                                                                                                                                                                                                                                                                                                                                                                                                                                                                                                    <w:r>
                                                                                                                                                                                                                                                                                                                                                                                                                                                                                                                                                                                                                                                                                                                                                                                                                                                                                                                                                                                                                                                      <w:t>‬\n\n</w:t>
                                                                                                                                                                                                                                                                                                                                                                                                                                                                                                                                                                                                                                                                                                                                                                                                                                                                                                                                                                                                                                                    </w:r>
                                                                                                                                                                                                                                                                                                                                                                                                                                                                                                                                                                                                                                                                                                                                                                                                                                                                                                                                                                                                                                                    <w:bdo w:val="ltr">
                                                                                                                                                                                                                                                                                                                                                                                                                                                                                                                                                                                                                                                                                                                                                                                                                                                                                                                                                                                                                                                      <w:r>
                                                                                                                                                                                                                                                                                                                                                                                                                                                                                                                                                                                                                                                                                                                                                                                                                                                                                                                                                                                                                                                        <w:t>• Get Transcript by Mail – Go to [www.irs.gov](http://www.irs.gov/), click \"Get Your Tax Record.” Click “Get Transcript by Mail.” Make sure to request the “Return</w:t>
                                                                                                                                                                                                                                                                                                                                                                                                                                                                                                                                                                                                                                                                                                                                                                                                                                                                                                                                                                                                                                                      </w:r>
                                                                                                                                                                                                                                                                                                                                                                                                                                                                                                                                                                                                                                                                                                                                                                                                                                                                                                                                                                                                                                                      <w:r>
                                                                                                                                                                                                                                                                                                                                                                                                                                                                                                                                                                                                                                                                                                                                                                                                                                                                                                                                                                                                                                                        <w:t xml:space="preserve">‬ </w:t>
                                                                                                                                                                                                                                                                                                                                                                                                                                                                                                                                                                                                                                                                                                                                                                                                                                                                                                                                                                                                                                                      </w:r>
                                                                                                                                                                                                                                                                                                                                                                                                                                                                                                                                                                                                                                                                                                                                                                                                                                                                                                                                                                                                                                                      <w:bdo w:val="ltr">
                                                                                                                                                                                                                                                                                                                                                                                                                                                                                                                                                                                                                                                                                                                                                                                                                                                                                                                                                                                                                                                        <w:r>
                                                                                                                                                                                                                                                                                                                                                                                                                                                                                                                                                                                                                                                                                                                                                                                                                                                                                                                                                                                                                                                          <w:t>Transcript” and NOT the “Account Transcript.” The transcript is generally received within 10 business days from the IRS’s receipt of the</w:t>
                                                                                                                                                                                                                                                                                                                                                                                                                                                                                                                                                                                                                                                                                                                                                                                                                                                                                                                                                                                                                                                        </w:r>
                                                                                                                                                                                                                                                                                                                                                                                                                                                                                                                                                                                                                                                                                                                                                                                                                                                                                                                                                                                                                                                        <w:r>
                                                                                                                                                                                                                                                                                                                                                                                                                                                                                                                                                                                                                                                                                                                                                                                                                                                                                                                                                                                                                                                          <w:t xml:space="preserve">‬ </w:t>
                                                                                                                                                                                                                                                                                                                                                                                                                                                                                                                                                                                                                                                                                                                                                                                                                                                                                                                                                                                                                                                        </w:r>
                                                                                                                                                                                                                                                                                                                                                                                                                                                                                                                                                                                                                                                                                                                                                                                                                                                                                                                                                                                                                                                        <w:bdo w:val="ltr">
                                                                                                                                                                                                                                                                                                                                                                                                                                                                                                                                                                                                                                                                                                                                                                                                                                                                                                                                                                                                                                                          <w:r>
                                                                                                                                                                                                                                                                                                                                                                                                                                                                                                                                                                                                                                                                                                                                                                                                                                                                                                                                                                                                                                                            <w:t>online request.</w:t>
                                                                                                                                                                                                                                                                                                                                                                                                                                                                                                                                                                                                                                                                                                                                                                                                                                                                                                                                                                                                                                                          </w:r>
                                                                                                                                                                                                                                                                                                                                                                                                                                                                                                                                                                                                                                                                                                                                                                                                                                                                                                                                                                                                                                                          <w:r>
                                                                                                                                                                                                                                                                                                                                                                                                                                                                                                                                                                                                                                                                                                                                                                                                                                                                                                                                                                                                                                                            <w:t>‬\n\n</w:t>
                                                                                                                                                                                                                                                                                                                                                                                                                                                                                                                                                                                                                                                                                                                                                                                                                                                                                                                                                                                                                                                          </w:r>
                                                                                                                                                                                                                                                                                                                                                                                                                                                                                                                                                                                                                                                                                                                                                                                                                                                                                                                                                                                                                                                          <w:bdo w:val="ltr">
                                                                                                                                                                                                                                                                                                                                                                                                                                                                                                                                                                                                                                                                                                                                                                                                                                                                                                                                                                                                                                                            <w:r>
                                                                                                                                                                                                                                                                                                                                                                                                                                                                                                                                                                                                                                                                                                                                                                                                                                                                                                                                                                                                                                                              <w:t>• Get Transcript Online – Go to [www.irs.gov](http://www.irs.gov/), click \"Get Your Tax Record.\" Click “Get Transcript Online.” Make sure to request the “Return</w:t>
                                                                                                                                                                                                                                                                                                                                                                                                                                                                                                                                                                                                                                                                                                                                                                                                                                                                                                                                                                                                                                                            </w:r>
                                                                                                                                                                                                                                                                                                                                                                                                                                                                                                                                                                                                                                                                                                                                                                                                                                                                                                                                                                                                                                                            <w:r>
                                                                                                                                                                                                                                                                                                                                                                                                                                                                                                                                                                                                                                                                                                                                                                                                                                                                                                                                                                                                                                                              <w:t xml:space="preserve">‬ </w:t>
                                                                                                                                                                                                                                                                                                                                                                                                                                                                                                                                                                                                                                                                                                                                                                                                                                                                                                                                                                                                                                                            </w:r>
                                                                                                                                                                                                                                                                                                                                                                                                                                                                                                                                                                                                                                                                                                                                                                                                                                                                                                                                                                                                                                                            <w:bdo w:val="ltr">
                                                                                                                                                                                                                                                                                                                                                                                                                                                                                                                                                                                                                                                                                                                                                                                                                                                                                                                                                                                                                                                              <w:r>
                                                                                                                                                                                                                                                                                                                                                                                                                                                                                                                                                                                                                                                                                                                                                                                                                                                                                                                                                                                                                                                                <w:t>Transcript” and NOT the “Account Transcript.” To use the Get Transcript Online tool, the user must have (1) access to a valid email address,</w:t>
                                                                                                                                                                                                                                                                                                                                                                                                                                                                                                                                                                                                                                                                                                                                                                                                                                                                                                                                                                                                                                                              </w:r>
                                                                                                                                                                                                                                                                                                                                                                                                                                                                                                                                                                                                                                                                                                                                                                                                                                                                                                                                                                                                                                                              <w:r>
                                                                                                                                                                                                                                                                                                                                                                                                                                                                                                                                                                                                                                                                                                                                                                                                                                                                                                                                                                                                                                                                <w:t xml:space="preserve">‬ </w:t>
                                                                                                                                                                                                                                                                                                                                                                                                                                                                                                                                                                                                                                                                                                                                                                                                                                                                                                                                                                                                                                                              </w:r>
                                                                                                                                                                                                                                                                                                                                                                                                                                                                                                                                                                                                                                                                                                                                                                                                                                                                                                                                                                                                                                                              <w:bdo w:val="ltr">
                                                                                                                                                                                                                                                                                                                                                                                                                                                                                                                                                                                                                                                                                                                                                                                                                                                                                                                                                                                                                                                                <w:r>
                                                                                                                                                                                                                                                                                                                                                                                                                                                                                                                                                                                                                                                                                                                                                                                                                                                                                                                                                                                                                                                                  <w:t>(2) a text-enabled mobile phone (pay-as-you-go plans cannot be used) in the user’s name, and (3) specific financial account numbers (such</w:t>
                                                                                                                                                                                                                                                                                                                                                                                                                                                                                                                                                                                                                                                                                                                                                                                                                                                                                                                                                                                                                                                                </w:r>
                                                                                                                                                                                                                                                                                                                                                                                                                                                                                                                                                                                                                                                                                                                                                                                                                                                                                                                                                                                                                                                                <w:r>
                                                                                                                                                                                                                                                                                                                                                                                                                                                                                                                                                                                                                                                                                                                                                                                                                                                                                                                                                                                                                                                                  <w:t xml:space="preserve">‬ </w:t>
                                                                                                                                                                                                                                                                                                                                                                                                                                                                                                                                                                                                                                                                                                                                                                                                                                                                                                                                                                                                                                                                </w:r>
                                                                                                                                                                                                                                                                                                                                                                                                                                                                                                                                                                                                                                                                                                                                                                                                                                                                                                                                                                                                                                                                <w:bdo w:val="ltr">
                                                                                                                                                                                                                                                                                                                                                                                                                                                                                                                                                                                                                                                                                                                                                                                                                                                                                                                                                                                                                                                                  <w:r>
                                                                                                                                                                                                                                                                                                                                                                                                                                                                                                                                                                                                                                                                                                                                                                                                                                                                                                                                                                                                                                                                    <w:t>as a credit card number or an account number for a home mortgage or auto loan). The transcript displays online upon successful</w:t>
                                                                                                                                                                                                                                                                                                                                                                                                                                                                                                                                                                                                                                                                                                                                                                                                                                                                                                                                                                                                                                                                  </w:r>
                                                                                                                                                                                                                                                                                                                                                                                                                                                                                                                                                                                                                                                                                                                                                                                                                                                                                                                                                                                                                                                                  <w:r>
                                                                                                                                                                                                                                                                                                                                                                                                                                                                                                                                                                                                                                                                                                                                                                                                                                                                                                                                                                                                                                                                    <w:t xml:space="preserve">‬ </w:t>
                                                                                                                                                                                                                                                                                                                                                                                                                                                                                                                                                                                                                                                                                                                                                                                                                                                                                                                                                                                                                                                                  </w:r>
                                                                                                                                                                                                                                                                                                                                                                                                                                                                                                                                                                                                                                                                                                                                                                                                                                                                                                                                                                                                                                                                  <w:bdo w:val="ltr">
                                                                                                                                                                                                                                                                                                                                                                                                                                                                                                                                                                                                                                                                                                                                                                                                                                                                                                                                                                                                                                                                    <w:r>
                                                                                                                                                                                                                                                                                                                                                                                                                                                                                                                                                                                                                                                                                                                                                                                                                                                                                                                                                                                                                                                                      <w:t>completion of the IRS’s two-step authentication.</w:t>
                                                                                                                                                                                                                                                                                                                                                                                                                                                                                                                                                                                                                                                                                                                                                                                                                                                                                                                                                                                                                                                                    </w:r>
                                                                                                                                                                                                                                                                                                                                                                                                                                                                                                                                                                                                                                                                                                                                                                                                                                                                                                                                                                                                                                                                    <w:r>
                                                                                                                                                                                                                                                                                                                                                                                                                                                                                                                                                                                                                                                                                                                                                                                                                                                                                                                                                                                                                                                                      <w:t>‬\n\n</w:t>
                                                                                                                                                                                                                                                                                                                                                                                                                                                                                                                                                                                                                                                                                                                                                                                                                                                                                                                                                                                                                                                                    </w:r>
                                                                                                                                                                                                                                                                                                                                                                                                                                                                                                                                                                                                                                                                                                                                                                                                                                                                                                                                                                                                                                                                    <w:bdo w:val="ltr">
                                                                                                                                                                                                                                                                                                                                                                                                                                                                                                                                                                                                                                                                                                                                                                                                                                                                                                                                                                                                                                                                      <w:r>
                                                                                                                                                                                                                                                                                                                                                                                                                                                                                                                                                                                                                                                                                                                                                                                                                                                                                                                                                                                                                                                                        <w:t>• Automated Telephone Request – 1-800-908-9946. Transcript is generally received within 10 business days from the IRS’s receipt of the</w:t>
                                                                                                                                                                                                                                                                                                                                                                                                                                                                                                                                                                                                                                                                                                                                                                                                                                                                                                                                                                                                                                                                      </w:r>
                                                                                                                                                                                                                                                                                                                                                                                                                                                                                                                                                                                                                                                                                                                                                                                                                                                                                                                                                                                                                                                                      <w:r>
                                                                                                                                                                                                                                                                                                                                                                                                                                                                                                                                                                                                                                                                                                                                                                                                                                                                                                                                                                                                                                                                        <w:t xml:space="preserve">‬ </w:t>
                                                                                                                                                                                                                                                                                                                                                                                                                                                                                                                                                                                                                                                                                                                                                                                                                                                                                                                                                                                                                                                                      </w:r>
                                                                                                                                                                                                                                                                                                                                                                                                                                                                                                                                                                                                                                                                                                                                                                                                                                                                                                                                                                                                                                                                      <w:bdo w:val="ltr">
                                                                                                                                                                                                                                                                                                                                                                                                                                                                                                                                                                                                                                                                                                                                                                                                                                                                                                                                                                                                                                                                        <w:r>
                                                                                                                                                                                                                                                                                                                                                                                                                                                                                                                                                                                                                                                                                                                                                                                                                                                                                                                                                                                                                                                                          <w:t>telephone request.</w:t>
                                                                                                                                                                                                                                                                                                                                                                                                                                                                                                                                                                                                                                                                                                                                                                                                                                                                                                                                                                                                                                                                        </w:r>
                                                                                                                                                                                                                                                                                                                                                                                                                                                                                                                                                                                                                                                                                                                                                                                                                                                                                                                                                                                                                                                                        <w:r>
                                                                                                                                                                                                                                                                                                                                                                                                                                                                                                                                                                                                                                                                                                                                                                                                                                                                                                                                                                                                                                                                          <w:t>‬\n\n</w:t>
                                                                                                                                                                                                                                                                                                                                                                                                                                                                                                                                                                                                                                                                                                                                                                                                                                                                                                                                                                                                                                                                        </w:r>
                                                                                                                                                                                                                                                                                                                                                                                                                                                                                                                                                                                                                                                                                                                                                                                                                                                                                                                                                                                                                                                                        <w:bdo w:val="ltr">
                                                                                                                                                                                                                                                                                                                                                                                                                                                                                                                                                                                                                                                                                                                                                                                                                                                                                                                                                                                                                                                                          <w:r>
                                                                                                                                                                                                                                                                                                                                                                                                                                                                                                                                                                                                                                                                                                                                                                                                                                                                                                                                                                                                                                                                            <w:t>• Paper Request Form – IRS Form 4506T-EZ or IRS Form 4506-T. The transcript is generally received within 10 business days from the IRS’s</w:t>
                                                                                                                                                                                                                                                                                                                                                                                                                                                                                                                                                                                                                                                                                                                                                                                                                                                                                                                                                                                                                                                                          </w:r>
                                                                                                                                                                                                                                                                                                                                                                                                                                                                                                                                                                                                                                                                                                                                                                                                                                                                                                                                                                                                                                                                          <w:r>
                                                                                                                                                                                                                                                                                                                                                                                                                                                                                                                                                                                                                                                                                                                                                                                                                                                                                                                                                                                                                                                                            <w:t xml:space="preserve">‬ </w:t>
                                                                                                                                                                                                                                                                                                                                                                                                                                                                                                                                                                                                                                                                                                                                                                                                                                                                                                                                                                                                                                                                          </w:r>
                                                                                                                                                                                                                                                                                                                                                                                                                                                                                                                                                                                                                                                                                                                                                                                                                                                                                                                                                                                                                                                                          <w:bdo w:val="ltr">
                                                                                                                                                                                                                                                                                                                                                                                                                                                                                                                                                                                                                                                                                                                                                                                                                                                                                                                                                                                                                                                                            <w:r>
                                                                                                                                                                                                                                                                                                                                                                                                                                                                                                                                                                                                                                                                                                                                                                                                                                                                                                                                                                                                                                                                              <w:t>receipt of the paper request form.</w:t>
                                                                                                                                                                                                                                                                                                                                                                                                                                                                                                                                                                                                                                                                                                                                                                                                                                                                                                                                                                                                                                                                            </w:r>
                                                                                                                                                                                                                                                                                                                                                                                                                                                                                                                                                                                                                                                                                                                                                                                                                                                                                                                                                                                                                                                                            <w:r>
                                                                                                                                                                                                                                                                                                                                                                                                                                                                                                                                                                                                                                                                                                                                                                                                                                                                                                                                                                                                                                                                              <w:t xml:space="preserve">‬\n\n# </w:t>
                                                                                                                                                                                                                                                                                                                                                                                                                                                                                                                                                                                                                                                                                                                                                                                                                                                                                                                                                                                                                                                                            </w:r>
                                                                                                                                                                                                                                                                                                                                                                                                                                                                                                                                                                                                                                                                                                                                                                                                                                                                                                                                                                                                                                                                            <w:bdo w:val="ltr">
                                                                                                                                                                                                                                                                                                                                                                                                                                                                                                                                                                                                                                                                                                                                                                                                                                                                                                                                                                                                                                                                              <w:r>
                                                                                                                                                                                                                                                                                                                                                                                                                                                                                                                                                                                                                                                                                                                                                                                                                                                                                                                                                                                                                                                                                <w:t>CERTIFICATIONS AND SIGNATURES</w:t>
                                                                                                                                                                                                                                                                                                                                                                                                                                                                                                                                                                                                                                                                                                                                                                                                                                                                                                                                                                                                                                                                              </w:r>
                                                                                                                                                                                                                                                                                                                                                                                                                                                                                                                                                                                                                                                                                                                                                                                                                                                                                                                                                                                                                                                                              <w:r>
                                                                                                                                                                                                                                                                                                                                                                                                                                                                                                                                                                                                                                                                                                                                                                                                                                                                                                                                                                                                                                                                                <w:t>‬\n\n</w:t>
                                                                                                                                                                                                                                                                                                                                                                                                                                                                                                                                                                                                                                                                                                                                                                                                                                                                                                                                                                                                                                                                              </w:r>
                                                                                                                                                                                                                                                                                                                                                                                                                                                                                                                                                                                                                                                                                                                                                                                                                                                                                                                                                                                                                                                                              <w:bdo w:val="ltr">
                                                                                                                                                                                                                                                                                                                                                                                                                                                                                                                                                                                                                                                                                                                                                                                                                                                                                                                                                                                                                                                                                <w:r>
                                                                                                                                                                                                                                                                                                                                                                                                                                                                                                                                                                                                                                                                                                                                                                                                                                                                                                                                                                                                                                                                                  <w:t>Each person signing below certifies that all of the</w:t>
                                                                                                                                                                                                                                                                                                                                                                                                                                                                                                                                                                                                                                                                                                                                                                                                                                                                                                                                                                                                                                                                                </w:r>
                                                                                                                                                                                                                                                                                                                                                                                                                                                                                                                                                                                                                                                                                                                                                                                                                                                                                                                                                                                                                                                                                <w:r>
                                                                                                                                                                                                                                                                                                                                                                                                                                                                                                                                                                                                                                                                                                                                                                                                                                                                                                                                                                                                                                                                                  <w:t>‬</w:t>
                                                                                                                                                                                                                                                                                                                                                                                                                                                                                                                                                                                                                                                                                                                                                                                                                                                                                                                                                                                                                                                                                </w:r>
                                                                                                                                                                                                                                                                                                                                                                                                                                                                                                                                                                                                                                                                                                                                                                                                                                                                                                                                                                                                                                                                                <w:bdo w:val="ltr">
                                                                                                                                                                                                                                                                                                                                                                                                                                                                                                                                                                                                                                                                                                                                                                                                                                                                                                                                                                                                                                                                                  <w:r>
                                                                                                                                                                                                                                                                                                                                                                                                                                                                                                                                                                                                                                                                                                                                                                                                                                                                                                                                                                                                                                                                                    <w:t>information reported is complete and correct. The student and one parent whose</w:t>
                                                                                                                                                                                                                                                                                                                                                                                                                                                                                                                                                                                                                                                                                                                                                                                                                                                                                                                                                                                                                                                                                  </w:r>
                                                                                                                                                                                                                                                                                                                                                                                                                                                                                                                                                                                                                                                                                                                                                                                                                                                                                                                                                                                                                                                                                  <w:r>
                                                                                                                                                                                                                                                                                                                                                                                                                                                                                                                                                                                                                                                                                                                                                                                                                                                                                                                                                                                                                                                                                    <w:t xml:space="preserve">‬ </w:t>
                                                                                                                                                                                                                                                                                                                                                                                                                                                                                                                                                                                                                                                                                                                                                                                                                                                                                                                                                                                                                                                                                  </w:r>
                                                                                                                                                                                                                                                                                                                                                                                                                                                                                                                                                                                                                                                                                                                                                                                                                                                                                                                                                                                                                                                                                  <w:bdo w:val="ltr">
                                                                                                                                                                                                                                                                                                                                                                                                                                                                                                                                                                                                                                                                                                                                                                                                                                                                                                                                                                                                                                                                                    <w:r>
                                                                                                                                                                                                                                                                                                                                                                                                                                                                                                                                                                                                                                                                                                                                                                                                                                                                                                                                                                                                                                                                                      <w:t>information was reported on the FAFSA must sign and date. These signatures authorize Saint Peter’s University to make any</w:t>
                                                                                                                                                                                                                                                                                                                                                                                                                                                                                                                                                                                                                                                                                                                                                                                                                                                                                                                                                                                                                                                                                    </w:r>
                                                                                                                                                                                                                                                                                                                                                                                                                                                                                                                                                                                                                                                                                                                                                                                                                                                                                                                                                                                                                                                                                    <w:r>
                                                                                                                                                                                                                                                                                                                                                                                                                                                                                                                                                                                                                                                                                                                                                                                                                                                                                                                                                                                                                                                                                      <w:t xml:space="preserve">‬ </w:t>
                                                                                                                                                                                                                                                                                                                                                                                                                                                                                                                                                                                                                                                                                                                                                                                                                                                                                                                                                                                                                                                                                    </w:r>
                                                                                                                                                                                                                                                                                                                                                                                                                                                                                                                                                                                                                                                                                                                                                                                                                                                                                                                                                                                                                                                                                    <w:bdo w:val="ltr">
                                                                                                                                                                                                                                                                                                                                                                                                                                                                                                                                                                                                                                                                                                                                                                                                                                                                                                                                                                                                                                                                                      <w:r>
                                                                                                                                                                                                                                                                                                                                                                                                                                                                                                                                                                                                                                                                                                                                                                                                                                                                                                                                                                                                                                                                                        <w:t>appropriate changes to the originally reported FAFSA data as a result of the verification review process.</w:t>
                                                                                                                                                                                                                                                                                                                                                                                                                                                                                                                                                                                                                                                                                                                                                                                                                                                                                                                                                                                                                                                                                      </w:r>
                                                                                                                                                                                                                                                                                                                                                                                                                                                                                                                                                                                                                                                                                                                                                                                                                                                                                                                                                                                                                                                                                      <w:r>
                                                                                                                                                                                                                                                                                                                                                                                                                                                                                                                                                                                                                                                                                                                                                                                                                                                                                                                                                                                                                                                                                        <w:t>‬\n\n</w:t>
                                                                                                                                                                                                                                                                                                                                                                                                                                                                                                                                                                                                                                                                                                                                                                                                                                                                                                                                                                                                                                                                                      </w:r>
                                                                                                                                                                                                                                                                                                                                                                                                                                                                                                                                                                                                                                                                                                                                                                                                                                                                                                                                                                                                                                                                                      <w:bdo w:val="ltr">
                                                                                                                                                                                                                                                                                                                                                                                                                                                                                                                                                                                                                                                                                                                                                                                                                                                                                                                                                                                                                                                                                        <w:r>
                                                                                                                                                                                                                                                                                                                                                                                                                                                                                                                                                                                                                                                                                                                                                                                                                                                                                                                                                                                                                                                                                          <w:t>Return Form to: Saint Peter’s University \\|2641 John F. Kennedy Boulevard \\| Jersey City, NJ 07306 \\|</w:t>
                                                                                                                                                                                                                                                                                                                                                                                                                                                                                                                                                                                                                                                                                                                                                                                                                                                                                                                                                                                                                                                                                        </w:r>
                                                                                                                                                                                                                                                                                                                                                                                                                                                                                                                                                                                                                                                                                                                                                                                                                                                                                                                                                                                                                                                                                        <w:r>
                                                                                                                                                                                                                                                                                                                                                                                                                                                                                                                                                                                                                                                                                                                                                                                                                                                                                                                                                                                                                                                                                          <w:t xml:space="preserve">‬ </w:t>
                                                                                                                                                                                                                                                                                                                                                                                                                                                                                                                                                                                                                                                                                                                                                                                                                                                                                                                                                                                                                                                                                        </w:r>
                                                                                                                                                                                                                                                                                                                                                                                                                                                                                                                                                                                                                                                                                                                                                                                                                                                                                                                                                                                                                                                                                        <w:bdo w:val="ltr">
                                                                                                                                                                                                                                                                                                                                                                                                                                                                                                                                                                                                                                                                                                                                                                                                                                                                                                                                                                                                                                                                                          <w:r>
                                                                                                                                                                                                                                                                                                                                                                                                                                                                                                                                                                                                                                                                                                                                                                                                                                                                                                                                                                                                                                                                                            <w:t xml:space="preserve"> [financialaid@saintpeters.edu](mailto:financialaid@saintpeters.edu) </w:t>
                                                                                                                                                                                                                                                                                                                                                                                                                                                                                                                                                                                                                                                                                                                                                                                                                                                                                                                                                                                                                                                                                          </w:r>
                                                                                                                                                                                                                                                                                                                                                                                                                                                                                                                                                                                                                                                                                                                                                                                                                                                                                                                                                                                                                                                                                          <w:r>
                                                                                                                                                                                                                                                                                                                                                                                                                                                                                                                                                                                                                                                                                                                                                                                                                                                                                                                                                                                                                                                                                            <w:t xml:space="preserve">‬ </w:t>
                                                                                                                                                                                                                                                                                                                                                                                                                                                                                                                                                                                                                                                                                                                                                                                                                                                                                                                                                                                                                                                                                          </w:r>
                                                                                                                                                                                                                                                                                                                                                                                                                                                                                                                                                                                                                                                                                                                                                                                                                                                                                                                                                                                                                                                                                          <w:bdo w:val="ltr">
                                                                                                                                                                                                                                                                                                                                                                                                                                                                                                                                                                                                                                                                                                                                                                                                                                                                                                                                                                                                                                                                                            <w:r>
                                                                                                                                                                                                                                                                                                                                                                                                                                                                                                                                                                                                                                                                                                                                                                                                                                                                                                                                                                                                                                                                                              <w:t>\\|201.761.6060</w:t>
                                                                                                                                                                                                                                                                                                                                                                                                                                                                                                                                                                                                                                                                                                                                                                                                                                                                                                                                                                                                                                                                                            </w:r>
                                                                                                                                                                                                                                                                                                                                                                                                                                                                                                                                                                                                                                                                                                                                                                                                                                                                                                                                                                                                                                                                                            <w:r>
                                                                                                                                                                                                                                                                                                                                                                                                                                                                                                                                                                                                                                                                                                                                                                                                                                                                                                                                                                                                                                                                                              <w:t>‬",</w:t>
                                                                                                                                                                                                                                                                                                                                                                                                                                                                                                                                                                                                                                                                                                                                                                                                                                                                                                                                                                                                                                                                                            </w:r>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p>
    <w:p w14:paraId="0AE7FC74" w14:textId="77777777" w:rsidR="00B03202" w:rsidRDefault="00B03202" w:rsidP="00B03202">
      <w:r>
        <w:t xml:space="preserve">    "metadata": {</w:t>
      </w:r>
    </w:p>
    <w:p w14:paraId="00CC928F" w14:textId="77777777" w:rsidR="00B03202" w:rsidRDefault="00B03202" w:rsidP="00B03202">
      <w:r>
        <w:lastRenderedPageBreak/>
        <w:t xml:space="preserve">      "url": "https://www.saintpeters.edu/wp-content/blogs.dir/110/files/2024/04/2024-2025-Independent-Verification-Worksheet.pdf",</w:t>
      </w:r>
    </w:p>
    <w:p w14:paraId="431F3611" w14:textId="77777777" w:rsidR="00B03202" w:rsidRDefault="00B03202" w:rsidP="00B03202">
      <w:r>
        <w:t xml:space="preserve">      "scrapeId": "3b94f63a-8688-41fc-b17e-f73f83dcae2b",</w:t>
      </w:r>
    </w:p>
    <w:p w14:paraId="1F69F3E9" w14:textId="77777777" w:rsidR="00B03202" w:rsidRDefault="00B03202" w:rsidP="00B03202">
      <w:r>
        <w:t xml:space="preserve">      "sourceURL": "https://www.saintpeters.edu/wp-content/blogs.dir/110/files/2024/04/2024-2025-Independent-Verification-Worksheet.pdf",</w:t>
      </w:r>
    </w:p>
    <w:p w14:paraId="3EBEE665" w14:textId="77777777" w:rsidR="00B03202" w:rsidRDefault="00B03202" w:rsidP="00B03202">
      <w:r>
        <w:t xml:space="preserve">      "statusCode": 200</w:t>
      </w:r>
    </w:p>
    <w:p w14:paraId="3C9985BC" w14:textId="77777777" w:rsidR="00B03202" w:rsidRDefault="00B03202" w:rsidP="00B03202">
      <w:r>
        <w:t xml:space="preserve">    }</w:t>
      </w:r>
    </w:p>
    <w:p w14:paraId="68AC5D5A" w14:textId="77777777" w:rsidR="00B03202" w:rsidRDefault="00B03202" w:rsidP="00B03202">
      <w:r>
        <w:t xml:space="preserve">  },</w:t>
      </w:r>
    </w:p>
    <w:p w14:paraId="378640A7" w14:textId="77777777" w:rsidR="00B03202" w:rsidRDefault="00B03202" w:rsidP="00B03202">
      <w:r>
        <w:t xml:space="preserve">  {</w:t>
      </w:r>
    </w:p>
    <w:p w14:paraId="346B2348" w14:textId="77777777" w:rsidR="00B03202" w:rsidRDefault="00B03202" w:rsidP="00B03202">
      <w:r>
        <w:t xml:space="preserve">    "markdown": "[Skip to primary content](https://www.saintpeters.edu/academics/graduate-programs/education/curriculum/#main-content \"Skip to primary content\") [Additional Site Navigation](https://www.saintpeters.edu/academics/graduate-programs/education/curriculum/#footer \"Additional Site Navigation\")\n\nAccepted for Fall 2025? _\\|_\n\n**Secure your spot by submitting your enrollment deposit and learn more about our vibrant community.**\n\n[Learn more](https://www.saintpeters.edu/admitted-students/)\n\nClose alert\n\n## Education\n\n## Curriculum\n\n[Undergraduate \\\\\n\\\\\nPrograms](https://www.saintpeters.edu/academics/graduate-programs/education/curriculum/undergraduate-education-programs/) [Graduate\\\\\n\\\\\nPrograms](https://www.saintpeters.edu/school-of-education/curriculum/graduate-programs/)\n\n[Alternate\\\\\n\\\\\nRoute](https://www.saintpeters.edu/school-of-education/curriculum/alternate-route-certification-program/)\n\nWe use cookies to ensure that we give you the best experience on our website. If you continue to use this site we will assume that you are happy with it.[Ok](https://www.saintpeters.edu/academics/graduate-programs/education/curriculum/#)",</w:t>
      </w:r>
    </w:p>
    <w:p w14:paraId="0D35481E" w14:textId="77777777" w:rsidR="00B03202" w:rsidRDefault="00B03202" w:rsidP="00B03202">
      <w:r>
        <w:t xml:space="preserve">    "metadata": {</w:t>
      </w:r>
    </w:p>
    <w:p w14:paraId="501C5AE6" w14:textId="77777777" w:rsidR="00B03202" w:rsidRDefault="00B03202" w:rsidP="00B03202">
      <w:r>
        <w:t xml:space="preserve">      "url": "https://www.saintpeters.edu/academics/graduate-programs/education/curriculum/",</w:t>
      </w:r>
    </w:p>
    <w:p w14:paraId="6AD805A4" w14:textId="77777777" w:rsidR="00B03202" w:rsidRDefault="00B03202" w:rsidP="00B03202">
      <w:r>
        <w:t xml:space="preserve">      "title": "Saint Peter's University - Education - Curriculum",</w:t>
      </w:r>
    </w:p>
    <w:p w14:paraId="7C5D477B" w14:textId="77777777" w:rsidR="00B03202" w:rsidRDefault="00B03202" w:rsidP="00B03202">
      <w:r>
        <w:t xml:space="preserve">      "robots": "max-image-preview:large",</w:t>
      </w:r>
    </w:p>
    <w:p w14:paraId="218C30E6" w14:textId="77777777" w:rsidR="00B03202" w:rsidRDefault="00B03202" w:rsidP="00B03202">
      <w:r>
        <w:lastRenderedPageBreak/>
        <w:t xml:space="preserve">      "favicon": {},</w:t>
      </w:r>
    </w:p>
    <w:p w14:paraId="1A3C9ABC" w14:textId="77777777" w:rsidR="00B03202" w:rsidRDefault="00B03202" w:rsidP="00B03202">
      <w:r>
        <w:t xml:space="preserve">      "language": "en-US",</w:t>
      </w:r>
    </w:p>
    <w:p w14:paraId="2208D419" w14:textId="77777777" w:rsidR="00B03202" w:rsidRDefault="00B03202" w:rsidP="00B03202">
      <w:r>
        <w:t xml:space="preserve">      "scrapeId": "1aaa0da1-9cf1-40ec-83ea-fb1e468f1172",</w:t>
      </w:r>
    </w:p>
    <w:p w14:paraId="47BD8698" w14:textId="77777777" w:rsidR="00B03202" w:rsidRDefault="00B03202" w:rsidP="00B03202">
      <w:r>
        <w:t xml:space="preserve">      "viewport": "width=device-width, initial-scale=1",</w:t>
      </w:r>
    </w:p>
    <w:p w14:paraId="4CE141F2" w14:textId="77777777" w:rsidR="00B03202" w:rsidRDefault="00B03202" w:rsidP="00B03202">
      <w:r>
        <w:t xml:space="preserve">      "generator": [</w:t>
      </w:r>
    </w:p>
    <w:p w14:paraId="78ABBAC0" w14:textId="77777777" w:rsidR="00B03202" w:rsidRDefault="00B03202" w:rsidP="00B03202">
      <w:r>
        <w:t xml:space="preserve">        "WordPress 6.6.2",</w:t>
      </w:r>
    </w:p>
    <w:p w14:paraId="6F284FC8" w14:textId="77777777" w:rsidR="00B03202" w:rsidRDefault="00B03202" w:rsidP="00B03202">
      <w:r>
        <w:t xml:space="preserve">        "Elementor 3.25.4; features: additional_custom_breakpoints, e_optimized_control_loading; settings: css_print_method-external, google_font-enabled, font_display-auto"</w:t>
      </w:r>
    </w:p>
    <w:p w14:paraId="7889AB8E" w14:textId="77777777" w:rsidR="00B03202" w:rsidRDefault="00B03202" w:rsidP="00B03202">
      <w:r>
        <w:t xml:space="preserve">      ],</w:t>
      </w:r>
    </w:p>
    <w:p w14:paraId="5487692F" w14:textId="77777777" w:rsidR="00B03202" w:rsidRDefault="00B03202" w:rsidP="00B03202">
      <w:r>
        <w:t xml:space="preserve">      "sourceURL": "https://www.saintpeters.edu/academics/graduate-programs/education/curriculum/",</w:t>
      </w:r>
    </w:p>
    <w:p w14:paraId="69DB20FD" w14:textId="77777777" w:rsidR="00B03202" w:rsidRDefault="00B03202" w:rsidP="00B03202">
      <w:r>
        <w:t xml:space="preserve">      "statusCode": 200,</w:t>
      </w:r>
    </w:p>
    <w:p w14:paraId="168D7FDA" w14:textId="77777777" w:rsidR="00B03202" w:rsidRDefault="00B03202" w:rsidP="00B03202">
      <w:r>
        <w:t xml:space="preserve">      "description": "Just another Saint Peters University ( Development ) Sites site",</w:t>
      </w:r>
    </w:p>
    <w:p w14:paraId="4D6E7DED" w14:textId="77777777" w:rsidR="00B03202" w:rsidRDefault="00B03202" w:rsidP="00B03202">
      <w:r>
        <w:t xml:space="preserve">      "theme-color": "#0071cb",</w:t>
      </w:r>
    </w:p>
    <w:p w14:paraId="22E1BBA0" w14:textId="77777777" w:rsidR="00B03202" w:rsidRDefault="00B03202" w:rsidP="00B03202">
      <w:r>
        <w:t xml:space="preserve">      "msapplication-config": "https://www.saintpeters.edu/academics/graduate-programs/education/wp-content/themes/spc-base-theme/images/favicon/browserconfig.xml",</w:t>
      </w:r>
    </w:p>
    <w:p w14:paraId="48E7AA63" w14:textId="77777777" w:rsidR="00B03202" w:rsidRDefault="00B03202" w:rsidP="00B03202">
      <w:r>
        <w:t xml:space="preserve">      "msapplication-TileColor": "#0071cb",</w:t>
      </w:r>
    </w:p>
    <w:p w14:paraId="7A8079D1" w14:textId="77777777" w:rsidR="00B03202" w:rsidRDefault="00B03202" w:rsidP="00B03202">
      <w:r>
        <w:t xml:space="preserve">      "msapplication-TileImage": "https://www.saintpeters.edu/academics/graduate-programs/education/wp-content/themes/spc-base-theme/images/favicon/mstile-144x144.png",</w:t>
      </w:r>
    </w:p>
    <w:p w14:paraId="2DCE4FAC" w14:textId="77777777" w:rsidR="00B03202" w:rsidRDefault="00B03202" w:rsidP="00B03202">
      <w:r>
        <w:t xml:space="preserve">      "google-site-verification": "eTfI2rm563J5zBQeKfv0j4h9FfA6IPtdo6Di5zllcTY",</w:t>
      </w:r>
    </w:p>
    <w:p w14:paraId="5ED33FFE" w14:textId="77777777" w:rsidR="00B03202" w:rsidRDefault="00B03202" w:rsidP="00B03202">
      <w:r>
        <w:t xml:space="preserve">      "google-translate-customization": "260bb346d803c46f-dbbadcf9bd3bfa86-g7111767e841b219b-17"</w:t>
      </w:r>
    </w:p>
    <w:p w14:paraId="694ACA30" w14:textId="77777777" w:rsidR="00B03202" w:rsidRDefault="00B03202" w:rsidP="00B03202">
      <w:r>
        <w:t xml:space="preserve">    }</w:t>
      </w:r>
    </w:p>
    <w:p w14:paraId="753B883F" w14:textId="77777777" w:rsidR="00B03202" w:rsidRDefault="00B03202" w:rsidP="00B03202">
      <w:r>
        <w:t xml:space="preserve">  },</w:t>
      </w:r>
    </w:p>
    <w:p w14:paraId="07E6DFE9" w14:textId="77777777" w:rsidR="00B03202" w:rsidRDefault="00B03202" w:rsidP="00B03202">
      <w:r>
        <w:t xml:space="preserve">  {</w:t>
      </w:r>
    </w:p>
    <w:p w14:paraId="3F28AD69" w14:textId="77777777" w:rsidR="00B03202" w:rsidRDefault="00B03202" w:rsidP="00B03202">
      <w:r>
        <w:lastRenderedPageBreak/>
        <w:t xml:space="preserve">    "markdown": "[Skip to primary content](https://www.saintpeters.edu/enrollment-services/student-financial-aid/gainful-employment/#main-content \"Skip to primary content\") [Additional Site Navigation](https://www.saintpeters.edu/enrollment-services/student-financial-aid/gainful-employment/#footer \"Additional Site Navigation\")\n\nAccepted for Fall 2025? _\\|_\n\n**Secure your spot by submitting your enrollment deposit and learn more about our vibrant community.**\n\n[Learn more](https://www.saintpeters.edu/admitted-students/)\n\nClose alert\n\n## Enrollment Services\n\n## Gainful Employment\n\nThe U.S. Department of Education requires that we disclose certain information about academic programs that do not lead to a degree (e.g., certificate programs) but that prepare a student for gainful employment in a recognized occupation. The following are those programs at Saint Peter’s University that are defined as gainful employment programs. To review the required disclosures, click on the program. Should you require additional information about these gainful employment disclosures, please contact the Financial Aid Office.\n\n[School Business Administrator Certificate](https://www.saintpeters.edu/wp-content/uploads/blogs.dir/110/files/2015/01/schoolBusAdmin.pdf)\n\n[Supervisor of Instruction Certificate](https://www.saintpeters.edu/wp-content/uploads/blogs.dir/110/files/2015/01/SupInstruction.pdf)\n\n[Teacher of Students with Disabilities Certificate](https://www.saintpeters.edu/wp-content/uploads/blogs.dir/110/files/2015/01/studentsDisab.pdf)\n\n[Director of School Counseling Service Certificate](https://www.saintpeters.edu/wp-content/uploads/blogs.dir/110/files/2015/01/DirSchoolCounseling.pdf)\n\n[Professional/Associate Counselor Certificate](https://www.saintpeters.edu/wp-content/uploads/blogs.dir/110/files/2015/01/profAssocCounselor.pdf)\n\n[Middle School Mathematics Certificate](https://www.saintpeters.edu/wp-content/uploads/blogs.dir/110/files/2015/01/middleSchoolMath.pdf)\n\n[Adult Nurse Practitioner](https://www.saintpeters.edu/wp-content/uploads/blogs.dir/110/files/2015/01/ANP.pdf)\n\nWe use cookies to ensure that we give you the best experience on our website. If you continue to use this site we will assume that you are happy with it.[Ok](https://www.saintpeters.edu/enrollment-services/student-financial-aid/gainful-employment/#)",</w:t>
      </w:r>
    </w:p>
    <w:p w14:paraId="16915EBA" w14:textId="77777777" w:rsidR="00B03202" w:rsidRDefault="00B03202" w:rsidP="00B03202">
      <w:r>
        <w:t xml:space="preserve">    "metadata": {</w:t>
      </w:r>
    </w:p>
    <w:p w14:paraId="61EBC748" w14:textId="77777777" w:rsidR="00B03202" w:rsidRDefault="00B03202" w:rsidP="00B03202">
      <w:r>
        <w:t xml:space="preserve">      "url": "https://www.saintpeters.edu/enrollment-services/student-financial-aid/gainful-employment/",</w:t>
      </w:r>
    </w:p>
    <w:p w14:paraId="2D48FA76" w14:textId="77777777" w:rsidR="00B03202" w:rsidRDefault="00B03202" w:rsidP="00B03202">
      <w:r>
        <w:t xml:space="preserve">      "title": "Saint Peter's University - Enrollment Services - Gainful Employment",</w:t>
      </w:r>
    </w:p>
    <w:p w14:paraId="63BD4A85" w14:textId="77777777" w:rsidR="00B03202" w:rsidRDefault="00B03202" w:rsidP="00B03202">
      <w:r>
        <w:t xml:space="preserve">      "robots": "max-image-preview:large",</w:t>
      </w:r>
    </w:p>
    <w:p w14:paraId="6FE0BF5C" w14:textId="77777777" w:rsidR="00B03202" w:rsidRDefault="00B03202" w:rsidP="00B03202">
      <w:r>
        <w:lastRenderedPageBreak/>
        <w:t xml:space="preserve">      "favicon": {},</w:t>
      </w:r>
    </w:p>
    <w:p w14:paraId="1C1A0D9B" w14:textId="77777777" w:rsidR="00B03202" w:rsidRDefault="00B03202" w:rsidP="00B03202">
      <w:r>
        <w:t xml:space="preserve">      "language": "en-US",</w:t>
      </w:r>
    </w:p>
    <w:p w14:paraId="2E88BD6A" w14:textId="77777777" w:rsidR="00B03202" w:rsidRDefault="00B03202" w:rsidP="00B03202">
      <w:r>
        <w:t xml:space="preserve">      "scrapeId": "3be11be9-04f6-4ed4-a9ef-be46b54d492b",</w:t>
      </w:r>
    </w:p>
    <w:p w14:paraId="4ED757A2" w14:textId="77777777" w:rsidR="00B03202" w:rsidRDefault="00B03202" w:rsidP="00B03202">
      <w:r>
        <w:t xml:space="preserve">      "viewport": "width=device-width, initial-scale=1",</w:t>
      </w:r>
    </w:p>
    <w:p w14:paraId="3649D0AC" w14:textId="77777777" w:rsidR="00B03202" w:rsidRDefault="00B03202" w:rsidP="00B03202">
      <w:r>
        <w:t xml:space="preserve">      "generator": [</w:t>
      </w:r>
    </w:p>
    <w:p w14:paraId="48D722C3" w14:textId="77777777" w:rsidR="00B03202" w:rsidRDefault="00B03202" w:rsidP="00B03202">
      <w:r>
        <w:t xml:space="preserve">        "WordPress 6.6.2",</w:t>
      </w:r>
    </w:p>
    <w:p w14:paraId="005D693D" w14:textId="77777777" w:rsidR="00B03202" w:rsidRDefault="00B03202" w:rsidP="00B03202">
      <w:r>
        <w:t xml:space="preserve">        "Elementor 3.25.4; features: additional_custom_breakpoints, e_optimized_control_loading; settings: css_print_method-external, google_font-enabled, font_display-auto"</w:t>
      </w:r>
    </w:p>
    <w:p w14:paraId="1A9AE6D6" w14:textId="77777777" w:rsidR="00B03202" w:rsidRDefault="00B03202" w:rsidP="00B03202">
      <w:r>
        <w:t xml:space="preserve">      ],</w:t>
      </w:r>
    </w:p>
    <w:p w14:paraId="43965086" w14:textId="77777777" w:rsidR="00B03202" w:rsidRDefault="00B03202" w:rsidP="00B03202">
      <w:r>
        <w:t xml:space="preserve">      "sourceURL": "https://www.saintpeters.edu/enrollment-services/student-financial-aid/gainful-employment/",</w:t>
      </w:r>
    </w:p>
    <w:p w14:paraId="789BF009" w14:textId="77777777" w:rsidR="00B03202" w:rsidRDefault="00B03202" w:rsidP="00B03202">
      <w:r>
        <w:t xml:space="preserve">      "statusCode": 200,</w:t>
      </w:r>
    </w:p>
    <w:p w14:paraId="11548701" w14:textId="77777777" w:rsidR="00B03202" w:rsidRDefault="00B03202" w:rsidP="00B03202">
      <w:r>
        <w:t xml:space="preserve">      "description": "Just another Saint Peters University ( Development ) Sites site",</w:t>
      </w:r>
    </w:p>
    <w:p w14:paraId="72CBDD0B" w14:textId="77777777" w:rsidR="00B03202" w:rsidRDefault="00B03202" w:rsidP="00B03202">
      <w:r>
        <w:t xml:space="preserve">      "theme-color": "#0071cb",</w:t>
      </w:r>
    </w:p>
    <w:p w14:paraId="11EBEB3B" w14:textId="77777777" w:rsidR="00B03202" w:rsidRDefault="00B03202" w:rsidP="00B03202">
      <w:r>
        <w:t xml:space="preserve">      "msapplication-config": "https://www.saintpeters.edu/enrollment-services/wp-content/themes/spc-base-theme/images/favicon/browserconfig.xml",</w:t>
      </w:r>
    </w:p>
    <w:p w14:paraId="22ABF035" w14:textId="77777777" w:rsidR="00B03202" w:rsidRDefault="00B03202" w:rsidP="00B03202">
      <w:r>
        <w:t xml:space="preserve">      "msapplication-TileColor": "#0071cb",</w:t>
      </w:r>
    </w:p>
    <w:p w14:paraId="392AD674" w14:textId="77777777" w:rsidR="00B03202" w:rsidRDefault="00B03202" w:rsidP="00B03202">
      <w:r>
        <w:t xml:space="preserve">      "msapplication-TileImage": "https://www.saintpeters.edu/enrollment-services/wp-content/themes/spc-base-theme/images/favicon/mstile-144x144.png",</w:t>
      </w:r>
    </w:p>
    <w:p w14:paraId="3B71F8A2" w14:textId="77777777" w:rsidR="00B03202" w:rsidRDefault="00B03202" w:rsidP="00B03202">
      <w:r>
        <w:t xml:space="preserve">      "google-site-verification": "eTfI2rm563J5zBQeKfv0j4h9FfA6IPtdo6Di5zllcTY",</w:t>
      </w:r>
    </w:p>
    <w:p w14:paraId="1E5C2630" w14:textId="77777777" w:rsidR="00B03202" w:rsidRDefault="00B03202" w:rsidP="00B03202">
      <w:r>
        <w:t xml:space="preserve">      "google-translate-customization": "260bb346d803c46f-dbbadcf9bd3bfa86-g7111767e841b219b-17"</w:t>
      </w:r>
    </w:p>
    <w:p w14:paraId="5031AFEA" w14:textId="77777777" w:rsidR="00B03202" w:rsidRDefault="00B03202" w:rsidP="00B03202">
      <w:r>
        <w:t xml:space="preserve">    }</w:t>
      </w:r>
    </w:p>
    <w:p w14:paraId="1D3691DB" w14:textId="77777777" w:rsidR="00B03202" w:rsidRDefault="00B03202" w:rsidP="00B03202">
      <w:r>
        <w:t xml:space="preserve">  },</w:t>
      </w:r>
    </w:p>
    <w:p w14:paraId="51863CF9" w14:textId="77777777" w:rsidR="00B03202" w:rsidRDefault="00B03202" w:rsidP="00B03202">
      <w:r>
        <w:t xml:space="preserve">  {</w:t>
      </w:r>
    </w:p>
    <w:p w14:paraId="25DE0210" w14:textId="77777777" w:rsidR="00B03202" w:rsidRDefault="00B03202" w:rsidP="00B03202">
      <w:r>
        <w:t xml:space="preserve">    "markdown": "[Skip to primary content](https://www.saintpeters.edu/ceel/2016/11/30/saint-peters-students-selected-</w:t>
      </w:r>
      <w:r>
        <w:lastRenderedPageBreak/>
        <w:t>for-competitive-goldman-sachs-college-collaborative/#main-content \"Skip to primary content\") [Additional Site Navigation](https://www.saintpeters.edu/ceel/2016/11/30/saint-peters-students-selected-for-competitive-goldman-sachs-college-collaborative/#footer \"Additional Site Navigation\")\n\nAccepted for Fall 2025? _\\|_\n\n**Secure your spot by submitting your enrollment deposit and learn more about our vibrant community.**\n\n[Learn more](https://www.saintpeters.edu/admitted-students/)\n\nClose alert\n\n## Welcome to CEEl!\n\n# Saint Peter’s Students Selected for Competitive Goldman Sachs College Collaborative\n\nUpdated **Wednesday 30, November 2016** by Web Office\n\n![Pictured: James Hall '19, Nicholas C. Brown '18, Claudia Hellman '17, Anica Bustamante ’18, Madel Liquido '19, Natzuki Pozo '18, Dominic Diaz '17, Meredith Przybocki '17, Nicholas Reipe '17 and Thomas Calloni '19.](https://www.saintpeters.edu/wp-content/blogs.dir/112/files/2016/11/unnamed-copy-3.jpg)\n\nPictured: James Hall ’19, Nicholas C. Brown ’18, Claudia Hellman ’17, Anica Bustamante ’18, Madel Liquido ’19, Natzuki Pozo ’18, Dominic Diaz ’17, Meredith Przybocki ’17, Nicholas Reipe ’17 and Thomas Calloni ’19.\n\nTen students from Saint Peter’s University have been selected to participate in the Goldman Sachs Local College Collaborative (GSLCC) program, a semester-long experiential learning opportunity. The students were selected by the Center for Career Engagement and Experiential Learning (CEEL) and the business administration department. The GSLCC is a partnership between the corporate services and real estate division of Goldman Sachs and four local schools. During the spring semester, teams from each school will work closely with Goldman Sachs employees on real-world business scenarios and present their solutions to a mock board of directors at the firm.\n\nWe use cookies to ensure that we give you the best experience on our website. If you continue to use this site we will assume that you are happy with it.[Ok](https://www.saintpeters.edu/ceel/2016/11/30/saint-peters-students-selected-for-competitive-goldman-sachs-college-collaborative/#)",</w:t>
      </w:r>
    </w:p>
    <w:p w14:paraId="5101DEFA" w14:textId="77777777" w:rsidR="00B03202" w:rsidRDefault="00B03202" w:rsidP="00B03202">
      <w:r>
        <w:t xml:space="preserve">    "metadata": {</w:t>
      </w:r>
    </w:p>
    <w:p w14:paraId="4FD3FB61" w14:textId="77777777" w:rsidR="00B03202" w:rsidRDefault="00B03202" w:rsidP="00B03202">
      <w:r>
        <w:t xml:space="preserve">      "url": "https://www.saintpeters.edu/ceel/2016/11/30/saint-peters-students-selected-for-competitive-goldman-sachs-college-collaborative/",</w:t>
      </w:r>
    </w:p>
    <w:p w14:paraId="125F9AEC" w14:textId="77777777" w:rsidR="00B03202" w:rsidRDefault="00B03202" w:rsidP="00B03202">
      <w:r>
        <w:t xml:space="preserve">      "title": "  Saint Peter’s Students Selected for Competitive Goldman Sachs College Collaborative",</w:t>
      </w:r>
    </w:p>
    <w:p w14:paraId="78C70BAD" w14:textId="77777777" w:rsidR="00B03202" w:rsidRDefault="00B03202" w:rsidP="00B03202">
      <w:r>
        <w:t xml:space="preserve">      "robots": "max-image-preview:large",</w:t>
      </w:r>
    </w:p>
    <w:p w14:paraId="0717D1AE" w14:textId="77777777" w:rsidR="00B03202" w:rsidRDefault="00B03202" w:rsidP="00B03202">
      <w:r>
        <w:t xml:space="preserve">      "favicon": {},</w:t>
      </w:r>
    </w:p>
    <w:p w14:paraId="37D3ADFE" w14:textId="77777777" w:rsidR="00B03202" w:rsidRDefault="00B03202" w:rsidP="00B03202">
      <w:r>
        <w:t xml:space="preserve">      "language": "en-US",</w:t>
      </w:r>
    </w:p>
    <w:p w14:paraId="4EC6C270" w14:textId="77777777" w:rsidR="00B03202" w:rsidRDefault="00B03202" w:rsidP="00B03202">
      <w:r>
        <w:lastRenderedPageBreak/>
        <w:t xml:space="preserve">      "scrapeId": "3f670839-a0fa-4224-bb4e-e1dc1ec3fe60",</w:t>
      </w:r>
    </w:p>
    <w:p w14:paraId="3A1E225F" w14:textId="77777777" w:rsidR="00B03202" w:rsidRDefault="00B03202" w:rsidP="00B03202">
      <w:r>
        <w:t xml:space="preserve">      "viewport": "width=device-width, initial-scale=1",</w:t>
      </w:r>
    </w:p>
    <w:p w14:paraId="31196EA1" w14:textId="77777777" w:rsidR="00B03202" w:rsidRDefault="00B03202" w:rsidP="00B03202">
      <w:r>
        <w:t xml:space="preserve">      "generator": "WordPress 6.6.2",</w:t>
      </w:r>
    </w:p>
    <w:p w14:paraId="37B5E158" w14:textId="77777777" w:rsidR="00B03202" w:rsidRDefault="00B03202" w:rsidP="00B03202">
      <w:r>
        <w:t xml:space="preserve">      "sourceURL": "https://www.saintpeters.edu/ceel/2016/11/30/saint-peters-students-selected-for-competitive-goldman-sachs-college-collaborative/",</w:t>
      </w:r>
    </w:p>
    <w:p w14:paraId="5792B20D" w14:textId="77777777" w:rsidR="00B03202" w:rsidRDefault="00B03202" w:rsidP="00B03202">
      <w:r>
        <w:t xml:space="preserve">      "statusCode": 200,</w:t>
      </w:r>
    </w:p>
    <w:p w14:paraId="31C588B2" w14:textId="77777777" w:rsidR="00B03202" w:rsidRDefault="00B03202" w:rsidP="00B03202">
      <w:r>
        <w:t xml:space="preserve">      "description": "Center for Career Engagement and Experiential Learning",</w:t>
      </w:r>
    </w:p>
    <w:p w14:paraId="0219E4B1" w14:textId="77777777" w:rsidR="00B03202" w:rsidRDefault="00B03202" w:rsidP="00B03202">
      <w:r>
        <w:t xml:space="preserve">      "theme-color": "#0071cb",</w:t>
      </w:r>
    </w:p>
    <w:p w14:paraId="36670D7A" w14:textId="77777777" w:rsidR="00B03202" w:rsidRDefault="00B03202" w:rsidP="00B03202">
      <w:r>
        <w:t xml:space="preserve">      "msapplication-config": "https://www.saintpeters.edu/ceel/wp-content/themes/spc-base-theme/images/favicon/browserconfig.xml",</w:t>
      </w:r>
    </w:p>
    <w:p w14:paraId="2A7CDD7C" w14:textId="77777777" w:rsidR="00B03202" w:rsidRDefault="00B03202" w:rsidP="00B03202">
      <w:r>
        <w:t xml:space="preserve">      "msapplication-TileColor": "#0071cb",</w:t>
      </w:r>
    </w:p>
    <w:p w14:paraId="1349B890" w14:textId="77777777" w:rsidR="00B03202" w:rsidRDefault="00B03202" w:rsidP="00B03202">
      <w:r>
        <w:t xml:space="preserve">      "msapplication-TileImage": "https://www.saintpeters.edu/ceel/wp-content/themes/spc-base-theme/images/favicon/mstile-144x144.png",</w:t>
      </w:r>
    </w:p>
    <w:p w14:paraId="0E3A2FFA" w14:textId="77777777" w:rsidR="00B03202" w:rsidRDefault="00B03202" w:rsidP="00B03202">
      <w:r>
        <w:t xml:space="preserve">      "google-site-verification": "eTfI2rm563J5zBQeKfv0j4h9FfA6IPtdo6Di5zllcTY",</w:t>
      </w:r>
    </w:p>
    <w:p w14:paraId="694F3E1E" w14:textId="77777777" w:rsidR="00B03202" w:rsidRDefault="00B03202" w:rsidP="00B03202">
      <w:r>
        <w:t xml:space="preserve">      "google-translate-customization": "260bb346d803c46f-dbbadcf9bd3bfa86-g7111767e841b219b-17"</w:t>
      </w:r>
    </w:p>
    <w:p w14:paraId="200EFCDC" w14:textId="77777777" w:rsidR="00B03202" w:rsidRDefault="00B03202" w:rsidP="00B03202">
      <w:r>
        <w:t xml:space="preserve">    }</w:t>
      </w:r>
    </w:p>
    <w:p w14:paraId="7A075657" w14:textId="77777777" w:rsidR="00B03202" w:rsidRDefault="00B03202" w:rsidP="00B03202">
      <w:r>
        <w:t xml:space="preserve">  },</w:t>
      </w:r>
    </w:p>
    <w:p w14:paraId="06884052" w14:textId="77777777" w:rsidR="00B03202" w:rsidRDefault="00B03202" w:rsidP="00B03202">
      <w:r>
        <w:t xml:space="preserve">  {</w:t>
      </w:r>
    </w:p>
    <w:p w14:paraId="34182EE1" w14:textId="77777777" w:rsidR="00B03202" w:rsidRDefault="00B03202" w:rsidP="00B03202">
      <w:r>
        <w:t xml:space="preserve">    "markdown": "[Skip to primary content](https://www.saintpeters.edu/academics/graduate-programs/education/tk20/#main-content \"Skip to primary content\") [Additional Site Navigation](https://www.saintpeters.edu/academics/graduate-programs/education/tk20/#footer \"Additional Site Navigation\")\n\nAccepted for Fall 2025? _\\|_\n\n**Secure your spot by submitting your enrollment deposit and learn more about our vibrant community.**\n\n[Learn more](https://www.saintpeters.edu/admitted-students/)\n\nClose alert\n\n## Education\n\n## TK20\n\n### [![](https://www.saintpeters.edu/wp-content/uploads/blogs.dir/258/files/2017/01/tk20-logo-300.png)](https://spc.tk20.com/campustoolshighered/start.do) Helpful Resources\n\n- [Student &amp; Faculty Login to Tk20](https://spc.tk20.com/campustoolshighered/start.do)\n- [Informational video about </w:t>
      </w:r>
      <w:r>
        <w:lastRenderedPageBreak/>
        <w:t>CCi forms](https://www.youtube.com/watch?v=LWX5cq0eEmw&amp;feature=youtu.be)\n- [CCi quiz](https://docs.google.com/forms/d/e/1FAIpQLSfByjqRD-uUJSi9uJp54Cib4uw3Ix_wQAbiG8fLsjdz3ErYTA/viewform)\n\n### What is Tk20?\n\nTk20 HigherEd™ is a comprehensive assessment system designed to address programmatic assessment needs. To ensure that Saint Peter’s University School of Education graduates are prepared to work in their chosen professions, as well as to satisfy all assessment-related requirements of accreditation and approval bodies for quality programs, the School of Education conducts systematic assessment of candidates, programs, and operations.\n\nAssessment requirements to maintain state approvals and national accreditation are very specific, extensive, and complex. The Saint Peter’s University School of Education assessment plan has been developed to meet these requirements. Several tools are used by the School of Education to manage the assessment plan including Tk20, a system that allows students to submit a variety of assessments (course embedded assignments, clinical experience evaluations, program specific observations, portfolios, etc.) that are used to measure candidate performance. These assessments are then connected to other candidate performance data such as scores on entrance and certification tests and grades in courses. Programs then use these multiple sources of data to examine and improve courses and make curricular and procedural revisions that are needed to improve student learning.\n\nIn a number of key courses, Tk20 is a required instructional resource. Tk20 can be viewed as similar to textbooks, the Blackboard course management system, and other integral educational resources. The Tk20 subscription is active for 10 years.\n\nTk20 training is offered every semester to students and faculty who are new to the system. Additional training opportunities on specific features are offered as needs become apparent.\n\n### Ask for Help\n\nIf you need assistance with the system, [please contact Robert Adelson](mailto:radelson@saintpeters.edu).\n\nWe use cookies to ensure that we give you the best experience on our website. If you continue to use this site we will assume that you are happy with it.[Ok](https://www.saintpeters.edu/academics/graduate-programs/education/tk20/#)",</w:t>
      </w:r>
    </w:p>
    <w:p w14:paraId="1ECB4435" w14:textId="77777777" w:rsidR="00B03202" w:rsidRDefault="00B03202" w:rsidP="00B03202">
      <w:r>
        <w:t xml:space="preserve">    "metadata": {</w:t>
      </w:r>
    </w:p>
    <w:p w14:paraId="77047041" w14:textId="77777777" w:rsidR="00B03202" w:rsidRDefault="00B03202" w:rsidP="00B03202">
      <w:r>
        <w:t xml:space="preserve">      "url": "https://www.saintpeters.edu/academics/graduate-programs/education/tk20/",</w:t>
      </w:r>
    </w:p>
    <w:p w14:paraId="00536700" w14:textId="77777777" w:rsidR="00B03202" w:rsidRDefault="00B03202" w:rsidP="00B03202">
      <w:r>
        <w:t xml:space="preserve">      "title": "Saint Peter's University - Education - TK20",</w:t>
      </w:r>
    </w:p>
    <w:p w14:paraId="1AA3285E" w14:textId="77777777" w:rsidR="00B03202" w:rsidRDefault="00B03202" w:rsidP="00B03202">
      <w:r>
        <w:t xml:space="preserve">      "robots": "max-image-preview:large",</w:t>
      </w:r>
    </w:p>
    <w:p w14:paraId="00506EED" w14:textId="77777777" w:rsidR="00B03202" w:rsidRDefault="00B03202" w:rsidP="00B03202">
      <w:r>
        <w:t xml:space="preserve">      "favicon": {},</w:t>
      </w:r>
    </w:p>
    <w:p w14:paraId="28BC349A" w14:textId="77777777" w:rsidR="00B03202" w:rsidRDefault="00B03202" w:rsidP="00B03202">
      <w:r>
        <w:t xml:space="preserve">      "language": "en-US",</w:t>
      </w:r>
    </w:p>
    <w:p w14:paraId="573AADF3" w14:textId="77777777" w:rsidR="00B03202" w:rsidRDefault="00B03202" w:rsidP="00B03202">
      <w:r>
        <w:t xml:space="preserve">      "scrapeId": "39f1f9fa-be67-4dfe-88da-31640cd7d090",</w:t>
      </w:r>
    </w:p>
    <w:p w14:paraId="013031EA" w14:textId="77777777" w:rsidR="00B03202" w:rsidRDefault="00B03202" w:rsidP="00B03202">
      <w:r>
        <w:lastRenderedPageBreak/>
        <w:t xml:space="preserve">      "viewport": "width=device-width, initial-scale=1",</w:t>
      </w:r>
    </w:p>
    <w:p w14:paraId="30F785B9" w14:textId="77777777" w:rsidR="00B03202" w:rsidRDefault="00B03202" w:rsidP="00B03202">
      <w:r>
        <w:t xml:space="preserve">      "generator": [</w:t>
      </w:r>
    </w:p>
    <w:p w14:paraId="22D1C807" w14:textId="77777777" w:rsidR="00B03202" w:rsidRDefault="00B03202" w:rsidP="00B03202">
      <w:r>
        <w:t xml:space="preserve">        "WordPress 6.6.2",</w:t>
      </w:r>
    </w:p>
    <w:p w14:paraId="64F36DE6" w14:textId="77777777" w:rsidR="00B03202" w:rsidRDefault="00B03202" w:rsidP="00B03202">
      <w:r>
        <w:t xml:space="preserve">        "Elementor 3.25.4; features: additional_custom_breakpoints, e_optimized_control_loading; settings: css_print_method-external, google_font-enabled, font_display-auto"</w:t>
      </w:r>
    </w:p>
    <w:p w14:paraId="69CBFF55" w14:textId="77777777" w:rsidR="00B03202" w:rsidRDefault="00B03202" w:rsidP="00B03202">
      <w:r>
        <w:t xml:space="preserve">      ],</w:t>
      </w:r>
    </w:p>
    <w:p w14:paraId="520F6241" w14:textId="77777777" w:rsidR="00B03202" w:rsidRDefault="00B03202" w:rsidP="00B03202">
      <w:r>
        <w:t xml:space="preserve">      "sourceURL": "https://www.saintpeters.edu/academics/graduate-programs/education/tk20/",</w:t>
      </w:r>
    </w:p>
    <w:p w14:paraId="3339338D" w14:textId="77777777" w:rsidR="00B03202" w:rsidRDefault="00B03202" w:rsidP="00B03202">
      <w:r>
        <w:t xml:space="preserve">      "statusCode": 200,</w:t>
      </w:r>
    </w:p>
    <w:p w14:paraId="347B7D31" w14:textId="77777777" w:rsidR="00B03202" w:rsidRDefault="00B03202" w:rsidP="00B03202">
      <w:r>
        <w:t xml:space="preserve">      "description": "Just another Saint Peters University ( Development ) Sites site",</w:t>
      </w:r>
    </w:p>
    <w:p w14:paraId="007E99E5" w14:textId="77777777" w:rsidR="00B03202" w:rsidRDefault="00B03202" w:rsidP="00B03202">
      <w:r>
        <w:t xml:space="preserve">      "theme-color": "#0071cb",</w:t>
      </w:r>
    </w:p>
    <w:p w14:paraId="13E2988C" w14:textId="77777777" w:rsidR="00B03202" w:rsidRDefault="00B03202" w:rsidP="00B03202">
      <w:r>
        <w:t xml:space="preserve">      "msapplication-config": "https://www.saintpeters.edu/academics/graduate-programs/education/wp-content/themes/spc-base-theme/images/favicon/browserconfig.xml",</w:t>
      </w:r>
    </w:p>
    <w:p w14:paraId="7702E8BB" w14:textId="77777777" w:rsidR="00B03202" w:rsidRDefault="00B03202" w:rsidP="00B03202">
      <w:r>
        <w:t xml:space="preserve">      "msapplication-TileColor": "#0071cb",</w:t>
      </w:r>
    </w:p>
    <w:p w14:paraId="45A74A47" w14:textId="77777777" w:rsidR="00B03202" w:rsidRDefault="00B03202" w:rsidP="00B03202">
      <w:r>
        <w:t xml:space="preserve">      "msapplication-TileImage": "https://www.saintpeters.edu/academics/graduate-programs/education/wp-content/themes/spc-base-theme/images/favicon/mstile-144x144.png",</w:t>
      </w:r>
    </w:p>
    <w:p w14:paraId="3DD95D16" w14:textId="77777777" w:rsidR="00B03202" w:rsidRDefault="00B03202" w:rsidP="00B03202">
      <w:r>
        <w:t xml:space="preserve">      "google-site-verification": "eTfI2rm563J5zBQeKfv0j4h9FfA6IPtdo6Di5zllcTY",</w:t>
      </w:r>
    </w:p>
    <w:p w14:paraId="56D4DFEB" w14:textId="77777777" w:rsidR="00B03202" w:rsidRDefault="00B03202" w:rsidP="00B03202">
      <w:r>
        <w:t xml:space="preserve">      "google-translate-customization": "260bb346d803c46f-dbbadcf9bd3bfa86-g7111767e841b219b-17"</w:t>
      </w:r>
    </w:p>
    <w:p w14:paraId="3F9F2CC9" w14:textId="77777777" w:rsidR="00B03202" w:rsidRDefault="00B03202" w:rsidP="00B03202">
      <w:r>
        <w:t xml:space="preserve">    }</w:t>
      </w:r>
    </w:p>
    <w:p w14:paraId="588602DE" w14:textId="77777777" w:rsidR="00B03202" w:rsidRDefault="00B03202" w:rsidP="00B03202">
      <w:r>
        <w:t xml:space="preserve">  },</w:t>
      </w:r>
    </w:p>
    <w:p w14:paraId="2828F569" w14:textId="77777777" w:rsidR="00B03202" w:rsidRDefault="00B03202" w:rsidP="00B03202">
      <w:r>
        <w:t xml:space="preserve">  {</w:t>
      </w:r>
    </w:p>
    <w:p w14:paraId="465B932A" w14:textId="77777777" w:rsidR="00B03202" w:rsidRDefault="00B03202" w:rsidP="00B03202">
      <w:r>
        <w:t xml:space="preserve">    "markdown": "[Skip to primary content](https://www.saintpeters.edu/academics/graduate-programs/master-of-public-administration/capstone-projects/#main-content \"Skip to primary content\") [Additional Site Navigation](https://www.saintpeters.edu/academics/graduate-programs/master-of-public-administration/capstone-projects/#footer \"Additional Site </w:t>
      </w:r>
      <w:r>
        <w:lastRenderedPageBreak/>
        <w:t xml:space="preserve">Navigation\")\n\nAccepted for Fall 2025? _\\|_\n\n**Secure your spot by submitting your enrollment deposit and learn more about our vibrant community.**\n\n[Learn more](https://www.saintpeters.edu/admitted-students/)\n\nClose alert\n\n## Master of Public Administration\n\nAs a culmination of their studies, MPA students undertake capstone projects to solve local public policy problems. These projects are not merely classroom exercises, but rather initiatives that can help local government and non-profit organizations choose between a course of actions, evaluate current programs, and improve the services they provide to the public. Below is a short description of some recent capstone projects.\n\n[Download the MPA Capstone Projects (PDF)](https://www.saintpeters.edu/wp-content/uploads/blogs.dir/235/files/2019/08/mpa-white-paper-february-19th-2019.pdf)\n\n### Health\n\n#### Stigma of Mental Health Counseling\n\nOne in four American between the ages of 18 and 24 is living with some form of mental illness. The impetus for this study was to explore if the stigma associated with mental health counseling plays a part in delaying or preventing students from seeking help on the campus of Saint Peter’s University. To gain a better understanding of the issues, an anonymous survey of 219 undergraduate students was conducted asking them about their knowledge of mental health issues, availability of mental health services, and their perspectives about those who receive help. 63% of students surveyed answered ‘yes’ when asked if they believed there was a stigma associated with students seeking mental health services on campus. Staff in 28 counseling centers at private and public colleges across the state of New Jersey were also surveyed. Most of the staff at the counseling centers reported that educating faculty was an important element in combating the stigma related to mental health on their campus. The study identified strategic efforts to combat the stigma of mental health counseling on campuses and to make mental health services more accessible to everyone.\n\n### YOUTH AND FAMILY SERVICES\n\n#### Homeless Families in Hudson County\n\nThe most recent government-sponsored homeless count revealed that over 827 men, women and children were homeless on a single night in Hudson County. Over 100 were members of families with at least one adult and one child under the age of eighteen. This count appears to have severely under-represented families who are homeless, but do not access the homeless service system. Most homeless families are hidden, usually doubled up living with friends or relatives. Given the large number of families and the number of contributing factors causing it, family homelessness could be considered a wicked problem – a social or cultural problem that is difficult or impossible to solve because of the interconnected nature of problems. This project began with the expectation that an obtainable solution would be identified, but the researchers realized half-way through their study that there was no true solution to this problem. However, there are ways to help, and this capstone project provides recommendations that </w:t>
      </w:r>
      <w:r>
        <w:lastRenderedPageBreak/>
        <w:t xml:space="preserve">can assist in improving the homeless family epidemic in Hudson County.\n\n#### Adolescent Suicide\n\nAdolescent suicide is the third leading cause of death in children and young adults between the ages of 10 and 24 in New Jersey. Since 2002, the suicide rate has increased by 40 percent in the state. The desire to commit suicide stems from mental health conditions that usually present themselves through depression and anxiety. Since suicide is not any easy topic to discuss even when one may be thinking that a person is at risk, it is often avoided. The students created sensitive and useful information that would be made available to young people, in order to help reduce the frequency of youthful suicide.\n\n#### Services for Expectant Mothers\n\nThis paper addressed the growing disparities between native-born mothers and foreign-born mothers in the utilization of federal support programs for expectant mothers in the Newark Community Health Centers. This paper focuses on foreign-born mothers who are considered non-immigrant (temporary tourist, student, or work visa) and the barriers that they face because of their lack of knowledge about federally funded programs that are available to them. Recommendations to address these barriers include (1) improved communication between expectant mothers and government officials (2) mandated education of assistance programs and (3) stricter regulations.\n\n### SOCIAL JUSTICE\n\n#### Drug-Free School Zones\n\nThe Drug-Free School Zone law in New Jersey has caused a spike in incarceration over the last 30 years. This law has had a greater impact in urban areas compared to rural and suburban areas because more people live and work near urban schools. Since minorities tend to live in urban areas, they are disproportionately impacted by this law. It creates an injustice because the law’s impact is determined by race, socio-economics and where one lives, not on the crime committed. Drug-Free School Zone convictions exacerbate the overall problem of mass incarceration because of the mandatory minimum sentences. The original goal of this capstone project was to find a viable alternative to the law and write a persuasive paper that would encourage legislation to create a more equitable system. Unfortunately, the research and interviews revealed that there is very little political sympathy for “drug dealers.” Although some elected officials acknowledged the inequity of the law, they also explained that their constituency would never support “being softer on drug crimes” at the possible detriment to children in the community. Nevertheless, this research introduces several recommendations to improve the law.\n\n#### Improving Relationship Between Police and African Americans\n\nIn the last few years there has been intense media coverage on police brutality and the African American community, but in reality there has always been a poor relationship between African Americans and law enforcement. A survey revealed that most Jersey City residents consider police relations with the African American community to be within a range of fair to poor. Respondents indicated that trust and communication between the officers and the community is the most important element when it comes to developing better police relations. Based on the </w:t>
      </w:r>
      <w:r>
        <w:lastRenderedPageBreak/>
        <w:t xml:space="preserve">survey and a series of one-on-one interviews with police officers, social issues (e.g., housing, employment, education, lack of activities) and a lack of sufficient diversity on the police force contribute to the problem. The study recommended that police policies be re-evaluated and that police undergo additional training on dealing with the public.\n\n#### Help for Formerly Incarcerated Individuals\n\nThis capstone project addresses barriers to formerly incarcerated individuals in Jersey City’s Ward A and Ward F. Through location-based research methods at the community level, discussions with subject matter experts, and an analysis of best practices and reentry literature, this paper makes a set of recommendations in hopes of better supporting formerly incarcerated individuals on their journey home. Cultural, geographic and legal issues were uncovered that posed barriers to a successful reentry journey for formerly incarcerated men and women in these communities. Although the barriers were neither major nor insurmountable, the combination of barriers experienced by this population causes a widespread hindrance to reintegration into society, and particularly into these communities. Although a robust network of specialized services is available to the formerly incarcerated, a lack of knowledge of these services appears to be widespread. The most significant and also the most easily solvable problem uncovered was difficulty obtaining a valid form of identification; this created barriers for employment, mobility and utilization of traditional financial institutions. Men and women also reported a lack of familial support, which impacted housing situations, reduced morale, and created a greater risk of recidivism. To address these barriers, this study recommends a three pronged approach of communication, legislation, and spiritual inspiration.\n\n### PUBLIC SAFETY\n\n#### Human Trafficking in New York City\n\nThere are more people enslaved today than any other time in human history. Most of them are not bonded in shackles and chains – at least not in the literal sense. Today’s slave is most likely a young person with limited or no familial support, and a lack of legitimate options to live a productive and self-sustaining life. They are exploited by predators for their labor, and often forced into illegal activities in order to survive. For years, youth forced to engage in prostitution were often neglected, and in many cases, treated with contempt and charged with crimes of prostitution. The victims were being punished, while the predators were making profits. This capstone project focused on the problem of human trafficking in New York City and the homeless youth population. There is a direct connection between being a homeless youth and being a victim of human trafficking. In fact, it is estimated that nearly 1 in 5 homeless youth are involved in human trafficking. Solutions to this problem focused on reducing youth homelessness which is the key to reducing human trafficking.\n\n#### Sexual Harassment at Pakistan Universities\n\nGender-based crimes and violations are the most prevalent, yet easily overseen issues pertaining to a student’s campus life. Embarrassing, shocking, frightening, and degrading incidents related to sexual harassment and sexual assault can </w:t>
      </w:r>
      <w:r>
        <w:lastRenderedPageBreak/>
        <w:t xml:space="preserve">leave life-long consequences in terms of physical, professional, personal, and psychological problems. Surprisingly, in Pakistan there are no specific anti-sexual harassment policies for the students’ protection, and sexual assault cases are dealt with according to the judicial system set for rape crimes. Interviews with senior university administrators in Pakistan revealed that the universities in Pakistan are not required to have anti-sexual harassment policies. A survey of Pakistani students found a wide-spread ignorance about university procedures and actions to deal with this problem. This paper concludes by identifying recommendations to help combat the critical and often ignored issue of sexual harassment at Pakistan universities.\n\n### EMERGENCY PREPAREDNESS\n\n#### Disaster Preparedness for Disabled Individuals in Hudson County\n\nThe purpose of this capstone project is to highlight the general lack of knowledge and disaster preparedness on the part of individuals with disabilities in Hudson County. This research effort also makes recommendations to improve communication accessibility/information dissemination at three Hudson County offices: Regional Health Commission, Office of Disability Services, and Office of Emergency Management. Nearly 60,000 Hudson County residents have one or more disabilities ranging from vision loss and mobility impairments to schizophrenia and other mental health illnesses. Individuals with disabilities have a general lack of awareness in disaster preparedness, due in part to the shortcomings on the county level in effectively communicating information to individuals with disabilities before, during, and after disaster situations. Hudson County can improve its disaster communications performance by implementing three solutions: (a) involving the agencies that already work for individuals with disabilities, (b) reworking the entire emergency guidelines through consultation with individuals with disabilities, (c) creating a disaster preparedness campaign targeted at individuals with disabilities.\n\n### COMMUNICATIONS AND TECHNOLOGY\n\n#### Awareness of Hudson County Senior Citizens Programs\n\nHudson County is fortunate to have numerous programs for senior citizens such as Meals on Wheels, Senior Farmer’s Market Vouchers, and Senior Nutrition Sites. Programs are not the problem, getting the information to seniors about available programs is the problem. There are two senses used when spreading information-sight and hearing. Unfortunately, these two senses are greatly affected by age. The problems can creep up so slowly but there are methods to control and sometimes correct them. This capstone project recommends ways that technology can improve the dissemination of information about the county’s senior citizen’s programs.\n\n#### State Police Social Media Policy\n\nSocial media sites like Facebook and Twitter offer law enforcement agencies a unique opportunity to communicate and establish more trusting relationships with communities. Due to the lack of a social media policy, the New Jersey State Police is not communicating with the public as effectively as it could. Social media can also be used in case of emergencies, to notify the public of crimes in an area, to ask the community for </w:t>
      </w:r>
      <w:r>
        <w:lastRenderedPageBreak/>
        <w:t xml:space="preserve">help in solving crimes, and for community outreach. A proposal for creating a social media policy was developed for the State Police that will prove mutually advantageous for the residents of the state as well as the municipal and state law enforcement agencies. It is more important, now than ever, to bridge any perceived gap effect between the law enforcement community and the people it serves, and one of the most powerful tools that can be used to affect this communication is social media.\n\n### TRANSPORTATION\n\n#### Hudson County Jitneys\n\nIn New Jersey, jitney buses can be seen on many streets such as Kennedy Boulevard, Newark Avenue, Bergenline Avenue, and the Journal Square transportation hub. These buses provide convenient services at low fares. Residents, however, have voiced concerns and complaints regarding these services. Jitneys became more controversial in the wake of an accident that killed an 8- month-old baby girl and sent seven others to a hospital. Other complaints associated with jitneys include the following: traffic congestion; lack of identifiable bus stops and route information; limited accountability, lack of insurance coverage to cover accident victims, inferior vehicle maintenance, and vehicles not operating in compliance with Americans with Disabilities Act. This capstone project proposes several options that can be used to resolve the existing problems. A key recommendation is to create a medallion system for jitneys similar to that used by taxicabs in other areas. This would improve service, vehicle quality, traffic flow, and information provided to the public.\n\n#### Bicycle Route from Florida to Maine\n\nJersey City has become a shining example of how a city, blighted by the economic and social malaise engendered by a post-industrial and post-manufacturing economy, could rise from the ashes reborn. A system of linear parks, crisscrossing the city, has been designated as a part of the East Coast Greenway, a 3,000-mile park system that connects communities up and down the East Coast. The one and only gap in the entire system is the portion that runs along the Lincoln Highway-Hackensack River Bridge connecting Jersey City to Kearny Point, Newark and beyond. This paper recommends ways to better integrate the Jersey City portion with the entire Greenway.\n\n### EDUCATION\n\n#### Teaching Children About the 9/11 Attack\n\nIf you were five years old or older on September 11, 2001, chances are you have some memory of the worst terrorist attack in American history. This project aimed to help teachers properly educate the next generation of Americans about the historical events that took place on 9/11 and extract lessons from that day that will have positive impacts. The project focused on developing a program for 5th grade students in Atlantic City. To obtain information, students were surveyed, roundtable discussions held with teachers and administrators, and relevant literature was analyzed. There are many challenges to teaching 9/11 to students in the classroom including: no standard curriculum, lack of knowledge or support for the teachers, timing of the school year in which this topic will be introduced, lack of financial resources, and uncertainty about which is the best medium to use. There is also concern </w:t>
      </w:r>
      <w:r>
        <w:lastRenderedPageBreak/>
        <w:t xml:space="preserve">from educators about sensitivities related to students with diverse upbringings, especially toward those from Muslim or Middle Eastern backgrounds. Although these are significant challenges, the effort toward learning positive lessons from 9/11 appears to outweigh any potential difficulties. In order to fully incorporate the lessons of 9/11, the capstone students developed a “Teacher’s Toolkit” for 9/11 curriculum resources.\n\n**English as a Second Language (ESL) and Bilingual High School Programs**\n\nThis paper analyzes some of the major problems in both English as a Second Language (ESL) and bilingual high school programs in five Hudson County high schools. These programs face a number of challenges including: limited number of seats available in ESL classes, preparing students for state testing, newly arrived illiterate immigrants, students learning English when they speak another language outside the classroom, and the lack of programs for languages that are widely spoken, such as Arabic. Solutions to these problems are broken down into seven main components: (1) revise laws about bilingual programs so that school systems cannot easily evade them with waivers, (2) increase salaries for ESL certified teachers, (3) tailor classes for children who arrive in the U.S. as children, (4) partner with local colleges to audit classes and start summer programs, (5) maintain open sections of ESL for students who enter throughout the year, (6) revise standards so that international students do not need to take state tests upon their immediate arrival to this country, and (7) revise guidelines so that state tests are given a lower priority in teacher evaluations.\n\n### COMMUNITY IMPROVEMENTS\n\n#### Jersey City Park\n\nTo the passerby, 16th Street Park in Jersey City appears to be no more than a fenced-in lot. The purpose of this capstone paper is to recommend improvements for this public space. The problem was precisely defined and the present state of the 16th Street Park documented in detail. Along with a literature review, city experts were interviewed, and neighborhood surveys conducted. Several promising alternatives for the 16th Street Park were then identified, evaluated and compared.\n\n#### Street Cats\n\nIn the past few years, the Jersey City Bureau of Animal Control has frequently reported the prevalence of cats on Bidwell Avenue in Jersey City. In order to fully understand all aspects of the situation, the study began by counting the number of cats on Bidwell Avenue and its adjoining streets. A survey was then administered to find out the following: (a) if area pet owners neutered all their pets, and if not, why (b) what were residents’ attitudes towards street cats, and (c) where were the cats coming from and how were they surviving. In addition to the survey, other data was collected through interviews with relevant parties, a literature review and a best practice review. In light of the findings, the following recommendations were made: (1) the Bureau of Animal Control should conduct a targeted trap-neuter-release program for the area; (2) Animal Control should coordinate its low-cost public programs with the non-profit organization, Liberty Humane Society, to ensure areas with documented street-cat problems can benefit from their events; (3) all area pet owners should be informed of pet </w:t>
      </w:r>
      <w:r>
        <w:lastRenderedPageBreak/>
        <w:t>owner assistance programs available to low-income individuals.\n\nWe use cookies to ensure you get the best experience. By continuing to use this site, you consent to the use of cookies in accordance with our [Privacy Policy](https://www.saintpeters.edu/privacy-policy/).[Continue](https://www.saintpeters.edu/academics/graduate-programs/master-of-public-administration/capstone-projects/#)",</w:t>
      </w:r>
    </w:p>
    <w:p w14:paraId="422979D1" w14:textId="77777777" w:rsidR="00B03202" w:rsidRDefault="00B03202" w:rsidP="00B03202">
      <w:r>
        <w:t xml:space="preserve">    "metadata": {</w:t>
      </w:r>
    </w:p>
    <w:p w14:paraId="4C330C4F" w14:textId="77777777" w:rsidR="00B03202" w:rsidRDefault="00B03202" w:rsidP="00B03202">
      <w:r>
        <w:t xml:space="preserve">      "url": "https://www.saintpeters.edu/academics/graduate-programs/master-of-public-administration/capstone-projects/",</w:t>
      </w:r>
    </w:p>
    <w:p w14:paraId="5D6C142E" w14:textId="77777777" w:rsidR="00B03202" w:rsidRDefault="00B03202" w:rsidP="00B03202">
      <w:r>
        <w:t xml:space="preserve">      "title": "Saint Peter's University - Master of Public Administration - Capstone Projects",</w:t>
      </w:r>
    </w:p>
    <w:p w14:paraId="164F0E9E" w14:textId="77777777" w:rsidR="00B03202" w:rsidRDefault="00B03202" w:rsidP="00B03202">
      <w:r>
        <w:t xml:space="preserve">      "robots": "max-image-preview:large",</w:t>
      </w:r>
    </w:p>
    <w:p w14:paraId="71F07812" w14:textId="77777777" w:rsidR="00B03202" w:rsidRDefault="00B03202" w:rsidP="00B03202">
      <w:r>
        <w:t xml:space="preserve">      "favicon": {},</w:t>
      </w:r>
    </w:p>
    <w:p w14:paraId="313B3EFB" w14:textId="77777777" w:rsidR="00B03202" w:rsidRDefault="00B03202" w:rsidP="00B03202">
      <w:r>
        <w:t xml:space="preserve">      "language": "en-US",</w:t>
      </w:r>
    </w:p>
    <w:p w14:paraId="48EBE126" w14:textId="77777777" w:rsidR="00B03202" w:rsidRDefault="00B03202" w:rsidP="00B03202">
      <w:r>
        <w:t xml:space="preserve">      "scrapeId": "1365a7d6-a983-4ce4-9773-9799184f3bde",</w:t>
      </w:r>
    </w:p>
    <w:p w14:paraId="1C2950F7" w14:textId="77777777" w:rsidR="00B03202" w:rsidRDefault="00B03202" w:rsidP="00B03202">
      <w:r>
        <w:t xml:space="preserve">      "viewport": "width=device-width, initial-scale=1",</w:t>
      </w:r>
    </w:p>
    <w:p w14:paraId="7813C541" w14:textId="77777777" w:rsidR="00B03202" w:rsidRDefault="00B03202" w:rsidP="00B03202">
      <w:r>
        <w:t xml:space="preserve">      "generator": [</w:t>
      </w:r>
    </w:p>
    <w:p w14:paraId="2983514A" w14:textId="77777777" w:rsidR="00B03202" w:rsidRDefault="00B03202" w:rsidP="00B03202">
      <w:r>
        <w:t xml:space="preserve">        "WordPress 6.6.2",</w:t>
      </w:r>
    </w:p>
    <w:p w14:paraId="2DD25555" w14:textId="77777777" w:rsidR="00B03202" w:rsidRDefault="00B03202" w:rsidP="00B03202">
      <w:r>
        <w:t xml:space="preserve">        "Elementor 3.25.4; features: additional_custom_breakpoints, e_optimized_control_loading; settings: css_print_method-external, google_font-enabled, font_display-auto"</w:t>
      </w:r>
    </w:p>
    <w:p w14:paraId="7920625C" w14:textId="77777777" w:rsidR="00B03202" w:rsidRDefault="00B03202" w:rsidP="00B03202">
      <w:r>
        <w:t xml:space="preserve">      ],</w:t>
      </w:r>
    </w:p>
    <w:p w14:paraId="6A6A645F" w14:textId="77777777" w:rsidR="00B03202" w:rsidRDefault="00B03202" w:rsidP="00B03202">
      <w:r>
        <w:t xml:space="preserve">      "sourceURL": "https://www.saintpeters.edu/academics/graduate-programs/master-of-public-administration/capstone-projects/",</w:t>
      </w:r>
    </w:p>
    <w:p w14:paraId="0E998195" w14:textId="77777777" w:rsidR="00B03202" w:rsidRDefault="00B03202" w:rsidP="00B03202">
      <w:r>
        <w:t xml:space="preserve">      "statusCode": 200,</w:t>
      </w:r>
    </w:p>
    <w:p w14:paraId="320CE847" w14:textId="77777777" w:rsidR="00B03202" w:rsidRDefault="00B03202" w:rsidP="00B03202">
      <w:r>
        <w:t xml:space="preserve">      "description": "Saint Peter's Graduate Programs Master of Public Administration",</w:t>
      </w:r>
    </w:p>
    <w:p w14:paraId="3437B9A5" w14:textId="77777777" w:rsidR="00B03202" w:rsidRDefault="00B03202" w:rsidP="00B03202">
      <w:r>
        <w:t xml:space="preserve">      "theme-color": "#0071cb",</w:t>
      </w:r>
    </w:p>
    <w:p w14:paraId="58D9BE37" w14:textId="77777777" w:rsidR="00B03202" w:rsidRDefault="00B03202" w:rsidP="00B03202">
      <w:r>
        <w:t xml:space="preserve">      "msapplication-config": "https://www.saintpeters.edu/academics/graduate-programs/master-of-public-administration/wp-content/themes/spc-base-theme/images/favicon/browserconfig.xml",</w:t>
      </w:r>
    </w:p>
    <w:p w14:paraId="34632490" w14:textId="77777777" w:rsidR="00B03202" w:rsidRDefault="00B03202" w:rsidP="00B03202">
      <w:r>
        <w:t xml:space="preserve">      "msapplication-TileColor": "#0071cb",</w:t>
      </w:r>
    </w:p>
    <w:p w14:paraId="5A7E8752" w14:textId="77777777" w:rsidR="00B03202" w:rsidRDefault="00B03202" w:rsidP="00B03202">
      <w:r>
        <w:lastRenderedPageBreak/>
        <w:t xml:space="preserve">      "msapplication-TileImage": "https://www.saintpeters.edu/academics/graduate-programs/master-of-public-administration/wp-content/themes/spc-base-theme/images/favicon/mstile-144x144.png",</w:t>
      </w:r>
    </w:p>
    <w:p w14:paraId="431A3AEB" w14:textId="77777777" w:rsidR="00B03202" w:rsidRDefault="00B03202" w:rsidP="00B03202">
      <w:r>
        <w:t xml:space="preserve">      "google-site-verification": "eTfI2rm563J5zBQeKfv0j4h9FfA6IPtdo6Di5zllcTY",</w:t>
      </w:r>
    </w:p>
    <w:p w14:paraId="605312F3" w14:textId="77777777" w:rsidR="00B03202" w:rsidRDefault="00B03202" w:rsidP="00B03202">
      <w:r>
        <w:t xml:space="preserve">      "google-translate-customization": "260bb346d803c46f-dbbadcf9bd3bfa86-g7111767e841b219b-17"</w:t>
      </w:r>
    </w:p>
    <w:p w14:paraId="6E0ADC5A" w14:textId="77777777" w:rsidR="00B03202" w:rsidRDefault="00B03202" w:rsidP="00B03202">
      <w:r>
        <w:t xml:space="preserve">    }</w:t>
      </w:r>
    </w:p>
    <w:p w14:paraId="31B44E00" w14:textId="77777777" w:rsidR="00B03202" w:rsidRDefault="00B03202" w:rsidP="00B03202">
      <w:r>
        <w:t xml:space="preserve">  },</w:t>
      </w:r>
    </w:p>
    <w:p w14:paraId="6D211FA7" w14:textId="77777777" w:rsidR="00B03202" w:rsidRDefault="00B03202" w:rsidP="00B03202">
      <w:r>
        <w:t xml:space="preserve">  {</w:t>
      </w:r>
    </w:p>
    <w:p w14:paraId="2AC838B7" w14:textId="77777777" w:rsidR="00B03202" w:rsidRDefault="00B03202" w:rsidP="00B03202">
      <w:r>
        <w:t xml:space="preserve">    "markdown": "[Skip to primary content](https://www.saintpeters.edu/news/2024/11/21/associate-professor-of-accounting-philip-sookram-receives-new-jersey-society-of-cpas-2024-innovation-ovation-award/#main-content \"Skip to primary content\") [Additional Site Navigation](https://www.saintpeters.edu/news/2024/11/21/associate-professor-of-accounting-philip-sookram-receives-new-jersey-society-of-cpas-2024-innovation-ovation-award/#footer \"Additional Site Navigation\")\n\nAccepted for Fall 2025? _\\|_\n\n**Secure your spot by submitting your enrollment deposit and learn more about our vibrant community.**\n\n[Learn more](https://www.saintpeters.edu/admitted-students/)\n\nClose alert\n\n# Associate Professor of Accounting Philip Sookram Receives New Jersey Society of CPAs 2024 Innovation Ovation Award\n\n- November 21, 2024\n\n**[![](https://www.saintpeters.edu/wp-content/blogs.dir/230/files/2024/11/Philip-Sookram.jpg)](https://www.saintpeters.edu/wp-content/blogs.dir/230/files/2024/11/Philip-Sookram.jpg) Jersey City, N.J. – November 21, 2024 –** The New Jersey Society of Certified Public Accountants (NJCPA) has recognized Philip Sookram, associate professor of accounting in the Frank J. Guarini School of Business at Saint Peter’s University, as a 2024 Ovation Award winner in the Innovation category. This accolade celebrates individuals who are revolutionizing the accounting field by embracing transformative technologies, pioneering data analytics and implementing innovative business practices.\n\nThe NJCPA’s Innovation category specifically highlights professionals who are driving forward-thinking change in accounting—leveraging emerging technologies, implementing data-driven strategies and enhancing engagement through creative approaches. Sookram earned this honor for his exceptional contributions to Open Educational Resources (OER), which are freely accessible teaching and learning materials available online to a global audience.\n\nSookram’s work in OER includes developing </w:t>
      </w:r>
      <w:r>
        <w:lastRenderedPageBreak/>
        <w:t>comprehensive accounting modules on Pressbooks, an open-source digital publishing platform. These modules are designed to enhance the accessibility of accounting education by providing resources in multiple formats, such as ebooks, webbooks, and PDFs.\n\n“We are very proud of Professor Sookram’s prestigious recognition from the NJCPA,” said Kimberly Reeve, Ph.D., KPMG dean of the Frank J. Guarini School of Business at Saint Peter’s University. “His innovative work in developing Open Educational Resources not only enriches our students’ learning but also expands access to quality accounting education. Professor Sookram embodies the spirit of innovation we strive for at the Guarini School of Business.”\n\nSookram’s initiative to create OER was catalyzed by his participation in the OER Summer Institute at Saint Peter’s University, funded by the U.S. Department of Education under the Title V Grant, “Ensuring Success for the New Majority Student.” This program provides faculty with stipends, training sessions, a collaborative learning community and access to Pressbooks, empowering them to adapt or create open textbooks that enhance student engagement and reduce educational costs. Sookram emphasizes, “In the pursuit of making education equitable for all, I believe this is the future of teaching, learning and development.”\n\n“Saint Peter’s OER initiative not only supports our faculty in developing high-quality, interactive course materials but also embodies our commitment to making education more inclusive and accessible,” said Daisy DeCoster, director of the Theresa and Edward O’Toole Library and coordinator of the OER Summer Institutes. “By contributing to the broader OER movement, we are helping to lower educational barriers and enrich the academic community at large.”\n\n[Learn more about Sookram’s work with OER and view the other 2024 Ovation Award winners](https://www.njcpa.org/join-connect/engage/ovation/2024/ovation-award-winners-2024).\n\n\\# # end # #\n\nFor more than 150 years Saint Peter’s University, inspired by its Jesuit, Catholic identity, commitment to individual attention and grounding in the liberal arts, educates a diverse community of learners in undergraduate, graduate, doctoral and professional programs to excel intellectually, lead ethically, serve compassionately and promote justice in our ever-changing urban and global environment. To learn more, please visit [www.saintpeters.edu](http://www.saintpeters.edu/).\n\n**Media Contact**\n\nAngeline Boyer\n\n[aboyer1@saintpeters.edu](mailto:aboyer1@saintpeters.edu)\n\n(201) 761-6238\n\n## Share This\n\nFacebook\n\nTwitter\n\nLinkedIn\n\nWe use cookies to ensure that we give you the best experience on our website. If you continue to use this site we will assume that you are happy with it.[Ok](https://www.saintpeters.edu/news/2024/11/21/associate-professor-of-accounting-philip-sookram-receives-new-jersey-society-of-cpas-2024-innovation-ovation-award/#)",</w:t>
      </w:r>
    </w:p>
    <w:p w14:paraId="5E347F73" w14:textId="77777777" w:rsidR="00B03202" w:rsidRDefault="00B03202" w:rsidP="00B03202">
      <w:r>
        <w:t xml:space="preserve">    "metadata": {</w:t>
      </w:r>
    </w:p>
    <w:p w14:paraId="1F0A36BF" w14:textId="77777777" w:rsidR="00B03202" w:rsidRDefault="00B03202" w:rsidP="00B03202">
      <w:r>
        <w:lastRenderedPageBreak/>
        <w:t xml:space="preserve">      "url": "https://www.saintpeters.edu/news/2024/11/21/associate-professor-of-accounting-philip-sookram-receives-new-jersey-society-of-cpas-2024-innovation-ovation-award/",</w:t>
      </w:r>
    </w:p>
    <w:p w14:paraId="65E2FA4D" w14:textId="77777777" w:rsidR="00B03202" w:rsidRDefault="00B03202" w:rsidP="00B03202">
      <w:r>
        <w:t xml:space="preserve">      "title": "Associate Professor of Accounting Philip Sookram Receives New Jersey Society of CPAs 2024 Innovation Ovation Award - News",</w:t>
      </w:r>
    </w:p>
    <w:p w14:paraId="4FA94FA9" w14:textId="77777777" w:rsidR="00B03202" w:rsidRDefault="00B03202" w:rsidP="00B03202">
      <w:r>
        <w:t xml:space="preserve">      "robots": "index, follow, max-image-preview:large, max-snippet:-1, max-video-preview:-1",</w:t>
      </w:r>
    </w:p>
    <w:p w14:paraId="2D61F19E" w14:textId="77777777" w:rsidR="00B03202" w:rsidRDefault="00B03202" w:rsidP="00B03202">
      <w:r>
        <w:t xml:space="preserve">      "favicon": {},</w:t>
      </w:r>
    </w:p>
    <w:p w14:paraId="217F1178" w14:textId="77777777" w:rsidR="00B03202" w:rsidRDefault="00B03202" w:rsidP="00B03202">
      <w:r>
        <w:t xml:space="preserve">      "language": "en-US",</w:t>
      </w:r>
    </w:p>
    <w:p w14:paraId="22CDDE9F" w14:textId="77777777" w:rsidR="00B03202" w:rsidRDefault="00B03202" w:rsidP="00B03202">
      <w:r>
        <w:t xml:space="preserve">      "scrapeId": "35bc4864-0288-4136-b2e5-ed3f06c64463",</w:t>
      </w:r>
    </w:p>
    <w:p w14:paraId="4EE22BD0" w14:textId="77777777" w:rsidR="00B03202" w:rsidRDefault="00B03202" w:rsidP="00B03202">
      <w:r>
        <w:t xml:space="preserve">      "viewport": "width=device-width, initial-scale=1",</w:t>
      </w:r>
    </w:p>
    <w:p w14:paraId="55B7B14A" w14:textId="77777777" w:rsidR="00B03202" w:rsidRDefault="00B03202" w:rsidP="00B03202">
      <w:r>
        <w:t xml:space="preserve">      "generator": [</w:t>
      </w:r>
    </w:p>
    <w:p w14:paraId="03193EDA" w14:textId="77777777" w:rsidR="00B03202" w:rsidRDefault="00B03202" w:rsidP="00B03202">
      <w:r>
        <w:t xml:space="preserve">        "WordPress 6.6.2",</w:t>
      </w:r>
    </w:p>
    <w:p w14:paraId="7A8CD1F0" w14:textId="77777777" w:rsidR="00B03202" w:rsidRDefault="00B03202" w:rsidP="00B03202">
      <w:r>
        <w:t xml:space="preserve">        "Elementor 3.25.4; features: additional_custom_breakpoints, e_optimized_control_loading; settings: css_print_method-external, google_font-enabled, font_display-auto"</w:t>
      </w:r>
    </w:p>
    <w:p w14:paraId="075ECC7E" w14:textId="77777777" w:rsidR="00B03202" w:rsidRDefault="00B03202" w:rsidP="00B03202">
      <w:r>
        <w:t xml:space="preserve">      ],</w:t>
      </w:r>
    </w:p>
    <w:p w14:paraId="5AD7C255" w14:textId="77777777" w:rsidR="00B03202" w:rsidRDefault="00B03202" w:rsidP="00B03202">
      <w:r>
        <w:t xml:space="preserve">      "sourceURL": "https://www.saintpeters.edu/news/2024/11/21/associate-professor-of-accounting-philip-sookram-receives-new-jersey-society-of-cpas-2024-innovation-ovation-award/",</w:t>
      </w:r>
    </w:p>
    <w:p w14:paraId="22471870" w14:textId="77777777" w:rsidR="00B03202" w:rsidRDefault="00B03202" w:rsidP="00B03202">
      <w:r>
        <w:t xml:space="preserve">      "statusCode": 200,</w:t>
      </w:r>
    </w:p>
    <w:p w14:paraId="1C814733" w14:textId="77777777" w:rsidR="00B03202" w:rsidRDefault="00B03202" w:rsidP="00B03202">
      <w:r>
        <w:t xml:space="preserve">      "description": "Go forth and change the world.",</w:t>
      </w:r>
    </w:p>
    <w:p w14:paraId="26952015" w14:textId="77777777" w:rsidR="00B03202" w:rsidRDefault="00B03202" w:rsidP="00B03202">
      <w:r>
        <w:t xml:space="preserve">      "theme-color": "#0071cb",</w:t>
      </w:r>
    </w:p>
    <w:p w14:paraId="41FC9414" w14:textId="77777777" w:rsidR="00B03202" w:rsidRDefault="00B03202" w:rsidP="00B03202">
      <w:r>
        <w:t xml:space="preserve">      "twitter:data1": "aboyer1",</w:t>
      </w:r>
    </w:p>
    <w:p w14:paraId="11C9A3ED" w14:textId="77777777" w:rsidR="00B03202" w:rsidRDefault="00B03202" w:rsidP="00B03202">
      <w:r>
        <w:t xml:space="preserve">      "twitter:data2": "3 minutes",</w:t>
      </w:r>
    </w:p>
    <w:p w14:paraId="7FA27AB5" w14:textId="77777777" w:rsidR="00B03202" w:rsidRDefault="00B03202" w:rsidP="00B03202">
      <w:r>
        <w:t xml:space="preserve">      "twitter:label1": "Written by",</w:t>
      </w:r>
    </w:p>
    <w:p w14:paraId="174A7A20" w14:textId="77777777" w:rsidR="00B03202" w:rsidRDefault="00B03202" w:rsidP="00B03202">
      <w:r>
        <w:t xml:space="preserve">      "twitter:label2": "Est. reading time",</w:t>
      </w:r>
    </w:p>
    <w:p w14:paraId="1F3BE795" w14:textId="77777777" w:rsidR="00B03202" w:rsidRDefault="00B03202" w:rsidP="00B03202">
      <w:r>
        <w:t xml:space="preserve">      "msapplication-config": "https://www.saintpeters.edu/news/wp-content/themes/spc-base-theme/images/favicon/browserconfig.xml",</w:t>
      </w:r>
    </w:p>
    <w:p w14:paraId="582FFD51" w14:textId="77777777" w:rsidR="00B03202" w:rsidRDefault="00B03202" w:rsidP="00B03202">
      <w:r>
        <w:lastRenderedPageBreak/>
        <w:t xml:space="preserve">      "msapplication-TileColor": "#0071cb",</w:t>
      </w:r>
    </w:p>
    <w:p w14:paraId="4416037D" w14:textId="77777777" w:rsidR="00B03202" w:rsidRDefault="00B03202" w:rsidP="00B03202">
      <w:r>
        <w:t xml:space="preserve">      "msapplication-TileImage": "https://www.saintpeters.edu/news/wp-content/themes/spc-base-theme/images/favicon/mstile-144x144.png",</w:t>
      </w:r>
    </w:p>
    <w:p w14:paraId="1B909DF1" w14:textId="77777777" w:rsidR="00B03202" w:rsidRDefault="00B03202" w:rsidP="00B03202">
      <w:r>
        <w:t xml:space="preserve">      "google-site-verification": "eTfI2rm563J5zBQeKfv0j4h9FfA6IPtdo6Di5zllcTY",</w:t>
      </w:r>
    </w:p>
    <w:p w14:paraId="1607DDA0" w14:textId="77777777" w:rsidR="00B03202" w:rsidRDefault="00B03202" w:rsidP="00B03202">
      <w:r>
        <w:t xml:space="preserve">      "google-translate-customization": "260bb346d803c46f-dbbadcf9bd3bfa86-g7111767e841b219b-17"</w:t>
      </w:r>
    </w:p>
    <w:p w14:paraId="46CE0A02" w14:textId="77777777" w:rsidR="00B03202" w:rsidRDefault="00B03202" w:rsidP="00B03202">
      <w:r>
        <w:t xml:space="preserve">    }</w:t>
      </w:r>
    </w:p>
    <w:p w14:paraId="6962C21F" w14:textId="77777777" w:rsidR="00B03202" w:rsidRDefault="00B03202" w:rsidP="00B03202">
      <w:r>
        <w:t xml:space="preserve">  },</w:t>
      </w:r>
    </w:p>
    <w:p w14:paraId="0CBDFF79" w14:textId="77777777" w:rsidR="00B03202" w:rsidRDefault="00B03202" w:rsidP="00B03202">
      <w:r>
        <w:t xml:space="preserve">  {</w:t>
      </w:r>
    </w:p>
    <w:p w14:paraId="6FFE811F" w14:textId="77777777" w:rsidR="00B03202" w:rsidRDefault="00B03202" w:rsidP="00B03202">
      <w:r>
        <w:t xml:space="preserve">    "markdown": "[Skip to primary content](https://www.saintpeters.edu/academics/graduate-programs/master-of-public-administration/#main-content \"Skip to primary content\") [Additional Site Navigation](https://www.saintpeters.edu/academics/graduate-programs/master-of-public-administration/#footer \"Additional Site Navigation\")\n\nAccepted for Fall 2025? _\\|_\n\n**Secure your spot by submitting your enrollment deposit and learn more about our vibrant community.**\n\n[Learn more](https://www.saintpeters.edu/admitted-students/)\n\nClose alert\n\nMaster of Public Administration\n\nThe Master of Public Administration degree program at Saint Peter’s University is a great way to prepare for a high impact career doing work about which you are passionate.\n\nWant more information on the Master of Public Administration program? Fill out our form and a representative will be in touch!\n\nRequest Information\n\n\\*Denotes a **required** field\n\nEmail Address\\*\n\nFirst Name\\*\n\nLast Name\\*\n\nMobile Phone Number \\*\n\nWhat are you interested in?\\*\n\nGraduate\n\nGraduate Program\\*\n\nMaster of Public Administration\n\nTerm Start Date\\*\n\nFall 2025 Trimester Spring 2025 Trimester\n\nRequest More Info\n\nThe Master of Public Administration degree program at Saint Peter’s University is a great way to prepare for a high impact career doing work about which you are passionate. This 36-credit program is designed for professionals who desire to play a critical role in solving public policy challenges.\n\nYou will develop a deep understanding about how policy is made and implemented so that you can effect change. You will learn the language and tools of leadership by gaining familiarity with basic concepts in economics, statistics, and budgeting. You will have a chance to hone your critical thinking, problem solving, writing, and presenting skills. Most importantly, you will grow your network by building relationships with like-minded individuals who are committed to impacting the lives of others for the better.\n\n## Program Benefits\n\nLocated in Jersey City, Saint Peter’s is an ideal place to study public </w:t>
      </w:r>
      <w:r>
        <w:lastRenderedPageBreak/>
        <w:t>administration because the city is small enough for students to meet and work with leading city and non-profit officials, yet, it is only minutes away from Manhattan’s boundless academic, cultural, and public service institutions.\n\nStudents work closely with professors who combine academic expertise with years of professional experience and learn to analyze data, design new initiatives and programs, develop budgets, and manage teams. Our graduates learn to lead individuals, teams, and social change organizations successfully. The MPA program is designed to make graduate education available and accessible.\n\n## Full</w:t>
      </w:r>
      <w:r>
        <w:rPr>
          <w:rFonts w:ascii="Cambria Math" w:hAnsi="Cambria Math" w:cs="Cambria Math"/>
        </w:rPr>
        <w:t>‐</w:t>
      </w:r>
      <w:r>
        <w:t xml:space="preserve">time students taking two classes at a time will complete the program in 2 years\n\n#### [![Master of Public Administration Course Highlights](https://www.saintpeters.edu/wp-content/blogs.dir/235/files/2021/06/MPA_Fall2020-2.jpg)](https://www.saintpeters.edu/wp-content/uploads/blogs.dir/235/files/2021/06/MPA_Fall2020-2.jpg) Course Highlights\n\n- Introduction to Public Administration and Service\n- Research and Analytic Methods\n- Leadership and Organizational Change\n- Public Sector Finance and Budgeting\n- Public Policy\n- Community Organizing and Development\n- Managing Information Technology\n\n## Career Outlook\n\nMPA graduates obtain jobs that require them to administer programs, prepare and implement policies, manage people, analyze information, serve as consultants, and act as agents of the public interest.\n\n#### MPA graduates often have careers as:\n\n|     |     |\n| --- | --- |\n| Leaders of non-profit organizations | Community organizers |\n| Elected officials | Economic development officials |\n| Legislative or gubernatorial staff | Municipal budget directors |\n| Policy advisors and analysts | Lobbyists |\n| City managers | Community relations specialists |\n| Directors of federal, state and local agencies | Planners |\n\n## Why Saint Peter’s University?\n\n[![Master of Public Administration Course Highlights](https://www.saintpeters.edu/wp-content/blogs.dir/235/files/2021/06/MPA-1.jpg)](https://www.saintpeters.edu/wp-content/uploads/blogs.dir/235/files/2021/06/MPA-1.jpg) Saint Peter’s University, inspired by its Jesuit, Catholic identity, strives to educate a diverse community of learners who will excel intellectually, lead ethically, serve compassionately and promote justice in our ever-changing environment.\n\nThe Master’s and Doctoral programs are designed to make graduate education available and accessible. With flexible learning opportunities online, hybrid and on-campus—we make coming back to the classroom an attainable goal. Expert faculty offer real-life experiences in the classroom to ensure maximum learning potential.\n\nIn addition, the [Center for Career Engagement and Experiential Learning](https://www.saintpeters.edu/ceel/students/) provides students with one-on-one advising and encouragement throughout their education.\n\nLoading...\n\nWe use cookies to ensure you get the best experience. By continuing to use this site, you consent to the use </w:t>
      </w:r>
      <w:r>
        <w:lastRenderedPageBreak/>
        <w:t>of cookies in accordance with our [Privacy Policy](https://www.saintpeters.edu/privacy-policy/).[Continue](https://www.saintpeters.edu/academics/graduate-programs/master-of-public-administration/#)",</w:t>
      </w:r>
    </w:p>
    <w:p w14:paraId="11AC7CFF" w14:textId="77777777" w:rsidR="00B03202" w:rsidRDefault="00B03202" w:rsidP="00B03202">
      <w:r>
        <w:t xml:space="preserve">    "metadata": {</w:t>
      </w:r>
    </w:p>
    <w:p w14:paraId="21440A7F" w14:textId="77777777" w:rsidR="00B03202" w:rsidRDefault="00B03202" w:rsidP="00B03202">
      <w:r>
        <w:t xml:space="preserve">      "url": "https://www.saintpeters.edu/academics/graduate-programs/master-of-public-administration/",</w:t>
      </w:r>
    </w:p>
    <w:p w14:paraId="4A536508" w14:textId="77777777" w:rsidR="00B03202" w:rsidRDefault="00B03202" w:rsidP="00B03202">
      <w:r>
        <w:t xml:space="preserve">      "title": "Saint Peter's University - Master of Public Administration",</w:t>
      </w:r>
    </w:p>
    <w:p w14:paraId="7C57B4E6" w14:textId="77777777" w:rsidR="00B03202" w:rsidRDefault="00B03202" w:rsidP="00B03202">
      <w:r>
        <w:t xml:space="preserve">      "robots": "max-image-preview:large",</w:t>
      </w:r>
    </w:p>
    <w:p w14:paraId="4BC3E952" w14:textId="77777777" w:rsidR="00B03202" w:rsidRDefault="00B03202" w:rsidP="00B03202">
      <w:r>
        <w:t xml:space="preserve">      "favicon": {},</w:t>
      </w:r>
    </w:p>
    <w:p w14:paraId="35DABBBE" w14:textId="77777777" w:rsidR="00B03202" w:rsidRDefault="00B03202" w:rsidP="00B03202">
      <w:r>
        <w:t xml:space="preserve">      "language": "en-US",</w:t>
      </w:r>
    </w:p>
    <w:p w14:paraId="23613068" w14:textId="77777777" w:rsidR="00B03202" w:rsidRDefault="00B03202" w:rsidP="00B03202">
      <w:r>
        <w:t xml:space="preserve">      "scrapeId": "0103e7a1-6b97-4fc3-b259-1ff9c698d0bc",</w:t>
      </w:r>
    </w:p>
    <w:p w14:paraId="628ACB17" w14:textId="77777777" w:rsidR="00B03202" w:rsidRDefault="00B03202" w:rsidP="00B03202">
      <w:r>
        <w:t xml:space="preserve">      "viewport": "width=device-width, initial-scale=1",</w:t>
      </w:r>
    </w:p>
    <w:p w14:paraId="019E0BDF" w14:textId="77777777" w:rsidR="00B03202" w:rsidRDefault="00B03202" w:rsidP="00B03202">
      <w:r>
        <w:t xml:space="preserve">      "generator": [</w:t>
      </w:r>
    </w:p>
    <w:p w14:paraId="273A2DAC" w14:textId="77777777" w:rsidR="00B03202" w:rsidRDefault="00B03202" w:rsidP="00B03202">
      <w:r>
        <w:t xml:space="preserve">        "WordPress 6.6.2",</w:t>
      </w:r>
    </w:p>
    <w:p w14:paraId="7DF6FA25" w14:textId="77777777" w:rsidR="00B03202" w:rsidRDefault="00B03202" w:rsidP="00B03202">
      <w:r>
        <w:t xml:space="preserve">        "Elementor 3.25.4; features: additional_custom_breakpoints, e_optimized_control_loading; settings: css_print_method-external, google_font-enabled, font_display-auto"</w:t>
      </w:r>
    </w:p>
    <w:p w14:paraId="06E760E8" w14:textId="77777777" w:rsidR="00B03202" w:rsidRDefault="00B03202" w:rsidP="00B03202">
      <w:r>
        <w:t xml:space="preserve">      ],</w:t>
      </w:r>
    </w:p>
    <w:p w14:paraId="757D5F19" w14:textId="77777777" w:rsidR="00B03202" w:rsidRDefault="00B03202" w:rsidP="00B03202">
      <w:r>
        <w:t xml:space="preserve">      "sourceURL": "https://www.saintpeters.edu/academics/graduate-programs/master-of-public-administration/",</w:t>
      </w:r>
    </w:p>
    <w:p w14:paraId="65B63279" w14:textId="77777777" w:rsidR="00B03202" w:rsidRDefault="00B03202" w:rsidP="00B03202">
      <w:r>
        <w:t xml:space="preserve">      "statusCode": 200,</w:t>
      </w:r>
    </w:p>
    <w:p w14:paraId="19BB377B" w14:textId="77777777" w:rsidR="00B03202" w:rsidRDefault="00B03202" w:rsidP="00B03202">
      <w:r>
        <w:t xml:space="preserve">      "description": "Saint Peter's Graduate Programs Master of Public Administration",</w:t>
      </w:r>
    </w:p>
    <w:p w14:paraId="3E4C3643" w14:textId="77777777" w:rsidR="00B03202" w:rsidRDefault="00B03202" w:rsidP="00B03202">
      <w:r>
        <w:t xml:space="preserve">      "theme-color": "#0071cb",</w:t>
      </w:r>
    </w:p>
    <w:p w14:paraId="0CCA743F" w14:textId="77777777" w:rsidR="00B03202" w:rsidRDefault="00B03202" w:rsidP="00B03202">
      <w:r>
        <w:t xml:space="preserve">      "msapplication-config": "https://www.saintpeters.edu/academics/graduate-programs/master-of-public-administration/wp-content/themes/spc-base-theme/images/favicon/browserconfig.xml",</w:t>
      </w:r>
    </w:p>
    <w:p w14:paraId="4DDA4870" w14:textId="77777777" w:rsidR="00B03202" w:rsidRDefault="00B03202" w:rsidP="00B03202">
      <w:r>
        <w:t xml:space="preserve">      "msapplication-TileColor": "#0071cb",</w:t>
      </w:r>
    </w:p>
    <w:p w14:paraId="4A19C954" w14:textId="77777777" w:rsidR="00B03202" w:rsidRDefault="00B03202" w:rsidP="00B03202">
      <w:r>
        <w:lastRenderedPageBreak/>
        <w:t xml:space="preserve">      "msapplication-TileImage": "https://www.saintpeters.edu/academics/graduate-programs/master-of-public-administration/wp-content/themes/spc-base-theme/images/favicon/mstile-144x144.png",</w:t>
      </w:r>
    </w:p>
    <w:p w14:paraId="5A4D70C8" w14:textId="77777777" w:rsidR="00B03202" w:rsidRDefault="00B03202" w:rsidP="00B03202">
      <w:r>
        <w:t xml:space="preserve">      "google-site-verification": "eTfI2rm563J5zBQeKfv0j4h9FfA6IPtdo6Di5zllcTY",</w:t>
      </w:r>
    </w:p>
    <w:p w14:paraId="67EC9D9E" w14:textId="77777777" w:rsidR="00B03202" w:rsidRDefault="00B03202" w:rsidP="00B03202">
      <w:r>
        <w:t xml:space="preserve">      "google-translate-customization": "260bb346d803c46f-dbbadcf9bd3bfa86-g7111767e841b219b-17"</w:t>
      </w:r>
    </w:p>
    <w:p w14:paraId="7B67A4FD" w14:textId="77777777" w:rsidR="00B03202" w:rsidRDefault="00B03202" w:rsidP="00B03202">
      <w:r>
        <w:t xml:space="preserve">    }</w:t>
      </w:r>
    </w:p>
    <w:p w14:paraId="52318202" w14:textId="77777777" w:rsidR="00B03202" w:rsidRDefault="00B03202" w:rsidP="00B03202">
      <w:r>
        <w:t xml:space="preserve">  },</w:t>
      </w:r>
    </w:p>
    <w:p w14:paraId="5055698E" w14:textId="77777777" w:rsidR="00B03202" w:rsidRDefault="00B03202" w:rsidP="00B03202">
      <w:r>
        <w:t xml:space="preserve">  {</w:t>
      </w:r>
    </w:p>
    <w:p w14:paraId="77BF5CD3" w14:textId="77777777" w:rsidR="00B03202" w:rsidRDefault="00B03202" w:rsidP="00B03202">
      <w:r>
        <w:t xml:space="preserve">    "markdown": "[Skip to primary content](https://www.saintpeters.edu/ceel/students/#main-content \"Skip to primary content\") [Additional Site Navigation](https://www.saintpeters.edu/ceel/students/#footer \"Additional Site Navigation\")\n\nAccepted for Fall 2025? _\\|_\n\n**Secure your spot by submitting your enrollment deposit and learn more about our vibrant community.**\n\n[Learn more](https://www.saintpeters.edu/admitted-students/)\n\nClose alert\n\n## Welcome to CEEl!\n\n## Students\n\n### So when do you start planning your career?\n\nAt Saint Peter’s University career preparedness is an on-going process that begins in your freshman year. CEEL is dedicated to helping you develop the skills, confidence and experience to achieve your professional goals after graduation. View our [Four Year Career Plan](https://www.saintpeters.edu/wp-content/uploads/blogs.dir/112/files/2016/09/4-year-final.pdf) to see how we prepare you for a meaningful career!\n\nYou will also benefit from the many resources and opportunities we provide:\n\n- [Career Fairs](https://www.saintpeters.edu/ceel/alumni-services/career-fairs/) – connect with over 60 employers at the Fall and Spring Career &amp; Internship Fairs!\n- [Focus 2 Career Assessment](https://www.saintpeters.edu/ceel/students/discover-career-options/) – Not sure what to do with your major? This online assessment will help you identify career paths that suit your interests and skills.\n- [Internships &amp; Academic Credit](https://www.saintpeters.edu/ceel/internships/)– Earn up to 9 credits while gaining valuable work experience!\n- **On-Campus Recruiting**– Interview with companies actively recruiting for internships, professional training programs and entry-level positions. [View](https://www.saintpeters.edu/ceel/employer-partners/the-company-we-keep/) a list of employer partners that have recruited Saint Peter’s students.\n- [**Handshake**](https://saintpeters.joinhandshake.com/login)–Saint Peter’s Career Services platform that helps students connect to employers. Students can create profiles, </w:t>
      </w:r>
      <w:r>
        <w:lastRenderedPageBreak/>
        <w:t>list their skills and feature their academic accomplishments. Students can also view companies of interest and post reviews of past internship experiences on to the company’s Handshake profile page. [Create your Handshake profile](https://saintpeters.joinhandshake.com/login)or visit our Handshake welcome page for more information.\n- **Senior Success Program** – Get on track for graduation by developing the skills that get you hired! For information on how to participate in this program, contact Enzo Fonzo at [cfonzo@saintpeters.edu](mailto:cfonzo@saintpeters.edu)\n- **Workshops &amp; Events**– CEEL offers professional development workshops, career information sessions, employer and industry panels, and networking events. [View our Calendar of Events](https://www.saintpeters.edu/ceel/calendar/).\n\n**Make an appointment with CEEL.**\n\nDrop by our office or call [(201) 761-6400](tel:2017616400) to schedule a one-on-one session with a career adviser\n\n* * *\n\n![handshake logo](https://www.saintpeters.edu/wp-content/blogs.dir/112/files/2012/07/hs-logo-primary-lg.png)\n\n[![handshake icon ](https://www.saintpeters.edu/wp-content/uploads/blogs.dir/112/files/2012/07/hs-social-icon-blue.png)](https://saintpeters.joinhandshake.com/login)\n\n**Check out job postings on [Handshake](https://saintpeters.joinhandshake.com/login).**\n\nHandshake is exclusively for Saint Peter’s University students and alumni. [Create a profile](https://saintpeters.joinhandshake.com/login) to see job postings for full-time positions, summer work and seasonal jobs.\n\n**For assistance:**\n\n- Download the [How to Login to Your Handshake Account Guide (PDF)](https://www.saintpeters.edu/wp-content/uploads/blogs.dir/112/files/2012/07/Handshake-Student-Activation-How-To-Login-Your-Account-Oct-2-2018.pdf).\n- Download the [How to Build Your Handshake Profile Guide (PDF)](https://www.saintpeters.edu/wp-content/uploads/blogs.dir/112/files/2012/07/How-to-Build-Your-Handshake-Profile-Student-October-2-2018.pdf).\n- Contact [Handshake technical support](https://support.joinhandshake.com/hc/en-us/categories/202707307-Employer).\n\nWe use cookies to ensure that we give you the best experience on our website. If you continue to use this site we will assume that you are happy with it.[Ok](https://www.saintpeters.edu/ceel/students/#)",</w:t>
      </w:r>
    </w:p>
    <w:p w14:paraId="03590E9B" w14:textId="77777777" w:rsidR="00B03202" w:rsidRDefault="00B03202" w:rsidP="00B03202">
      <w:r>
        <w:t xml:space="preserve">    "metadata": {</w:t>
      </w:r>
    </w:p>
    <w:p w14:paraId="0A91FED8" w14:textId="77777777" w:rsidR="00B03202" w:rsidRDefault="00B03202" w:rsidP="00B03202">
      <w:r>
        <w:t xml:space="preserve">      "url": "https://www.saintpeters.edu/ceel/students/",</w:t>
      </w:r>
    </w:p>
    <w:p w14:paraId="1DEA503B" w14:textId="77777777" w:rsidR="00B03202" w:rsidRDefault="00B03202" w:rsidP="00B03202">
      <w:r>
        <w:t xml:space="preserve">      "title": "Saint Peter's University - CEEL - Students",</w:t>
      </w:r>
    </w:p>
    <w:p w14:paraId="41149DE8" w14:textId="77777777" w:rsidR="00B03202" w:rsidRDefault="00B03202" w:rsidP="00B03202">
      <w:r>
        <w:t xml:space="preserve">      "robots": "max-image-preview:large",</w:t>
      </w:r>
    </w:p>
    <w:p w14:paraId="4EFAA925" w14:textId="77777777" w:rsidR="00B03202" w:rsidRDefault="00B03202" w:rsidP="00B03202">
      <w:r>
        <w:lastRenderedPageBreak/>
        <w:t xml:space="preserve">      "favicon": {},</w:t>
      </w:r>
    </w:p>
    <w:p w14:paraId="0137BE72" w14:textId="77777777" w:rsidR="00B03202" w:rsidRDefault="00B03202" w:rsidP="00B03202">
      <w:r>
        <w:t xml:space="preserve">      "language": "en-US",</w:t>
      </w:r>
    </w:p>
    <w:p w14:paraId="5291D243" w14:textId="77777777" w:rsidR="00B03202" w:rsidRDefault="00B03202" w:rsidP="00B03202">
      <w:r>
        <w:t xml:space="preserve">      "scrapeId": "1848d9b5-b330-4ac6-8eb7-b9c223514045",</w:t>
      </w:r>
    </w:p>
    <w:p w14:paraId="3F3C2CAF" w14:textId="77777777" w:rsidR="00B03202" w:rsidRDefault="00B03202" w:rsidP="00B03202">
      <w:r>
        <w:t xml:space="preserve">      "viewport": "width=device-width, initial-scale=1",</w:t>
      </w:r>
    </w:p>
    <w:p w14:paraId="028AFA70" w14:textId="77777777" w:rsidR="00B03202" w:rsidRDefault="00B03202" w:rsidP="00B03202">
      <w:r>
        <w:t xml:space="preserve">      "generator": "WordPress 6.6.2",</w:t>
      </w:r>
    </w:p>
    <w:p w14:paraId="28B64B65" w14:textId="77777777" w:rsidR="00B03202" w:rsidRDefault="00B03202" w:rsidP="00B03202">
      <w:r>
        <w:t xml:space="preserve">      "sourceURL": "https://www.saintpeters.edu/ceel/students/",</w:t>
      </w:r>
    </w:p>
    <w:p w14:paraId="747717B7" w14:textId="77777777" w:rsidR="00B03202" w:rsidRDefault="00B03202" w:rsidP="00B03202">
      <w:r>
        <w:t xml:space="preserve">      "statusCode": 200,</w:t>
      </w:r>
    </w:p>
    <w:p w14:paraId="17D5B6E7" w14:textId="77777777" w:rsidR="00B03202" w:rsidRDefault="00B03202" w:rsidP="00B03202">
      <w:r>
        <w:t xml:space="preserve">      "description": "Center for Career Engagement and Experiential Learning",</w:t>
      </w:r>
    </w:p>
    <w:p w14:paraId="7CD67349" w14:textId="77777777" w:rsidR="00B03202" w:rsidRDefault="00B03202" w:rsidP="00B03202">
      <w:r>
        <w:t xml:space="preserve">      "theme-color": "#0071cb",</w:t>
      </w:r>
    </w:p>
    <w:p w14:paraId="4A11C0A3" w14:textId="77777777" w:rsidR="00B03202" w:rsidRDefault="00B03202" w:rsidP="00B03202">
      <w:r>
        <w:t xml:space="preserve">      "msapplication-config": "https://www.saintpeters.edu/ceel/wp-content/themes/spc-base-theme/images/favicon/browserconfig.xml",</w:t>
      </w:r>
    </w:p>
    <w:p w14:paraId="261816A4" w14:textId="77777777" w:rsidR="00B03202" w:rsidRDefault="00B03202" w:rsidP="00B03202">
      <w:r>
        <w:t xml:space="preserve">      "msapplication-TileColor": "#0071cb",</w:t>
      </w:r>
    </w:p>
    <w:p w14:paraId="05295ADD" w14:textId="77777777" w:rsidR="00B03202" w:rsidRDefault="00B03202" w:rsidP="00B03202">
      <w:r>
        <w:t xml:space="preserve">      "msapplication-TileImage": "https://www.saintpeters.edu/ceel/wp-content/themes/spc-base-theme/images/favicon/mstile-144x144.png",</w:t>
      </w:r>
    </w:p>
    <w:p w14:paraId="1E8F7620" w14:textId="77777777" w:rsidR="00B03202" w:rsidRDefault="00B03202" w:rsidP="00B03202">
      <w:r>
        <w:t xml:space="preserve">      "google-site-verification": "eTfI2rm563J5zBQeKfv0j4h9FfA6IPtdo6Di5zllcTY",</w:t>
      </w:r>
    </w:p>
    <w:p w14:paraId="00B3790E" w14:textId="77777777" w:rsidR="00B03202" w:rsidRDefault="00B03202" w:rsidP="00B03202">
      <w:r>
        <w:t xml:space="preserve">      "google-translate-customization": "260bb346d803c46f-dbbadcf9bd3bfa86-g7111767e841b219b-17"</w:t>
      </w:r>
    </w:p>
    <w:p w14:paraId="0037AFE2" w14:textId="77777777" w:rsidR="00B03202" w:rsidRDefault="00B03202" w:rsidP="00B03202">
      <w:r>
        <w:t xml:space="preserve">    }</w:t>
      </w:r>
    </w:p>
    <w:p w14:paraId="73632181" w14:textId="77777777" w:rsidR="00B03202" w:rsidRDefault="00B03202" w:rsidP="00B03202">
      <w:r>
        <w:t xml:space="preserve">  },</w:t>
      </w:r>
    </w:p>
    <w:p w14:paraId="3D09443D" w14:textId="77777777" w:rsidR="00B03202" w:rsidRDefault="00B03202" w:rsidP="00B03202">
      <w:r>
        <w:t xml:space="preserve">  {</w:t>
      </w:r>
    </w:p>
    <w:p w14:paraId="278BBB98" w14:textId="77777777" w:rsidR="00B03202" w:rsidRDefault="00B03202" w:rsidP="00B03202">
      <w:r>
        <w:t xml:space="preserve">    "markdown": "[Skip to primary content](https://www.saintpeters.edu/academics/graduate-programs/education/alternate-route-certification-program/#main-content \"Skip to primary content\") [Additional Site Navigation](https://www.saintpeters.edu/academics/graduate-programs/education/alternate-route-certification-program/#footer \"Additional Site Navigation\")\n\nAccepted for Fall 2025? _\\|_\n\n**Secure your spot by submitting your enrollment deposit and learn more about our vibrant community.**\n\n[Learn more](https://www.saintpeters.edu/admitted-students/)\n\nClose alert\n\n## Education\n\nThe Saint Peter’s University Alternate Route Program is a method for college graduates to become fully certified teachers without receiving a master’s degree.  The </w:t>
      </w:r>
      <w:r>
        <w:lastRenderedPageBreak/>
        <w:t xml:space="preserve">program has four steps which take place over the course of a calendar year.\n\nFor more information about the program please refer to the [New Jersey State Department of Education’s website](https://nj.gov/education/license/).\n\n[Request Information](https://admissions.saintpeters.edu/register/ed_alt_route)\n\nSTEP ONE: Requirements to Obtain a Certificate of Eligibility (CE)\n\n**All candidates must have a minimum of a Bachelor’s degree.**\n\n- Candidates who graduated before September 1, 2016 are required to have a minimum **GPA of 2.75**.\n- Candidates who graduated on or after September 1, 2016 are required to have an overall **GPA of at least 3.00**.\n\nThere is a “flexibility rule” that says a candidate graduating on or after September 1, 2016 who does not have a minimum GPA of 3.00, but does have at least an overall GPA of 2.75 may submit an application if they obtain a passing score on the Praxis II test that is at least 10% higher than the normal passing score.\n\nSTEP TWO: Candidates must have a Bachelor’s degree with appropriate major or number of credits for requested certification area.\n\n**Elementary grade:** Candidates for an elementary grade certificate are eligible with almost all undergraduate majors except business related fields. In those cases, the candidate must have a minimum of 60 credits in liberal arts fields.\n\n**Middle School:** Candidates applying for middle school certification must have a minimum of 15 credits in the subject field in which they apply. Candidates applying only for middle school must also have a certificate as an elementary grade teacher (K-6).\n\n**High School:** Candidates applying for high school certification must have a minimum of 30 credits in a coherent sequence of courses in the subject field in which they apply. Teachers certified to teach high school may also teach middle school with their high school certification.\n\n**IF YOU DO NOT MEET THE GPA REQUIREMENTS DESCRIBED ABOVE, YOU ARE NOT ELIGIBLE TO PARTICIPATE IN THE ALTERNATE ROUTE TO CERTIFICATION PROGRAM**\n\nSTEP THREE: Basic Skills Assessment (Core Testing or Praxis I)\n\nEffective September 1, 2015, candidates must pass a Commissioner-approved basic skills assessment. Candidates are exempt from the basic skills requirement if they can demonstrate a score on the SAT, ACT or GRE at or above the cut score for the year in which they took the exam.\n\nThe three sections of the approved test are:\n\n- Core Academic Skills for Educators Reading (#5712) Passing score: 156\n- Core Academic Skills for Educators Writing (#5722) Passing score: 162\n- Core Academic Skills for Educators Math (#5732) Passing score: 150\n\n**Sign up to take the tests at www.ets.org**\n\nSTEP FOUR: PRAXIS II\n\n(SUBJECT MATTER TESTING RELATED TO THE CERTIFICATION AREA A CANDIDATE IS APPLYING FOR)\n\n- Candidates must obtain a passing score on the appropriate State Praxis test. If an applicant has a 3.5 GPA or higher, they can use another section of the Flexibility Rule which allows them to get a 5% lower State Praxis test score.\n\nThe following website provides the names of the State Praxis tests for all certification areas (pp. 3 and 4) and the passing score for each test (p. 5). </w:t>
      </w:r>
      <w:r>
        <w:lastRenderedPageBreak/>
        <w:t xml:space="preserve">[https://www.nj.gov/education/license/1112.pdf](https://www.nj.gov/education/license/1112.pdf)\n\nSTEP FIVE: \\* 50-Hour Course\n\n- Prior to July 1, 2017 all candidates were required to complete a 50-hour course.\n- Candidates who apply for a CE on or after July 1, 2017 do not need to have completed a 50-hour course.\n\n**\\*** Please see information on the 50-hour course explained later in this document.\n\nSTEP SIX: Application Process\n\nYou can apply at any time even without having completed any of the requirements described above. There isn’t an application fee, but the state will request a certification fee for the Certificate of Eligibility ($190.00).\n\nMinimum grade requirement GPA 3.0\n\nApplication: Follow the link to apply online. [https://www.state.nj.us/education/license/tcis](https://www.state.nj.us/education/license/)\n\nYou may want to wait until you have successfully completed all or most of the testing requirements described in Steps 3 and 4.\n\nSTEP SEVEN: Obtaining your Certificate of Eligibility\n\nSend all requirements to the New Jersey State Department of Education. You will receive your Certificate of Eligibility (CE).\n\nThe CE allows you to look for a teaching position and allows a school district to hire you.\n\nSTEP EIGHT: Obtain a Provisional Certificate\n\nFrom September, 1985 to September 1, 2017 all teacher candidates who received a Certificate of Eligibility (CE) and then obtained a teaching position were automatically awarded a Provisional Certificate by the New Jersey State Department of Education. They then had to complete a 200-hour training program at a college or university during their first year of teaching. Saint Peter’s University offered the 200-hour program since the start of the alternate route program in 1985.\n\nEffective September 1, 2017 the 200-hour program was changed by the State to a 400-hour program. The 400-hour program is divided into a 50-hour program of\n\npre-professional experience and a 350-hour program. Anyone may take the 50-hour program but only candidates with a CE and a teaching position may take the\n\n350-hour program.\n\nThe following quote is from a document issued by the State Department of Education on April 11, 2017 to District Superintendents. “Administrators should ensure that all new teachers hired who hold a Certificate of Eligibility (CE) are enrolled in an approved teacher preparation program by the start of their first school year and have received confirmation from the preparation program that the new teachers have completed the pre-professional (50 hours) component of the program.”\n\n50-hour Pre-Professional Experience\n\n**The 50-hour program is open to all candidates**.\n\nA candidate does not need to have a CE to take the 50-hour course\n\nCompletion of the 50-hour course is the requirement for obtaining a Provisional Certificate.\n\nCandidates are required to have a Provisional Certificate to begin teaching\n\nA candidate does not need to have a contractual teaching position to take the course.\n\nCandidates can be hired by a school/school district with a Certificate of Eligibility.\n\nCandidates who hold a Certificate of Eligibility (CE) and are hired by a school/school district to teach should complete the **50-hour pre-professional course to </w:t>
      </w:r>
      <w:r>
        <w:lastRenderedPageBreak/>
        <w:t>be eligible to receive a Provisional Certificate, which is a requirement to teach in a classroom**.\n\nIt is strongly suggested that candidates take the 50-hour program while they are completing the requirements for their CE and before obtaining a teaching position so that they will be ready to enter a classroom immediately upon being hired.\n\n| Term | Hours | Fee |\n| --- | --- | --- |\n| Semester 1 | 87 | $750 |\n| Semester 2 | 88 | $750 |\n| Semester 3 | 87 | $750 |\n| Semester 4 | 88 | $750 |\n\n[Download the Full Schedule (PDF)](https://www.saintpeters.edu/wp-content/uploads/blogs.dir/167/files/2018/02/Alternate-Route-Schedule-2017-2018-2nd-Semester.pdf)\n\nClasses take place Monday, Tuesday, Wednesday and Thursday nights depending on phase and location. Classes are always 4pm to 8pm. The program is available at four locations: Jersey City, Kearny, North Plainfield, and Sayreville.\n\nSTEP NINE: Gain Additional Information\n\nNew Jersey State Department of Education\n\nMonday - Friday\n\n8:00 a.m. and 4:00 p.m.\n\nPhone 609-292-2070\n\n**Website:** [https://www.state.nj.us/njded/educators/license/](https://www.state.nj.us/njded/educators/license/)\n\n**For more information, click: What are the Requirements for Certification?**\n\n**Then click on: Certificate Subject Area/Grade level and Codes**\n\n**Find your subject certification area and click on CE in the column on the left side.**\n\nWe use cookies to ensure that we give you the best experience on our website. If you continue to use this site we will assume that you are happy with it.[Ok](https://www.saintpeters.edu/academics/graduate-programs/education/alternate-route-certification-program/#)",</w:t>
      </w:r>
    </w:p>
    <w:p w14:paraId="36A86B1E" w14:textId="77777777" w:rsidR="00B03202" w:rsidRDefault="00B03202" w:rsidP="00B03202">
      <w:r>
        <w:t xml:space="preserve">    "metadata": {</w:t>
      </w:r>
    </w:p>
    <w:p w14:paraId="762240E0" w14:textId="77777777" w:rsidR="00B03202" w:rsidRDefault="00B03202" w:rsidP="00B03202">
      <w:r>
        <w:t xml:space="preserve">      "url": "https://www.saintpeters.edu/academics/graduate-programs/education/alternate-route-certification-program/",</w:t>
      </w:r>
    </w:p>
    <w:p w14:paraId="1B1FCF8F" w14:textId="77777777" w:rsidR="00B03202" w:rsidRDefault="00B03202" w:rsidP="00B03202">
      <w:r>
        <w:t xml:space="preserve">      "title": "Saint Peter's University - Education - Alternate Route to Certification Program",</w:t>
      </w:r>
    </w:p>
    <w:p w14:paraId="2E6A4FEE" w14:textId="77777777" w:rsidR="00B03202" w:rsidRDefault="00B03202" w:rsidP="00B03202">
      <w:r>
        <w:t xml:space="preserve">      "robots": "max-image-preview:large",</w:t>
      </w:r>
    </w:p>
    <w:p w14:paraId="3F893308" w14:textId="77777777" w:rsidR="00B03202" w:rsidRDefault="00B03202" w:rsidP="00B03202">
      <w:r>
        <w:t xml:space="preserve">      "favicon": {},</w:t>
      </w:r>
    </w:p>
    <w:p w14:paraId="0D777E05" w14:textId="77777777" w:rsidR="00B03202" w:rsidRDefault="00B03202" w:rsidP="00B03202">
      <w:r>
        <w:t xml:space="preserve">      "language": "en-US",</w:t>
      </w:r>
    </w:p>
    <w:p w14:paraId="3C2A3D90" w14:textId="77777777" w:rsidR="00B03202" w:rsidRDefault="00B03202" w:rsidP="00B03202">
      <w:r>
        <w:t xml:space="preserve">      "scrapeId": "3d3ae2a4-e8a4-4cc2-a70c-c64f4a90a957",</w:t>
      </w:r>
    </w:p>
    <w:p w14:paraId="3B889C8C" w14:textId="77777777" w:rsidR="00B03202" w:rsidRDefault="00B03202" w:rsidP="00B03202">
      <w:r>
        <w:t xml:space="preserve">      "viewport": "width=device-width, initial-scale=1",</w:t>
      </w:r>
    </w:p>
    <w:p w14:paraId="02EA7B88" w14:textId="77777777" w:rsidR="00B03202" w:rsidRDefault="00B03202" w:rsidP="00B03202">
      <w:r>
        <w:t xml:space="preserve">      "generator": [</w:t>
      </w:r>
    </w:p>
    <w:p w14:paraId="7891CD9F" w14:textId="77777777" w:rsidR="00B03202" w:rsidRDefault="00B03202" w:rsidP="00B03202">
      <w:r>
        <w:t xml:space="preserve">        "WordPress 6.6.2",</w:t>
      </w:r>
    </w:p>
    <w:p w14:paraId="0C8A35F8" w14:textId="77777777" w:rsidR="00B03202" w:rsidRDefault="00B03202" w:rsidP="00B03202">
      <w:r>
        <w:lastRenderedPageBreak/>
        <w:t xml:space="preserve">        "Elementor 3.25.4; features: additional_custom_breakpoints, e_optimized_control_loading; settings: css_print_method-external, google_font-enabled, font_display-auto"</w:t>
      </w:r>
    </w:p>
    <w:p w14:paraId="2D45102F" w14:textId="77777777" w:rsidR="00B03202" w:rsidRDefault="00B03202" w:rsidP="00B03202">
      <w:r>
        <w:t xml:space="preserve">      ],</w:t>
      </w:r>
    </w:p>
    <w:p w14:paraId="4D8AB18A" w14:textId="77777777" w:rsidR="00B03202" w:rsidRDefault="00B03202" w:rsidP="00B03202">
      <w:r>
        <w:t xml:space="preserve">      "sourceURL": "https://www.saintpeters.edu/academics/graduate-programs/education/alternate-route-certification-program/",</w:t>
      </w:r>
    </w:p>
    <w:p w14:paraId="5CC9EC7F" w14:textId="77777777" w:rsidR="00B03202" w:rsidRDefault="00B03202" w:rsidP="00B03202">
      <w:r>
        <w:t xml:space="preserve">      "statusCode": 200,</w:t>
      </w:r>
    </w:p>
    <w:p w14:paraId="4982BD85" w14:textId="77777777" w:rsidR="00B03202" w:rsidRDefault="00B03202" w:rsidP="00B03202">
      <w:r>
        <w:t xml:space="preserve">      "description": "Just another Saint Peters University ( Development ) Sites site",</w:t>
      </w:r>
    </w:p>
    <w:p w14:paraId="37AD7B0C" w14:textId="77777777" w:rsidR="00B03202" w:rsidRDefault="00B03202" w:rsidP="00B03202">
      <w:r>
        <w:t xml:space="preserve">      "theme-color": "#0071cb",</w:t>
      </w:r>
    </w:p>
    <w:p w14:paraId="15564C23" w14:textId="77777777" w:rsidR="00B03202" w:rsidRDefault="00B03202" w:rsidP="00B03202">
      <w:r>
        <w:t xml:space="preserve">      "msapplication-config": "https://www.saintpeters.edu/academics/graduate-programs/education/wp-content/themes/spc-base-theme/images/favicon/browserconfig.xml",</w:t>
      </w:r>
    </w:p>
    <w:p w14:paraId="2AB386D9" w14:textId="77777777" w:rsidR="00B03202" w:rsidRDefault="00B03202" w:rsidP="00B03202">
      <w:r>
        <w:t xml:space="preserve">      "msapplication-TileColor": "#0071cb",</w:t>
      </w:r>
    </w:p>
    <w:p w14:paraId="44490C26" w14:textId="77777777" w:rsidR="00B03202" w:rsidRDefault="00B03202" w:rsidP="00B03202">
      <w:r>
        <w:t xml:space="preserve">      "msapplication-TileImage": "https://www.saintpeters.edu/academics/graduate-programs/education/wp-content/themes/spc-base-theme/images/favicon/mstile-144x144.png",</w:t>
      </w:r>
    </w:p>
    <w:p w14:paraId="4163D510" w14:textId="77777777" w:rsidR="00B03202" w:rsidRDefault="00B03202" w:rsidP="00B03202">
      <w:r>
        <w:t xml:space="preserve">      "google-site-verification": "eTfI2rm563J5zBQeKfv0j4h9FfA6IPtdo6Di5zllcTY",</w:t>
      </w:r>
    </w:p>
    <w:p w14:paraId="2DF196B0" w14:textId="77777777" w:rsidR="00B03202" w:rsidRDefault="00B03202" w:rsidP="00B03202">
      <w:r>
        <w:t xml:space="preserve">      "google-translate-customization": "260bb346d803c46f-dbbadcf9bd3bfa86-g7111767e841b219b-17"</w:t>
      </w:r>
    </w:p>
    <w:p w14:paraId="282EA98B" w14:textId="77777777" w:rsidR="00B03202" w:rsidRDefault="00B03202" w:rsidP="00B03202">
      <w:r>
        <w:t xml:space="preserve">    }</w:t>
      </w:r>
    </w:p>
    <w:p w14:paraId="212AF78A" w14:textId="77777777" w:rsidR="00B03202" w:rsidRDefault="00B03202" w:rsidP="00B03202">
      <w:r>
        <w:t xml:space="preserve">  },</w:t>
      </w:r>
    </w:p>
    <w:p w14:paraId="08672BE6" w14:textId="77777777" w:rsidR="00B03202" w:rsidRDefault="00B03202" w:rsidP="00B03202">
      <w:r>
        <w:t xml:space="preserve">  {</w:t>
      </w:r>
    </w:p>
    <w:p w14:paraId="790BC3F5" w14:textId="77777777" w:rsidR="00B03202" w:rsidRDefault="00B03202" w:rsidP="00B03202">
      <w:r>
        <w:t xml:space="preserve">    "markdown": "[Skip to primary content](https://www.saintpeters.edu/blog/success/newstein-chang/#main-content \"Skip to primary content\") [Additional Site Navigation](https://www.saintpeters.edu/blog/success/newstein-chang/#footer \"Additional Site Navigation\")\n\nAccepted for Fall 2025? _\\|_\n\n**Secure your spot by submitting your enrollment deposit and learn more about our vibrant community.**\n\n[Learn more](https://www.saintpeters.edu/admitted-students/)\n\nClose alert\n\n# Newstein Chang ’19\n\n![Newstein Chang](https://www.saintpeters.edu/wp-content/blogs.dir/1/files/2022/10/Newstein-</w:t>
      </w:r>
      <w:r>
        <w:lastRenderedPageBreak/>
        <w:t>Chang.jpg)\n\n&gt; “I initially enrolled as a biology major. Then I took ED160, Education and Schooling in a Multicultural Society…That course changed my life. I found my calling. In education, I will be in a position to share my passion for science.”\n\nNewstein Chang ’19 was all in on STEM when he entered Saint Peter’s University. But it wasn’t until he took an introductory class in education that he realized his future would be in the classroom instead of the laboratory.\n\n“I initially enrolled as a biology major. Then I took ‘Education and Schooling in a Multicultural Society,’” Chang said, adding that the passion of his professor was contagious. “I was inspired from the start. I knew that this is where I wanted to be, not chained to a lab stool, working with pipettes and microscopes. That course changed my life. I found my calling. In education, I will be in a position to share my passion for science.”\n\nChang served as a student-teacher at John P. Stevens High School in Edison—the rival school of his own alma mater, Edison High School. As well as finishing his coursework, Chang also served as a resident assistant, a volunteer coordinator for the Foreign Language School, and a peer tutor in the STEM Engagement Center, all of which taught him skills that will be useful as an educator.\n\nWe use cookies to ensure you get the best experience. By continuing to use this site, you consent to the use of cookies in accordance with our [Privacy Policy](https://www.saintpeters.edu/privacy-policy/).[Continue](https://www.saintpeters.edu/blog/success/newstein-chang/#)",</w:t>
      </w:r>
    </w:p>
    <w:p w14:paraId="5369910D" w14:textId="77777777" w:rsidR="00B03202" w:rsidRDefault="00B03202" w:rsidP="00B03202">
      <w:r>
        <w:t xml:space="preserve">    "metadata": {</w:t>
      </w:r>
    </w:p>
    <w:p w14:paraId="13EE9417" w14:textId="77777777" w:rsidR="00B03202" w:rsidRDefault="00B03202" w:rsidP="00B03202">
      <w:r>
        <w:t xml:space="preserve">      "url": "https://www.saintpeters.edu/blog/success/newstein-chang/",</w:t>
      </w:r>
    </w:p>
    <w:p w14:paraId="42B3ED34" w14:textId="77777777" w:rsidR="00B03202" w:rsidRDefault="00B03202" w:rsidP="00B03202">
      <w:r>
        <w:t xml:space="preserve">      "ogUrl": "https://www.saintpeters.edu/blog/success/newstein-chang/",</w:t>
      </w:r>
    </w:p>
    <w:p w14:paraId="0B9FBC3C" w14:textId="77777777" w:rsidR="00B03202" w:rsidRDefault="00B03202" w:rsidP="00B03202">
      <w:r>
        <w:t xml:space="preserve">      "title": "Newstein Chang '19 - Saint Peter's University - Home",</w:t>
      </w:r>
    </w:p>
    <w:p w14:paraId="0A050332" w14:textId="77777777" w:rsidR="00B03202" w:rsidRDefault="00B03202" w:rsidP="00B03202">
      <w:r>
        <w:t xml:space="preserve">      "author": "Janey Lee",</w:t>
      </w:r>
    </w:p>
    <w:p w14:paraId="7D584DE2" w14:textId="77777777" w:rsidR="00B03202" w:rsidRDefault="00B03202" w:rsidP="00B03202">
      <w:r>
        <w:t xml:space="preserve">      "og:url": "https://www.saintpeters.edu/blog/success/newstein-chang/",</w:t>
      </w:r>
    </w:p>
    <w:p w14:paraId="3FB0C433" w14:textId="77777777" w:rsidR="00B03202" w:rsidRDefault="00B03202" w:rsidP="00B03202">
      <w:r>
        <w:t xml:space="preserve">      "robots": "index, follow, max-image-preview:large, max-snippet:-1, max-video-preview:-1",</w:t>
      </w:r>
    </w:p>
    <w:p w14:paraId="7B639DFC" w14:textId="77777777" w:rsidR="00B03202" w:rsidRDefault="00B03202" w:rsidP="00B03202">
      <w:r>
        <w:t xml:space="preserve">      "favicon": {},</w:t>
      </w:r>
    </w:p>
    <w:p w14:paraId="37B0B4FF" w14:textId="77777777" w:rsidR="00B03202" w:rsidRDefault="00B03202" w:rsidP="00B03202">
      <w:r>
        <w:t xml:space="preserve">      "og:type": "article",</w:t>
      </w:r>
    </w:p>
    <w:p w14:paraId="111C7C92" w14:textId="77777777" w:rsidR="00B03202" w:rsidRDefault="00B03202" w:rsidP="00B03202">
      <w:r>
        <w:t xml:space="preserve">      "ogImage": "https://www.saintpeters.edu/wp-content/blogs.dir/1/files/2022/10/Newstein-Chang.jpg",</w:t>
      </w:r>
    </w:p>
    <w:p w14:paraId="0CE3B007" w14:textId="77777777" w:rsidR="00B03202" w:rsidRDefault="00B03202" w:rsidP="00B03202">
      <w:r>
        <w:t xml:space="preserve">      "ogTitle": "Newstein Chang '19 - Saint Peter's University - Home",</w:t>
      </w:r>
    </w:p>
    <w:p w14:paraId="15E4BEDB" w14:textId="77777777" w:rsidR="00B03202" w:rsidRDefault="00B03202" w:rsidP="00B03202">
      <w:r>
        <w:t xml:space="preserve">      "language": "en-US",</w:t>
      </w:r>
    </w:p>
    <w:p w14:paraId="037AA7E3" w14:textId="77777777" w:rsidR="00B03202" w:rsidRDefault="00B03202" w:rsidP="00B03202">
      <w:r>
        <w:lastRenderedPageBreak/>
        <w:t xml:space="preserve">      "og:image": "https://www.saintpeters.edu/wp-content/blogs.dir/1/files/2022/10/Newstein-Chang.jpg",</w:t>
      </w:r>
    </w:p>
    <w:p w14:paraId="13875827" w14:textId="77777777" w:rsidR="00B03202" w:rsidRDefault="00B03202" w:rsidP="00B03202">
      <w:r>
        <w:t xml:space="preserve">      "og:title": "Newstein Chang '19 - Saint Peter's University - Home",</w:t>
      </w:r>
    </w:p>
    <w:p w14:paraId="4A4D9BD8" w14:textId="77777777" w:rsidR="00B03202" w:rsidRDefault="00B03202" w:rsidP="00B03202">
      <w:r>
        <w:t xml:space="preserve">      "ogLocale": "en_US",</w:t>
      </w:r>
    </w:p>
    <w:p w14:paraId="1E6098D8" w14:textId="77777777" w:rsidR="00B03202" w:rsidRDefault="00B03202" w:rsidP="00B03202">
      <w:r>
        <w:t xml:space="preserve">      "scrapeId": "37dd6476-4c66-4fa4-834f-39808c1b40bd",</w:t>
      </w:r>
    </w:p>
    <w:p w14:paraId="7AD4551B" w14:textId="77777777" w:rsidR="00B03202" w:rsidRDefault="00B03202" w:rsidP="00B03202">
      <w:r>
        <w:t xml:space="preserve">      "viewport": "width=device-width, initial-scale=1",</w:t>
      </w:r>
    </w:p>
    <w:p w14:paraId="3ED1E751" w14:textId="77777777" w:rsidR="00B03202" w:rsidRDefault="00B03202" w:rsidP="00B03202">
      <w:r>
        <w:t xml:space="preserve">      "generator": [</w:t>
      </w:r>
    </w:p>
    <w:p w14:paraId="15A3E7AB" w14:textId="77777777" w:rsidR="00B03202" w:rsidRDefault="00B03202" w:rsidP="00B03202">
      <w:r>
        <w:t xml:space="preserve">        "WordPress 6.6.2",</w:t>
      </w:r>
    </w:p>
    <w:p w14:paraId="4BFB4B69" w14:textId="77777777" w:rsidR="00B03202" w:rsidRDefault="00B03202" w:rsidP="00B03202">
      <w:r>
        <w:t xml:space="preserve">        "Elementor 3.25.4; features: additional_custom_breakpoints, e_optimized_control_loading; settings: css_print_method-external, google_font-enabled, font_display-auto"</w:t>
      </w:r>
    </w:p>
    <w:p w14:paraId="0288CF25" w14:textId="77777777" w:rsidR="00B03202" w:rsidRDefault="00B03202" w:rsidP="00B03202">
      <w:r>
        <w:t xml:space="preserve">      ],</w:t>
      </w:r>
    </w:p>
    <w:p w14:paraId="557F634E" w14:textId="77777777" w:rsidR="00B03202" w:rsidRDefault="00B03202" w:rsidP="00B03202">
      <w:r>
        <w:t xml:space="preserve">      "og:locale": "en_US",</w:t>
      </w:r>
    </w:p>
    <w:p w14:paraId="13118F44" w14:textId="77777777" w:rsidR="00B03202" w:rsidRDefault="00B03202" w:rsidP="00B03202">
      <w:r>
        <w:t xml:space="preserve">      "sourceURL": "https://www.saintpeters.edu/blog/success/newstein-chang/",</w:t>
      </w:r>
    </w:p>
    <w:p w14:paraId="23B1EBB6" w14:textId="77777777" w:rsidR="00B03202" w:rsidRDefault="00B03202" w:rsidP="00B03202">
      <w:r>
        <w:t xml:space="preserve">      "ogSiteName": "Saint Peter's University - Home",</w:t>
      </w:r>
    </w:p>
    <w:p w14:paraId="7BAC6DF2" w14:textId="77777777" w:rsidR="00B03202" w:rsidRDefault="00B03202" w:rsidP="00B03202">
      <w:r>
        <w:t xml:space="preserve">      "statusCode": 200,</w:t>
      </w:r>
    </w:p>
    <w:p w14:paraId="2102CC09" w14:textId="77777777" w:rsidR="00B03202" w:rsidRDefault="00B03202" w:rsidP="00B03202">
      <w:r>
        <w:t xml:space="preserve">      "description": "Saint Peter's University – Institute of STEM Experiential Learning",</w:t>
      </w:r>
    </w:p>
    <w:p w14:paraId="035A3723" w14:textId="77777777" w:rsidR="00B03202" w:rsidRDefault="00B03202" w:rsidP="00B03202">
      <w:r>
        <w:t xml:space="preserve">      "theme-color": [</w:t>
      </w:r>
    </w:p>
    <w:p w14:paraId="3701E03B" w14:textId="77777777" w:rsidR="00B03202" w:rsidRDefault="00B03202" w:rsidP="00B03202">
      <w:r>
        <w:t xml:space="preserve">        "#0071cb",</w:t>
      </w:r>
    </w:p>
    <w:p w14:paraId="5E03F8D8" w14:textId="77777777" w:rsidR="00B03202" w:rsidRDefault="00B03202" w:rsidP="00B03202">
      <w:r>
        <w:t xml:space="preserve">        "#FFFFFF"</w:t>
      </w:r>
    </w:p>
    <w:p w14:paraId="596E6643" w14:textId="77777777" w:rsidR="00B03202" w:rsidRDefault="00B03202" w:rsidP="00B03202">
      <w:r>
        <w:t xml:space="preserve">      ],</w:t>
      </w:r>
    </w:p>
    <w:p w14:paraId="7B55F27A" w14:textId="77777777" w:rsidR="00B03202" w:rsidRDefault="00B03202" w:rsidP="00B03202">
      <w:r>
        <w:t xml:space="preserve">      "modifiedTime": "2022-10-27T21:57:54+00:00",</w:t>
      </w:r>
    </w:p>
    <w:p w14:paraId="2B441FDE" w14:textId="77777777" w:rsidR="00B03202" w:rsidRDefault="00B03202" w:rsidP="00B03202">
      <w:r>
        <w:t xml:space="preserve">      "og:site_name": "Saint Peter's University - Home",</w:t>
      </w:r>
    </w:p>
    <w:p w14:paraId="6F8750B3" w14:textId="77777777" w:rsidR="00B03202" w:rsidRDefault="00B03202" w:rsidP="00B03202">
      <w:r>
        <w:t xml:space="preserve">      "twitter:card": "summary_large_image",</w:t>
      </w:r>
    </w:p>
    <w:p w14:paraId="352FE70D" w14:textId="77777777" w:rsidR="00B03202" w:rsidRDefault="00B03202" w:rsidP="00B03202">
      <w:r>
        <w:t xml:space="preserve">      "twitter:site": "@saintpetersuniv",</w:t>
      </w:r>
    </w:p>
    <w:p w14:paraId="09BFB9AA" w14:textId="77777777" w:rsidR="00B03202" w:rsidRDefault="00B03202" w:rsidP="00B03202">
      <w:r>
        <w:t xml:space="preserve">      "og:image:type": "image/jpeg",</w:t>
      </w:r>
    </w:p>
    <w:p w14:paraId="1B425D5E" w14:textId="77777777" w:rsidR="00B03202" w:rsidRDefault="00B03202" w:rsidP="00B03202">
      <w:r>
        <w:t xml:space="preserve">      "ogDescription": "Education major Edison, New Jersey",</w:t>
      </w:r>
    </w:p>
    <w:p w14:paraId="5C0491E0" w14:textId="77777777" w:rsidR="00B03202" w:rsidRDefault="00B03202" w:rsidP="00B03202">
      <w:r>
        <w:lastRenderedPageBreak/>
        <w:t xml:space="preserve">      "publishedTime": "2022-10-27T18:15:32+00:00",</w:t>
      </w:r>
    </w:p>
    <w:p w14:paraId="365D1717" w14:textId="77777777" w:rsidR="00B03202" w:rsidRDefault="00B03202" w:rsidP="00B03202">
      <w:r>
        <w:t xml:space="preserve">      "twitter:data1": "Janey Lee",</w:t>
      </w:r>
    </w:p>
    <w:p w14:paraId="2C4BA998" w14:textId="77777777" w:rsidR="00B03202" w:rsidRDefault="00B03202" w:rsidP="00B03202">
      <w:r>
        <w:t xml:space="preserve">      "twitter:data2": "1 minute",</w:t>
      </w:r>
    </w:p>
    <w:p w14:paraId="6DB5F6B2" w14:textId="77777777" w:rsidR="00B03202" w:rsidRDefault="00B03202" w:rsidP="00B03202">
      <w:r>
        <w:t xml:space="preserve">      "og:description": "Education major Edison, New Jersey",</w:t>
      </w:r>
    </w:p>
    <w:p w14:paraId="78C5F9A1" w14:textId="77777777" w:rsidR="00B03202" w:rsidRDefault="00B03202" w:rsidP="00B03202">
      <w:r>
        <w:t xml:space="preserve">      "og:image:width": "450",</w:t>
      </w:r>
    </w:p>
    <w:p w14:paraId="5E069623" w14:textId="77777777" w:rsidR="00B03202" w:rsidRDefault="00B03202" w:rsidP="00B03202">
      <w:r>
        <w:t xml:space="preserve">      "twitter:label1": "Written by",</w:t>
      </w:r>
    </w:p>
    <w:p w14:paraId="3DBAB846" w14:textId="77777777" w:rsidR="00B03202" w:rsidRDefault="00B03202" w:rsidP="00B03202">
      <w:r>
        <w:t xml:space="preserve">      "twitter:label2": "Est. reading time",</w:t>
      </w:r>
    </w:p>
    <w:p w14:paraId="3F3C1D10" w14:textId="77777777" w:rsidR="00B03202" w:rsidRDefault="00B03202" w:rsidP="00B03202">
      <w:r>
        <w:t xml:space="preserve">      "og:image:height": "450",</w:t>
      </w:r>
    </w:p>
    <w:p w14:paraId="0033BB2B" w14:textId="77777777" w:rsidR="00B03202" w:rsidRDefault="00B03202" w:rsidP="00B03202">
      <w:r>
        <w:t xml:space="preserve">      "twitter:creator": "@saintpetersuniv",</w:t>
      </w:r>
    </w:p>
    <w:p w14:paraId="5BA0179E" w14:textId="77777777" w:rsidR="00B03202" w:rsidRDefault="00B03202" w:rsidP="00B03202">
      <w:r>
        <w:t xml:space="preserve">      "article:publisher": "https://www.facebook.com/saintpetersuniversity",</w:t>
      </w:r>
    </w:p>
    <w:p w14:paraId="27B6EEAE" w14:textId="77777777" w:rsidR="00B03202" w:rsidRDefault="00B03202" w:rsidP="00B03202">
      <w:r>
        <w:t xml:space="preserve">      "msapplication-config": "https://www.saintpeters.edu/wp-content/themes/spc-base-theme/images/favicon/browserconfig.xml",</w:t>
      </w:r>
    </w:p>
    <w:p w14:paraId="2FEF48C0" w14:textId="77777777" w:rsidR="00B03202" w:rsidRDefault="00B03202" w:rsidP="00B03202">
      <w:r>
        <w:t xml:space="preserve">      "article:modified_time": "2022-10-27T21:57:54+00:00",</w:t>
      </w:r>
    </w:p>
    <w:p w14:paraId="09C6C8CB" w14:textId="77777777" w:rsidR="00B03202" w:rsidRDefault="00B03202" w:rsidP="00B03202">
      <w:r>
        <w:t xml:space="preserve">      "article:published_time": "2022-10-27T18:15:32+00:00",</w:t>
      </w:r>
    </w:p>
    <w:p w14:paraId="2A11BB76" w14:textId="77777777" w:rsidR="00B03202" w:rsidRDefault="00B03202" w:rsidP="00B03202">
      <w:r>
        <w:t xml:space="preserve">      "msapplication-TileColor": "#0071cb",</w:t>
      </w:r>
    </w:p>
    <w:p w14:paraId="05515BB0" w14:textId="77777777" w:rsidR="00B03202" w:rsidRDefault="00B03202" w:rsidP="00B03202">
      <w:r>
        <w:t xml:space="preserve">      "msapplication-TileImage": "https://www.saintpeters.edu/wp-content/themes/spc-base-theme/images/favicon/mstile-144x144.png",</w:t>
      </w:r>
    </w:p>
    <w:p w14:paraId="1D371CCC" w14:textId="77777777" w:rsidR="00B03202" w:rsidRDefault="00B03202" w:rsidP="00B03202">
      <w:r>
        <w:t xml:space="preserve">      "google-site-verification": "eTfI2rm563J5zBQeKfv0j4h9FfA6IPtdo6Di5zllcTY",</w:t>
      </w:r>
    </w:p>
    <w:p w14:paraId="665877E1" w14:textId="77777777" w:rsidR="00B03202" w:rsidRDefault="00B03202" w:rsidP="00B03202">
      <w:r>
        <w:t xml:space="preserve">      "google-translate-customization": "260bb346d803c46f-dbbadcf9bd3bfa86-g7111767e841b219b-17"</w:t>
      </w:r>
    </w:p>
    <w:p w14:paraId="6AFBCE4C" w14:textId="77777777" w:rsidR="00B03202" w:rsidRDefault="00B03202" w:rsidP="00B03202">
      <w:r>
        <w:t xml:space="preserve">    }</w:t>
      </w:r>
    </w:p>
    <w:p w14:paraId="59263876" w14:textId="77777777" w:rsidR="00B03202" w:rsidRDefault="00B03202" w:rsidP="00B03202">
      <w:r>
        <w:t xml:space="preserve">  },</w:t>
      </w:r>
    </w:p>
    <w:p w14:paraId="2A50F4A4" w14:textId="77777777" w:rsidR="00B03202" w:rsidRDefault="00B03202" w:rsidP="00B03202">
      <w:r>
        <w:t xml:space="preserve">  {</w:t>
      </w:r>
    </w:p>
    <w:p w14:paraId="7EC5EF06" w14:textId="77777777" w:rsidR="00B03202" w:rsidRDefault="00B03202" w:rsidP="00B03202">
      <w:r>
        <w:t xml:space="preserve">    "markdown": "[Skip to primary content](https://www.saintpeters.edu/academics/graduate-programs/health-sciences/courses/#main-content \"Skip to primary content\") [Additional Site Navigation](https://www.saintpeters.edu/academics/graduate-programs/health-sciences/courses/#footer \"Additional Site Navigation\")\n\nAccepted for Fall 2025? </w:t>
      </w:r>
      <w:r>
        <w:lastRenderedPageBreak/>
        <w:t xml:space="preserve">_\\|_\n\n**Secure your spot by submitting your enrollment deposit and learn more about our vibrant community.**\n\n[Learn more](https://www.saintpeters.edu/admitted-students/)\n\nClose alert\n\n## Master of Science in Health Science\n\n### Core\n\n**Research Methods and Design**\n\nThis course is designed to provide students with an introduction to research in the health sciences through an overview of the research process partnered with an emphasis on how a research question is formulated based on a review of literature. By identifying appropriate theoretical framework, both quantitative and qualitative research design strategies will be presented as a means to answer a\n\nquestion.\n\n**Statistical Methods**\n\nThis course provides students with a theoretical and practical understanding of qualitative and quantitative research methods by drawing on several qualitative research traditions such as ethnography, grounded theory, and case studies. Particular attention will be geared towards the application of these research methods to health care issues, sampling distributions, inferential statistics, estimation and hypothesis testing, and nonparametric statistics.\n\n**Legal and Ethical Issues in Healthcare**\n\nThis course will provide students with in-depth knowledge on legal and ethical issues with an emphasis on ethical decision making and its on health care as well as the ethical issues in research in the health sciences. The knowledge acquired from this course will enable students to meet the needs of the changing and expanding health care environment.\n\n**Health Services, Issues and Trends**\n\nThis course provides an overview of how healthcare and public health are organized and delivered in the United States. This course will focus on how theory, research, and practice interface with population health and health care delivery in the US. Health issues will be discussed by unit of analysis including individual, interpersonal, organizational, community and national levels. Behavioral health theories will be reviewed for each level of analysis and how each can be used to understand health and healthcare in the US.\n\n**Leadership**\n\nBy exploring current leadership theory and practice, students will be given opportunities to think more deeply and systematically about leadership and consider these concepts in relation to health care organizations.\n\n**Cultural Diversity &amp; Disparities in Healthcare**\n\nPeople of diverse racial, ethnic, and cultural backgrounds suffer disproportionately from cardiovascular disease, diabetes, HIV/AIDS, and various forms of cancer. This course will address the reality of these health disparities and different perceptions of the healthcare system between the groups, to understand some of the cultural forces behind them.\n\n**Capstone Project**\n\nStudents will participate in an internship experience approved by the director of the program. Engagement in programs such as community health organizations or health care organizations are highly suggested. Through the internship experience, the student will be responsible for developing and executing a project geared towards the needs or request of the chosen organization in which the internship is based. The project will be reviewed by the faculty advisor to the </w:t>
      </w:r>
      <w:r>
        <w:lastRenderedPageBreak/>
        <w:t xml:space="preserve">internship and culminate in a formal paper written by the student that delineates the project and its implementation. Additionally, the formal paper will address the assessment of the effectiveness of the intervention.\n\n* * *\n\n### Electives\n\n**Global Health**\n\nThis course will introduce fundamental concepts and issues in global health in developed and developing countries to increase awareness of health issues from a global perspective. It introduces key global health topics and emphasizes the critical relationships between health, disease, and socio-economic development. The challenges associated with global health issues and the global efforts and strategies underway to prevent and control them will also be explored.\n\n**Health Behavior**\n\nSocial and Behavioral theories of health related behavior change will be reviewed to provide an\n\nunderstanding of and to address public health problems. As an individual’s health and well being is affected by a variety of factors, i.e. social and environmental, we will examine how these factors affect health behaviors and how these influences are used and can be used to improve health and prevent disease.\n\n**Community Mental Health and Wellness**\n\nExtensive investigations into preventing common problems will be explored. The course will focus on fostering good mental health or psychological wellness. The counselor is seen as functioning in an extremely proactive role and as a wellness educator. Topics include establishing peer mediation programs, suicide awareness, managing impulsivity, forming support groups, training peer counselors, developing study skills, learning stress reduction techniques, recognizing and dealing with depression, isolation, cultural differences, understanding issues in human sexuality, avoiding gang involvement, and improving ethnic, race and gender relations.\n\n* * *\n\n### Specialty Track 1- Education\n\n**Styles of Teaching and Learning**\n\nThis course studies the alternative relationships in the teaching-learning process by providing a\n\nframework that presents options in teaching and learning. Topics discussed include: organizing students and subject matter; managing time, space, and equipment; interacting with students; choosing verbal behavior; and creating cognitive connections with learners.\n\n**Health Promotion &amp; Education: From theory to practice**\n\nBy applying the principles and foundations of health promotion and education to the theories and practice, highlighting real-world issues, this course will examine and develop health promotion &amp; education programs to improve health-related outcomes of individuals, families, and communities.\n\n**Principles of Curriculum Design and Development**\n\nThis course is an intensive study of the basic principle and procedure utilized in the development of health professional curricula, as well as the instruction implemented within the health care facility and community. Students will learn the principles of curricula plans and component parts and will be engaged in developing relevant evidence-based curricula addressing the current and projected needs of health care and professional education.\n\n### Specialty Track 2- Leadership\n\n**Health Care Financing and Risk </w:t>
      </w:r>
      <w:r>
        <w:lastRenderedPageBreak/>
        <w:t>Management**\n\nAn examination of concepts related to health care financing. Emphasis will be placed on budget preparation, cost-benefit analysis, managed care, and on developing an understanding of reimbursement systems.\n\n**Current Issues and Policies in Health Care**\n\nThis course covers political, social, and economic issues affecting health care organizations. Topics include the role of government in determining health care policy, the U.S. health care delivery system, costs and financing of health care, and social welfare gains and losses. Candidates will engage in interactive discussions of current trends and economic and social issues related to efforts to reform or revise the health care system.\n\n**Health Care Administration**\n\nManagement, marketing, and financing of the delivery of health care will be explored. Healthcare economics is emphasized from an administrative perspective. The examination of quality versus quantity, the allocation of resources as well as relationships and conflicts among consumers and providers of health care services. Concepts related to technology, including the Electronic Medical Record (EMR) affecting health care organizations is discussed.\n\nWe use cookies to ensure you get the best experience. By continuing to use this site, you consent to the use of cookies in accordance with our [Privacy Policy](https://www.saintpeters.edu/privacy-policy/).[Continue](https://www.saintpeters.edu/academics/graduate-programs/health-sciences/courses/#)",</w:t>
      </w:r>
    </w:p>
    <w:p w14:paraId="0A6FA2E8" w14:textId="77777777" w:rsidR="00B03202" w:rsidRDefault="00B03202" w:rsidP="00B03202">
      <w:r>
        <w:t xml:space="preserve">    "metadata": {</w:t>
      </w:r>
    </w:p>
    <w:p w14:paraId="77C95D25" w14:textId="77777777" w:rsidR="00B03202" w:rsidRDefault="00B03202" w:rsidP="00B03202">
      <w:r>
        <w:t xml:space="preserve">      "url": "https://www.saintpeters.edu/academics/graduate-programs/health-sciences/courses/",</w:t>
      </w:r>
    </w:p>
    <w:p w14:paraId="03073D7F" w14:textId="77777777" w:rsidR="00B03202" w:rsidRDefault="00B03202" w:rsidP="00B03202">
      <w:r>
        <w:t xml:space="preserve">      "title": "Saint Peter's University - Health Sciences - Courses",</w:t>
      </w:r>
    </w:p>
    <w:p w14:paraId="47CED7BA" w14:textId="77777777" w:rsidR="00B03202" w:rsidRDefault="00B03202" w:rsidP="00B03202">
      <w:r>
        <w:t xml:space="preserve">      "robots": "max-image-preview:large",</w:t>
      </w:r>
    </w:p>
    <w:p w14:paraId="6536C2F4" w14:textId="77777777" w:rsidR="00B03202" w:rsidRDefault="00B03202" w:rsidP="00B03202">
      <w:r>
        <w:t xml:space="preserve">      "favicon": {},</w:t>
      </w:r>
    </w:p>
    <w:p w14:paraId="00E1E6F5" w14:textId="77777777" w:rsidR="00B03202" w:rsidRDefault="00B03202" w:rsidP="00B03202">
      <w:r>
        <w:t xml:space="preserve">      "language": "en-US",</w:t>
      </w:r>
    </w:p>
    <w:p w14:paraId="7565F016" w14:textId="77777777" w:rsidR="00B03202" w:rsidRDefault="00B03202" w:rsidP="00B03202">
      <w:r>
        <w:t xml:space="preserve">      "scrapeId": "2de25810-61a1-4bb5-b433-a5252839134f",</w:t>
      </w:r>
    </w:p>
    <w:p w14:paraId="62B866D7" w14:textId="77777777" w:rsidR="00B03202" w:rsidRDefault="00B03202" w:rsidP="00B03202">
      <w:r>
        <w:t xml:space="preserve">      "viewport": "width=device-width, initial-scale=1",</w:t>
      </w:r>
    </w:p>
    <w:p w14:paraId="574E2C3B" w14:textId="77777777" w:rsidR="00B03202" w:rsidRDefault="00B03202" w:rsidP="00B03202">
      <w:r>
        <w:t xml:space="preserve">      "generator": [</w:t>
      </w:r>
    </w:p>
    <w:p w14:paraId="6D03C360" w14:textId="77777777" w:rsidR="00B03202" w:rsidRDefault="00B03202" w:rsidP="00B03202">
      <w:r>
        <w:t xml:space="preserve">        "WordPress 6.6.2",</w:t>
      </w:r>
    </w:p>
    <w:p w14:paraId="446B21F3" w14:textId="77777777" w:rsidR="00B03202" w:rsidRDefault="00B03202" w:rsidP="00B03202">
      <w:r>
        <w:t xml:space="preserve">        "Elementor 3.25.4; features: additional_custom_breakpoints, e_optimized_control_loading; settings: css_print_method-external, google_font-enabled, font_display-auto"</w:t>
      </w:r>
    </w:p>
    <w:p w14:paraId="5D024CA7" w14:textId="77777777" w:rsidR="00B03202" w:rsidRDefault="00B03202" w:rsidP="00B03202">
      <w:r>
        <w:lastRenderedPageBreak/>
        <w:t xml:space="preserve">      ],</w:t>
      </w:r>
    </w:p>
    <w:p w14:paraId="3C4399A8" w14:textId="77777777" w:rsidR="00B03202" w:rsidRDefault="00B03202" w:rsidP="00B03202">
      <w:r>
        <w:t xml:space="preserve">      "sourceURL": "https://www.saintpeters.edu/academics/graduate-programs/health-sciences/courses/",</w:t>
      </w:r>
    </w:p>
    <w:p w14:paraId="086A8698" w14:textId="77777777" w:rsidR="00B03202" w:rsidRDefault="00B03202" w:rsidP="00B03202">
      <w:r>
        <w:t xml:space="preserve">      "statusCode": 200,</w:t>
      </w:r>
    </w:p>
    <w:p w14:paraId="79BA3069" w14:textId="77777777" w:rsidR="00B03202" w:rsidRDefault="00B03202" w:rsidP="00B03202">
      <w:r>
        <w:t xml:space="preserve">      "description": "Just another Saint Peters University Sites site",</w:t>
      </w:r>
    </w:p>
    <w:p w14:paraId="76E01903" w14:textId="77777777" w:rsidR="00B03202" w:rsidRDefault="00B03202" w:rsidP="00B03202">
      <w:r>
        <w:t xml:space="preserve">      "theme-color": "#0071cb",</w:t>
      </w:r>
    </w:p>
    <w:p w14:paraId="0E2C8573" w14:textId="77777777" w:rsidR="00B03202" w:rsidRDefault="00B03202" w:rsidP="00B03202">
      <w:r>
        <w:t xml:space="preserve">      "msapplication-config": "https://www.saintpeters.edu/academics/graduate-programs/health-sciences/wp-content/themes/spc-base-theme/images/favicon/browserconfig.xml",</w:t>
      </w:r>
    </w:p>
    <w:p w14:paraId="5D083BE8" w14:textId="77777777" w:rsidR="00B03202" w:rsidRDefault="00B03202" w:rsidP="00B03202">
      <w:r>
        <w:t xml:space="preserve">      "msapplication-TileColor": "#0071cb",</w:t>
      </w:r>
    </w:p>
    <w:p w14:paraId="1FEF16CA" w14:textId="77777777" w:rsidR="00B03202" w:rsidRDefault="00B03202" w:rsidP="00B03202">
      <w:r>
        <w:t xml:space="preserve">      "msapplication-TileImage": "https://www.saintpeters.edu/academics/graduate-programs/health-sciences/wp-content/themes/spc-base-theme/images/favicon/mstile-144x144.png",</w:t>
      </w:r>
    </w:p>
    <w:p w14:paraId="3249FF40" w14:textId="77777777" w:rsidR="00B03202" w:rsidRDefault="00B03202" w:rsidP="00B03202">
      <w:r>
        <w:t xml:space="preserve">      "google-site-verification": "eTfI2rm563J5zBQeKfv0j4h9FfA6IPtdo6Di5zllcTY",</w:t>
      </w:r>
    </w:p>
    <w:p w14:paraId="5BD2191C" w14:textId="77777777" w:rsidR="00B03202" w:rsidRDefault="00B03202" w:rsidP="00B03202">
      <w:r>
        <w:t xml:space="preserve">      "google-translate-customization": "260bb346d803c46f-dbbadcf9bd3bfa86-g7111767e841b219b-17"</w:t>
      </w:r>
    </w:p>
    <w:p w14:paraId="261A1F5D" w14:textId="77777777" w:rsidR="00B03202" w:rsidRDefault="00B03202" w:rsidP="00B03202">
      <w:r>
        <w:t xml:space="preserve">    }</w:t>
      </w:r>
    </w:p>
    <w:p w14:paraId="5332049B" w14:textId="77777777" w:rsidR="00B03202" w:rsidRDefault="00B03202" w:rsidP="00B03202">
      <w:r>
        <w:t xml:space="preserve">  },</w:t>
      </w:r>
    </w:p>
    <w:p w14:paraId="40E795A3" w14:textId="77777777" w:rsidR="00B03202" w:rsidRDefault="00B03202" w:rsidP="00B03202">
      <w:r>
        <w:t xml:space="preserve">  {</w:t>
      </w:r>
    </w:p>
    <w:p w14:paraId="0F645433" w14:textId="77777777" w:rsidR="00B03202" w:rsidRDefault="00B03202" w:rsidP="00B03202">
      <w:r>
        <w:t xml:space="preserve">    "markdown": "[Skip to primary content](https://www.saintpeters.edu/bookstore/41-2/#main-content \"Skip to primary content\") [Additional Site Navigation](https://www.saintpeters.edu/bookstore/41-2/#footer \"Additional Site Navigation\")\n\nAccepted for Fall 2025? _\\|_\n\n**Secure your spot by submitting your enrollment deposit and learn more about our vibrant community.**\n\n[Learn more](https://www.saintpeters.edu/admitted-students/)\n\nClose alert\n\n## Virtual Campus Bookstore\n\n## Ordering Instructions\n\n![Follet's SPU Virtual Bookstore](https://www.saintpeters.edu/wp-content/blogs.dir/283/files/2021/01/follet-virtual-logo.png)\n\n## **Ordering Textbooks from**  **Saint Peter’s University**  **Virtual Campus Website**\n\nFollett’s goal is to make the textbook shopping experience as easy as possible. For your convenience, your bookstore website has been set up for you to log in with your Student ID or to select your Department, then Course, then Section (DCS), after which both required and recommended books will appear.\n\n* * *\n\n### **How to Find </w:t>
      </w:r>
      <w:r>
        <w:lastRenderedPageBreak/>
        <w:t>Your Books**\n\n1. Go to [https://www.bkstr.com/saintpetersstore](https://www.bkstr.com/saintpetersstore).\n2. Click Textbooks\n3. Enter your Student ID for a direct listing of your courses and course materials.\n\n![Ordering Textbooks from Saint Peter’s University Virtual Campus Website](https://www.saintpeters.edu/wp-content/blogs.dir/283/files/2021/01/textbooks2.jpg)\n\n5\\. Textbooks and purchasing options appear.\n\n_NOTE: Books marked_ **_Required_** _are necessary for the class and those marked_ **_Recommended_** _are optional._\n\n6. Select your books for each course and click **Add to Bag**.\n\n_NOTE:_ **_Arrives soon_** _may sometimes display. During the busy season, books move in and out of our warehouse quickly. We typically have a backup publisher order on its way and the book is back_ _in stock by the time your order ships. If for some reason we cannot fulfill your order, Customer Service will contact you immediately._\n\n### **How to Purchase Your Books**\n\n1. In your **Bag**, review your order for accuracy. Edit/adjust if necessary and proceed to **Checkout**.\n2. From **Checkout**, follow the instructions and submit your order.\n\n### **Need assistance?** **Call Follett Customer Service at 1-800-381-5151**\n\n![Ordering Textbooks from Saint Peter’s University Virtual Campus Website](https://www.saintpeters.edu/wp-content/blogs.dir/283/files/2021/01/customer-service.jpg)\n\nWe use cookies to ensure you get the best experience. By continuing to use this site, you consent to the use of cookies in accordance with our [Privacy Policy](https://www.saintpeters.edu/privacy-policy/).[Continue](https://www.saintpeters.edu/bookstore/41-2/#)",</w:t>
      </w:r>
    </w:p>
    <w:p w14:paraId="16FEF508" w14:textId="77777777" w:rsidR="00B03202" w:rsidRDefault="00B03202" w:rsidP="00B03202">
      <w:r>
        <w:t xml:space="preserve">    "metadata": {</w:t>
      </w:r>
    </w:p>
    <w:p w14:paraId="4E0AF8D7" w14:textId="77777777" w:rsidR="00B03202" w:rsidRDefault="00B03202" w:rsidP="00B03202">
      <w:r>
        <w:t xml:space="preserve">      "url": "https://www.saintpeters.edu/bookstore/41-2/",</w:t>
      </w:r>
    </w:p>
    <w:p w14:paraId="15F92E25" w14:textId="77777777" w:rsidR="00B03202" w:rsidRDefault="00B03202" w:rsidP="00B03202">
      <w:r>
        <w:t xml:space="preserve">      "title": "Saint Peter's University - Virtual Campus Bookstore - Ordering Instructions",</w:t>
      </w:r>
    </w:p>
    <w:p w14:paraId="136BF359" w14:textId="77777777" w:rsidR="00B03202" w:rsidRDefault="00B03202" w:rsidP="00B03202">
      <w:r>
        <w:t xml:space="preserve">      "robots": "max-image-preview:large",</w:t>
      </w:r>
    </w:p>
    <w:p w14:paraId="2F634FC3" w14:textId="77777777" w:rsidR="00B03202" w:rsidRDefault="00B03202" w:rsidP="00B03202">
      <w:r>
        <w:t xml:space="preserve">      "favicon": {},</w:t>
      </w:r>
    </w:p>
    <w:p w14:paraId="0FF7A8AF" w14:textId="77777777" w:rsidR="00B03202" w:rsidRDefault="00B03202" w:rsidP="00B03202">
      <w:r>
        <w:t xml:space="preserve">      "language": "en-US",</w:t>
      </w:r>
    </w:p>
    <w:p w14:paraId="2B0F07EF" w14:textId="77777777" w:rsidR="00B03202" w:rsidRDefault="00B03202" w:rsidP="00B03202">
      <w:r>
        <w:t xml:space="preserve">      "scrapeId": "13bb4d99-8051-4fa2-9d51-d70a2668798d",</w:t>
      </w:r>
    </w:p>
    <w:p w14:paraId="7AB024CD" w14:textId="77777777" w:rsidR="00B03202" w:rsidRDefault="00B03202" w:rsidP="00B03202">
      <w:r>
        <w:t xml:space="preserve">      "viewport": "width=device-width, initial-scale=1",</w:t>
      </w:r>
    </w:p>
    <w:p w14:paraId="5280C987" w14:textId="77777777" w:rsidR="00B03202" w:rsidRDefault="00B03202" w:rsidP="00B03202">
      <w:r>
        <w:t xml:space="preserve">      "generator": "WordPress 6.6.2",</w:t>
      </w:r>
    </w:p>
    <w:p w14:paraId="31C02007" w14:textId="77777777" w:rsidR="00B03202" w:rsidRDefault="00B03202" w:rsidP="00B03202">
      <w:r>
        <w:t xml:space="preserve">      "sourceURL": "https://www.saintpeters.edu/bookstore/41-2/",</w:t>
      </w:r>
    </w:p>
    <w:p w14:paraId="32997A2B" w14:textId="77777777" w:rsidR="00B03202" w:rsidRDefault="00B03202" w:rsidP="00B03202">
      <w:r>
        <w:t xml:space="preserve">      "statusCode": 200,</w:t>
      </w:r>
    </w:p>
    <w:p w14:paraId="44F0A45B" w14:textId="77777777" w:rsidR="00B03202" w:rsidRDefault="00B03202" w:rsidP="00B03202">
      <w:r>
        <w:lastRenderedPageBreak/>
        <w:t xml:space="preserve">      "description": "Just another Saint Peters University Sites site",</w:t>
      </w:r>
    </w:p>
    <w:p w14:paraId="5EDDFDA4" w14:textId="77777777" w:rsidR="00B03202" w:rsidRDefault="00B03202" w:rsidP="00B03202">
      <w:r>
        <w:t xml:space="preserve">      "theme-color": "#0071cb",</w:t>
      </w:r>
    </w:p>
    <w:p w14:paraId="05585A78" w14:textId="77777777" w:rsidR="00B03202" w:rsidRDefault="00B03202" w:rsidP="00B03202">
      <w:r>
        <w:t xml:space="preserve">      "msapplication-config": "https://www.saintpeters.edu/bookstore/wp-content/themes/spc-base-theme/images/favicon/browserconfig.xml",</w:t>
      </w:r>
    </w:p>
    <w:p w14:paraId="29935190" w14:textId="77777777" w:rsidR="00B03202" w:rsidRDefault="00B03202" w:rsidP="00B03202">
      <w:r>
        <w:t xml:space="preserve">      "msapplication-TileColor": "#0071cb",</w:t>
      </w:r>
    </w:p>
    <w:p w14:paraId="13ACBBFC" w14:textId="77777777" w:rsidR="00B03202" w:rsidRDefault="00B03202" w:rsidP="00B03202">
      <w:r>
        <w:t xml:space="preserve">      "msapplication-TileImage": "https://www.saintpeters.edu/bookstore/wp-content/themes/spc-base-theme/images/favicon/mstile-144x144.png",</w:t>
      </w:r>
    </w:p>
    <w:p w14:paraId="64B46EA3" w14:textId="77777777" w:rsidR="00B03202" w:rsidRDefault="00B03202" w:rsidP="00B03202">
      <w:r>
        <w:t xml:space="preserve">      "google-site-verification": "eTfI2rm563J5zBQeKfv0j4h9FfA6IPtdo6Di5zllcTY",</w:t>
      </w:r>
    </w:p>
    <w:p w14:paraId="790556FA" w14:textId="77777777" w:rsidR="00B03202" w:rsidRDefault="00B03202" w:rsidP="00B03202">
      <w:r>
        <w:t xml:space="preserve">      "google-translate-customization": "260bb346d803c46f-dbbadcf9bd3bfa86-g7111767e841b219b-17"</w:t>
      </w:r>
    </w:p>
    <w:p w14:paraId="5CE6A702" w14:textId="77777777" w:rsidR="00B03202" w:rsidRDefault="00B03202" w:rsidP="00B03202">
      <w:r>
        <w:t xml:space="preserve">    }</w:t>
      </w:r>
    </w:p>
    <w:p w14:paraId="17A1F10A" w14:textId="77777777" w:rsidR="00B03202" w:rsidRDefault="00B03202" w:rsidP="00B03202">
      <w:r>
        <w:t xml:space="preserve">  },</w:t>
      </w:r>
    </w:p>
    <w:p w14:paraId="3AA8C308" w14:textId="77777777" w:rsidR="00B03202" w:rsidRDefault="00B03202" w:rsidP="00B03202">
      <w:r>
        <w:t xml:space="preserve">  {</w:t>
      </w:r>
    </w:p>
    <w:p w14:paraId="774EDECC" w14:textId="77777777" w:rsidR="00B03202" w:rsidRDefault="00B03202" w:rsidP="00B03202">
      <w:r>
        <w:t xml:space="preserve">    "markdown": "[Skip to primary content](https://www.saintpeters.edu/enrollment-services/student-financial-aid/loan-information-apply-for-loans/loan-counseling-code-of-conduct-loan-history/#main-content \"Skip to primary content\") [Additional Site Navigation](https://www.saintpeters.edu/enrollment-services/student-financial-aid/loan-information-apply-for-loans/loan-counseling-code-of-conduct-loan-history/#footer \"Additional Site Navigation\")\n\nAccepted for Fall 2025? _\\|_\n\n**Secure your spot by submitting your enrollment deposit and learn more about our vibrant community.**\n\n[Learn more](https://www.saintpeters.edu/admitted-students/)\n\nClose alert\n\n## Enrollment Services\n\n## Loan Counseling / Code of Conduct / Loan History\n\n[Loan Policy Code of Conduct](https://www.saintpeters.edu/wp-content/uploads/blogs.dir/110/files/2012/07/LoanPolicyCodeofConduct2.pdf)\n\n![logo](https://www.saintpeters.edu/wp-content/blogs.dir/110/files/2012/07/logo.png)\n\nForgiveness of the remaining balance on your Direct Loans after you have made 120 qualifying monthly payments under a qualifying repayment plan while working full-time for a qualifying employer. [Learn more about loan forgiveness](https://studentaid.gov/manage-loans/forgiveness-cancellation?src=ft).\n\n[Direct Loan Information Page for students](https://studentaid.gov/understand-aid/types/loans)\n\nLearn about the Federal Direct Loan Program, get links and important information that can help student while in </w:t>
      </w:r>
      <w:r>
        <w:lastRenderedPageBreak/>
        <w:t>school and after graduation\n\n[Income Based Repayment Plan information for Federal student loans](https://studentaid.gov/manage-loans/repayment/plans/income-driven)\n\nAre you not able to make the payments to the loan company for different reasons. Saint Peter’s University students can learn about a different form of payment plan for their Federal student loans.\n\n[Loan Consolidation](https://studentaid.gov/manage-loans/consolidation)\n\nCurrently enrolled Saint Peter’s University students who want to consolidate their federal Stafford and/or PLUS loans, can do so here.\n\n[Loan History](https://studentaid.gov/h/manage-loans) Here you can locate your active loan history for Perkins, Stafford both Subsidized and Unsubsidized and PLUS (Parent Loan for Undergraduate Students).  Also use this website to find out which loan company is servicing your Federal Student and/or Parent Loans.\n\n[Stafford Loan Entrance Counseling](https://studentaid.gov/entrance-counseling/)\n\nComplete Entrance Loan Counseling for the Stafford Loan Program. This is required by the US Department of Education and must be completed by all borrowers before any loans can be processed.  You will be required to sign in with your [FSA ID](https://studentaid.gov/help-center/answers/article/what-happened-to-federal-student-aid-pin).\n\n[Stafford Loan Exit Counseling](https://studentaid.gov/exit-counseling/)\n\nComplete your Stafford Loan Exit Counseling. This is required by the US Department of Education and must be completed prior to graduation or upon separation from Saint Peter’s University. Our Title IV School Code is 002638.\n\n[Federal Loan Repayment Calculator](https://studentaid.gov/loan-simulator/) Use the Repayment Estimator when you’re:\n\n- beginning repayment of your federal student loans for the first time; or\n- explore repayment options based on your income and calculate payment before payments are due\n\nWe use cookies to ensure that we give you the best experience on our website. If you continue to use this site we will assume that you are happy with it.[Ok](https://www.saintpeters.edu/enrollment-services/student-financial-aid/loan-information-apply-for-loans/loan-counseling-code-of-conduct-loan-history/#)",</w:t>
      </w:r>
    </w:p>
    <w:p w14:paraId="27C63099" w14:textId="77777777" w:rsidR="00B03202" w:rsidRDefault="00B03202" w:rsidP="00B03202">
      <w:r>
        <w:t xml:space="preserve">    "metadata": {</w:t>
      </w:r>
    </w:p>
    <w:p w14:paraId="7943140D" w14:textId="77777777" w:rsidR="00B03202" w:rsidRDefault="00B03202" w:rsidP="00B03202">
      <w:r>
        <w:t xml:space="preserve">      "url": "https://www.saintpeters.edu/enrollment-services/student-financial-aid/loan-information-apply-for-loans/loan-counseling-code-of-conduct-loan-history/",</w:t>
      </w:r>
    </w:p>
    <w:p w14:paraId="1D6538F3" w14:textId="77777777" w:rsidR="00B03202" w:rsidRDefault="00B03202" w:rsidP="00B03202">
      <w:r>
        <w:t xml:space="preserve">      "title": "Saint Peter's University - Enrollment Services - Loan Counseling / Code of Conduct / Loan History",</w:t>
      </w:r>
    </w:p>
    <w:p w14:paraId="4F46906D" w14:textId="77777777" w:rsidR="00B03202" w:rsidRDefault="00B03202" w:rsidP="00B03202">
      <w:r>
        <w:t xml:space="preserve">      "robots": "max-image-preview:large",</w:t>
      </w:r>
    </w:p>
    <w:p w14:paraId="611F90BE" w14:textId="77777777" w:rsidR="00B03202" w:rsidRDefault="00B03202" w:rsidP="00B03202">
      <w:r>
        <w:t xml:space="preserve">      "favicon": {},</w:t>
      </w:r>
    </w:p>
    <w:p w14:paraId="1300BF7D" w14:textId="77777777" w:rsidR="00B03202" w:rsidRDefault="00B03202" w:rsidP="00B03202">
      <w:r>
        <w:t xml:space="preserve">      "language": "en-US",</w:t>
      </w:r>
    </w:p>
    <w:p w14:paraId="1EBED88F" w14:textId="77777777" w:rsidR="00B03202" w:rsidRDefault="00B03202" w:rsidP="00B03202">
      <w:r>
        <w:lastRenderedPageBreak/>
        <w:t xml:space="preserve">      "scrapeId": "13b6484e-78bc-4284-a28e-f58d8b811091",</w:t>
      </w:r>
    </w:p>
    <w:p w14:paraId="1A8697A1" w14:textId="77777777" w:rsidR="00B03202" w:rsidRDefault="00B03202" w:rsidP="00B03202">
      <w:r>
        <w:t xml:space="preserve">      "viewport": "width=device-width, initial-scale=1",</w:t>
      </w:r>
    </w:p>
    <w:p w14:paraId="3873BF60" w14:textId="77777777" w:rsidR="00B03202" w:rsidRDefault="00B03202" w:rsidP="00B03202">
      <w:r>
        <w:t xml:space="preserve">      "generator": [</w:t>
      </w:r>
    </w:p>
    <w:p w14:paraId="4B818F14" w14:textId="77777777" w:rsidR="00B03202" w:rsidRDefault="00B03202" w:rsidP="00B03202">
      <w:r>
        <w:t xml:space="preserve">        "WordPress 6.6.2",</w:t>
      </w:r>
    </w:p>
    <w:p w14:paraId="445ADDDD" w14:textId="77777777" w:rsidR="00B03202" w:rsidRDefault="00B03202" w:rsidP="00B03202">
      <w:r>
        <w:t xml:space="preserve">        "Elementor 3.25.4; features: additional_custom_breakpoints, e_optimized_control_loading; settings: css_print_method-external, google_font-enabled, font_display-auto"</w:t>
      </w:r>
    </w:p>
    <w:p w14:paraId="6CFE3AD4" w14:textId="77777777" w:rsidR="00B03202" w:rsidRDefault="00B03202" w:rsidP="00B03202">
      <w:r>
        <w:t xml:space="preserve">      ],</w:t>
      </w:r>
    </w:p>
    <w:p w14:paraId="7023C528" w14:textId="77777777" w:rsidR="00B03202" w:rsidRDefault="00B03202" w:rsidP="00B03202">
      <w:r>
        <w:t xml:space="preserve">      "sourceURL": "https://www.saintpeters.edu/enrollment-services/student-financial-aid/loan-information-apply-for-loans/loan-counseling-code-of-conduct-loan-history/",</w:t>
      </w:r>
    </w:p>
    <w:p w14:paraId="274F9056" w14:textId="77777777" w:rsidR="00B03202" w:rsidRDefault="00B03202" w:rsidP="00B03202">
      <w:r>
        <w:t xml:space="preserve">      "statusCode": 200,</w:t>
      </w:r>
    </w:p>
    <w:p w14:paraId="3260F003" w14:textId="77777777" w:rsidR="00B03202" w:rsidRDefault="00B03202" w:rsidP="00B03202">
      <w:r>
        <w:t xml:space="preserve">      "description": "Just another Saint Peters University ( Development ) Sites site",</w:t>
      </w:r>
    </w:p>
    <w:p w14:paraId="4BE4627B" w14:textId="77777777" w:rsidR="00B03202" w:rsidRDefault="00B03202" w:rsidP="00B03202">
      <w:r>
        <w:t xml:space="preserve">      "theme-color": "#0071cb",</w:t>
      </w:r>
    </w:p>
    <w:p w14:paraId="13A2D5CA" w14:textId="77777777" w:rsidR="00B03202" w:rsidRDefault="00B03202" w:rsidP="00B03202">
      <w:r>
        <w:t xml:space="preserve">      "msapplication-config": "https://www.saintpeters.edu/enrollment-services/wp-content/themes/spc-base-theme/images/favicon/browserconfig.xml",</w:t>
      </w:r>
    </w:p>
    <w:p w14:paraId="68F05656" w14:textId="77777777" w:rsidR="00B03202" w:rsidRDefault="00B03202" w:rsidP="00B03202">
      <w:r>
        <w:t xml:space="preserve">      "msapplication-TileColor": "#0071cb",</w:t>
      </w:r>
    </w:p>
    <w:p w14:paraId="672D04AC" w14:textId="77777777" w:rsidR="00B03202" w:rsidRDefault="00B03202" w:rsidP="00B03202">
      <w:r>
        <w:t xml:space="preserve">      "msapplication-TileImage": "https://www.saintpeters.edu/enrollment-services/wp-content/themes/spc-base-theme/images/favicon/mstile-144x144.png",</w:t>
      </w:r>
    </w:p>
    <w:p w14:paraId="451915BF" w14:textId="77777777" w:rsidR="00B03202" w:rsidRDefault="00B03202" w:rsidP="00B03202">
      <w:r>
        <w:t xml:space="preserve">      "google-site-verification": "eTfI2rm563J5zBQeKfv0j4h9FfA6IPtdo6Di5zllcTY",</w:t>
      </w:r>
    </w:p>
    <w:p w14:paraId="6E64235D" w14:textId="77777777" w:rsidR="00B03202" w:rsidRDefault="00B03202" w:rsidP="00B03202">
      <w:r>
        <w:t xml:space="preserve">      "google-translate-customization": "260bb346d803c46f-dbbadcf9bd3bfa86-g7111767e841b219b-17"</w:t>
      </w:r>
    </w:p>
    <w:p w14:paraId="12ADA4F8" w14:textId="77777777" w:rsidR="00B03202" w:rsidRDefault="00B03202" w:rsidP="00B03202">
      <w:r>
        <w:t xml:space="preserve">    }</w:t>
      </w:r>
    </w:p>
    <w:p w14:paraId="2A9E6D13" w14:textId="77777777" w:rsidR="00B03202" w:rsidRDefault="00B03202" w:rsidP="00B03202">
      <w:r>
        <w:t xml:space="preserve">  },</w:t>
      </w:r>
    </w:p>
    <w:p w14:paraId="1ACB4779" w14:textId="77777777" w:rsidR="00B03202" w:rsidRDefault="00B03202" w:rsidP="00B03202">
      <w:r>
        <w:t xml:space="preserve">  {</w:t>
      </w:r>
    </w:p>
    <w:p w14:paraId="0381B112" w14:textId="77777777" w:rsidR="00B03202" w:rsidRDefault="00B03202" w:rsidP="00B03202">
      <w:r>
        <w:t xml:space="preserve">    "markdown": "</w:t>
      </w:r>
      <w:bdo w:val="ltr">
        <w:r>
          <w:t>Your</w:t>
        </w:r>
        <w:r>
          <w:t>‬</w:t>
        </w:r>
        <w:bdo w:val="ltr">
          <w:r>
            <w:t>2025-2026</w:t>
          </w:r>
          <w:r>
            <w:t>‬</w:t>
          </w:r>
          <w:bdo w:val="ltr">
            <w:r>
              <w:t>Free</w:t>
            </w:r>
            <w:r>
              <w:t>‬</w:t>
            </w:r>
            <w:bdo w:val="ltr">
              <w:r>
                <w:t>Application</w:t>
              </w:r>
              <w:r>
                <w:t>‬</w:t>
              </w:r>
              <w:bdo w:val="ltr">
                <w:r>
                  <w:t>for</w:t>
                </w:r>
                <w:r>
                  <w:t>‬</w:t>
                </w:r>
                <w:bdo w:val="ltr">
                  <w:r>
                    <w:t>Federal</w:t>
                  </w:r>
                  <w:r>
                    <w:t>‬</w:t>
                  </w:r>
                  <w:bdo w:val="ltr">
                    <w:r>
                      <w:t>Student</w:t>
                    </w:r>
                    <w:r>
                      <w:t>‬</w:t>
                    </w:r>
                    <w:bdo w:val="ltr">
                      <w:r>
                        <w:t>Aid</w:t>
                      </w:r>
                      <w:r>
                        <w:t>‬</w:t>
                      </w:r>
                      <w:bdo w:val="ltr">
                        <w:r>
                          <w:t>(FAFSA)</w:t>
                        </w:r>
                        <w:r>
                          <w:t>‬</w:t>
                        </w:r>
                        <w:bdo w:val="ltr">
                          <w:r>
                            <w:t>was</w:t>
                          </w:r>
                          <w:r>
                            <w:t>‬</w:t>
                          </w:r>
                          <w:bdo w:val="ltr">
                            <w:r>
                              <w:t>selected</w:t>
                            </w:r>
                            <w:r>
                              <w:t>‬</w:t>
                            </w:r>
                            <w:bdo w:val="ltr">
                              <w:r>
                                <w:t>for</w:t>
                              </w:r>
                              <w:r>
                                <w:t>‬</w:t>
                              </w:r>
                              <w:bdo w:val="ltr">
                                <w:r>
                                  <w:t>review</w:t>
                                </w:r>
                                <w:r>
                                  <w:t>‬</w:t>
                                </w:r>
                                <w:bdo w:val="ltr">
                                  <w:r>
                                    <w:t>in</w:t>
                                  </w:r>
                                  <w:r>
                                    <w:t>‬</w:t>
                                  </w:r>
                                  <w:bdo w:val="ltr">
                                    <w:r>
                                      <w:t>a</w:t>
                                    </w:r>
                                    <w:r>
                                      <w:t>‬</w:t>
                                    </w:r>
                                    <w:bdo w:val="ltr">
                                      <w:r>
                                        <w:t>process</w:t>
                                      </w:r>
                                      <w:r>
                                        <w:t>‬</w:t>
                                      </w:r>
                                      <w:bdo w:val="ltr">
                                        <w:r>
                                          <w:t>called</w:t>
                                        </w:r>
                                        <w:r>
                                          <w:t>‬</w:t>
                                        </w:r>
                                        <w:bdo w:val="ltr">
                                          <w:r>
                                            <w:t>verification.</w:t>
                                          </w:r>
                                          <w:r>
                                            <w:t>‬</w:t>
                                          </w:r>
                                          <w:bdo w:val="ltr">
                                            <w:r>
                                              <w:t>The</w:t>
                                            </w:r>
                                            <w:r>
                                              <w:t>‬</w:t>
                                            </w:r>
                                            <w:bdo w:val="ltr">
                                              <w:r>
                                                <w:t>law</w:t>
                                              </w:r>
                                              <w:r>
                                                <w:t>‬</w:t>
                                              </w:r>
                                              <w:bdo w:val="ltr">
                                                <w:r>
                                                  <w:t>says</w:t>
                                                </w:r>
                                                <w:r>
                                                  <w:t xml:space="preserve">‬ </w:t>
                                                </w:r>
                                                <w:bdo w:val="ltr">
                                                  <w:r>
                                                    <w:t>that</w:t>
                                                  </w:r>
                                                  <w:r>
                                                    <w:t xml:space="preserve">‬ </w:t>
                                                  </w:r>
                                                  <w:bdo w:val="ltr">
                                                    <w:r>
                                                      <w:t>before</w:t>
                                                    </w:r>
                                                    <w:r>
                                                      <w:t xml:space="preserve">‬ </w:t>
                                                    </w:r>
                                                    <w:bdo w:val="ltr">
                                                      <w:r>
                                                        <w:t>awarding</w:t>
                                                      </w:r>
                                                      <w:r>
                                                        <w:t xml:space="preserve">‬ </w:t>
                                                      </w:r>
                                                      <w:bdo w:val="ltr">
                                                        <w:r>
                                                          <w:t>Federal</w:t>
                                                        </w:r>
                                                        <w:r>
                                                          <w:t xml:space="preserve">‬ </w:t>
                                                        </w:r>
                                                        <w:bdo w:val="ltr">
                                                          <w:r>
                                                            <w:t>Student</w:t>
                                                          </w:r>
                                                          <w:r>
                                                            <w:t xml:space="preserve">‬ </w:t>
                                                          </w:r>
                                                          <w:bdo w:val="ltr">
                                                            <w:r>
                                                              <w:t>Aid,</w:t>
                                                            </w:r>
                                                            <w:r>
                                                              <w:t xml:space="preserve">‬ </w:t>
                                                            </w:r>
                                                            <w:bdo w:val="ltr">
                                                              <w:r>
                                                                <w:t>we</w:t>
                                                              </w:r>
                                                              <w:r>
                                                                <w:t xml:space="preserve">‬ </w:t>
                                                              </w:r>
                                                              <w:bdo w:val="ltr">
                                                                <w:r>
                                                                  <w:t>must</w:t>
                                                                </w:r>
                                                                <w:r>
                                                                  <w:t xml:space="preserve">‬ </w:t>
                                                                </w:r>
                                                                <w:bdo w:val="ltr">
                                                                  <w:r>
                                                                    <w:t>ask</w:t>
                                                                  </w:r>
                                                                  <w:r>
                                                                    <w:t xml:space="preserve">‬ </w:t>
                                                                  </w:r>
                                                                  <w:bdo w:val="ltr">
                                                                    <w:r>
                                                                      <w:t>you</w:t>
                                                                    </w:r>
                                                                    <w:r>
                                                                      <w:t xml:space="preserve">‬ </w:t>
                                                                    </w:r>
                                                                    <w:bdo w:val="ltr">
                                                                      <w:r>
                                                                        <w:t>to</w:t>
                                                                      </w:r>
                                                                      <w:r>
                                                                        <w:t xml:space="preserve">‬ </w:t>
                                                                      </w:r>
                                                                      <w:bdo w:val="ltr">
                                                                        <w:r>
                                                                          <w:t>confirm</w:t>
                                                                        </w:r>
                                                                        <w:r>
                                                                          <w:t>‬</w:t>
                                                                        </w:r>
                                                                        <w:bdo w:val="ltr">
                                                                          <w:r>
                                                                            <w:t>the</w:t>
                                                                          </w:r>
                                                                          <w:r>
                                                                            <w:t>‬</w:t>
                                                                          </w:r>
                                                                          <w:bdo w:val="ltr">
                                                                            <w:r>
                                                                              <w:t>information</w:t>
                                                                            </w:r>
                                                                            <w:r>
                                                                              <w:t>‬</w:t>
                                                                            </w:r>
                                                                            <w:bdo w:val="ltr">
                                                                              <w:r>
                                                                                <w:t>reported</w:t>
                                                                              </w:r>
                                                                              <w:r>
                                                                                <w:t>‬</w:t>
                                                                              </w:r>
                                                                              <w:bdo w:val="ltr">
                                                                                <w:r>
                                                                                  <w:t>on</w:t>
                                                                                </w:r>
                                                                                <w:r>
                                                                                  <w:t>‬</w:t>
                                                                                </w:r>
                                                                                <w:bdo w:val="ltr">
                                                                                  <w:r>
                                                                                    <w:t>your</w:t>
                                                                                  </w:r>
                                                                                  <w:r>
                                                                                    <w:t>‬</w:t>
                                                                                  </w:r>
                                                                                  <w:bdo w:val="ltr">
                                                                                    <w:r>
                                                                                      <w:t>FAFSA.</w:t>
                                                                                    </w:r>
                                                                                    <w:r>
                                                                                      <w:t>‬</w:t>
                                                                                    </w:r>
                                                                                    <w:bdo w:val="ltr">
                                                                                      <w:r>
                                                                                        <w:t>To</w:t>
                                                                                      </w:r>
                                                                                      <w:r>
                                                                                        <w:t>‬</w:t>
                                                                                      </w:r>
                                                                                      <w:bdo w:val="ltr">
                                                                                        <w:r>
                                                                                          <w:t>verify</w:t>
                                                                                        </w:r>
                                                                                        <w:r>
                                                                                          <w:t>‬</w:t>
                                                                                        </w:r>
                                                                                        <w:bdo w:val="ltr">
                                                                                          <w:r>
                                                                                            <w:t>that</w:t>
                                                                                          </w:r>
                                                                                          <w:r>
                                                                                            <w:t>‬</w:t>
                                                                                          </w:r>
                                                                                          <w:bdo w:val="ltr">
                                                                                            <w:r>
                                                                                              <w:t>you</w:t>
                                                                                            </w:r>
                                                                                            <w:r>
                                                                                              <w:t xml:space="preserve">‬ </w:t>
                                                                                            </w:r>
                                                                                            <w:bdo w:val="ltr">
                                                                                              <w:r>
                                                                                                <w:t>provided</w:t>
                                                                                              </w:r>
                                                                                              <w:r>
                                                                                                <w:t>‬</w:t>
                                                                                              </w:r>
                                                                                              <w:bdo w:val="ltr">
                                                                                                <w:r>
                                                                                                  <w:t>correct</w:t>
                                                                                                </w:r>
                                                                                                <w:r>
                                                                                                  <w:t>‬</w:t>
                                                                                                </w:r>
                                                                                                <w:bdo w:val="ltr">
                                                                                                  <w:r>
                                                                                                    <w:t>information,</w:t>
                                                                                                  </w:r>
                                                                                                  <w:r>
                                                                                                    <w:t>‬</w:t>
                                                                                                  </w:r>
                                                                                                  <w:bdo w:val="ltr">
                                                                                                    <w:r>
                                                                                                      <w:t>the</w:t>
                                                                                                    </w:r>
                                                                                                    <w:r>
                                                                                                      <w:t>‬</w:t>
                                                                                                    </w:r>
                                                                                                    <w:bdo w:val="ltr">
                                                                                                      <w:r>
                                                                                                        <w:t>financial</w:t>
                                                                                                      </w:r>
                                                                                                      <w:r>
                                                                                                        <w:t>‬</w:t>
                                                                                                      </w:r>
                                                                                                      <w:bdo w:val="ltr">
                                                                                                        <w:r>
                                                                                                          <w:t>aid</w:t>
                                                                                                        </w:r>
                                                                                                        <w:r>
                                                                                                          <w:t>‬</w:t>
                                                                                                        </w:r>
                                                                                                        <w:bdo w:val="ltr">
                                                                                                          <w:r>
                                                                                                            <w:t>administrator</w:t>
                                                                                                          </w:r>
                                                                                                          <w:r>
                                                                                                            <w:t>‬</w:t>
                                                                                                          </w:r>
                                                                                                          <w:bdo w:val="ltr">
                                                                                                            <w:r>
                                                                                                              <w:t>at</w:t>
                                                                                                            </w:r>
                                                                                                            <w:r>
                                                                                                              <w:t>‬</w:t>
                                                                                                            </w:r>
                                                                                                            <w:bdo w:val="ltr">
                                                                                                              <w:r>
                                                                                                                <w:t>Saint</w:t>
                                                                                                              </w:r>
                                                                                                              <w:r>
                                                                                                                <w:t>‬</w:t>
                                                                                                              </w:r>
                                                                                                              <w:bdo w:val="ltr">
                                                                                                                <w:r>
                                                                                                                  <w:t>Peter’s</w:t>
                                                                                                                </w:r>
                                                                                                                <w:r>
                                                                                                                  <w:t>‬</w:t>
                                                                                                                </w:r>
                                                                                                                <w:bdo w:val="ltr">
                                                                                                                  <w:r>
                                                                                                                    <w:t>University</w:t>
                                                                                                                  </w:r>
                                                                                                                  <w:r>
                                                                                                                    <w:t>‬</w:t>
                                                                                                                  </w:r>
                                                                                                                  <w:bdo w:val="ltr">
                                                                                                                    <w:r>
                                                                                                                      <w:t>will</w:t>
                                                                                                                    </w:r>
                                                                                                                    <w:r>
                                                                                                                      <w:t>‬</w:t>
                                                                                                                    </w:r>
                                                                                                                    <w:bdo w:val="ltr">
                                                                                                                      <w:r>
                                                                                                                        <w:t>comp</w:t>
                                                                                                                      </w:r>
                                                                                                                      <w:r>
                                                                                                                        <w:lastRenderedPageBreak/>
                                                                                                                        <w:t>are</w:t>
                                                                                                                      </w:r>
                                                                                                                      <w:r>
                                                                                                                        <w:t>‬</w:t>
                                                                                                                      </w:r>
                                                                                                                      <w:bdo w:val="ltr">
                                                                                                                        <w:r>
                                                                                                                          <w:t>your</w:t>
                                                                                                                        </w:r>
                                                                                                                        <w:r>
                                                                                                                          <w:t>‬</w:t>
                                                                                                                        </w:r>
                                                                                                                        <w:bdo w:val="ltr">
                                                                                                                          <w:r>
                                                                                                                            <w:t>FAFSA</w:t>
                                                                                                                          </w:r>
                                                                                                                          <w:r>
                                                                                                                            <w:t>‬</w:t>
                                                                                                                          </w:r>
                                                                                                                          <w:bdo w:val="ltr">
                                                                                                                            <w:r>
                                                                                                                              <w:t>with</w:t>
                                                                                                                            </w:r>
                                                                                                                            <w:r>
                                                                                                                              <w:t>‬</w:t>
                                                                                                                            </w:r>
                                                                                                                            <w:bdo w:val="ltr">
                                                                                                                              <w:r>
                                                                                                                                <w:t>the</w:t>
                                                                                                                              </w:r>
                                                                                                                              <w:r>
                                                                                                                                <w:t>‬</w:t>
                                                                                                                              </w:r>
                                                                                                                              <w:bdo w:val="ltr">
                                                                                                                                <w:r>
                                                                                                                                  <w:t>information</w:t>
                                                                                                                                </w:r>
                                                                                                                                <w:r>
                                                                                                                                  <w:t xml:space="preserve">‬ </w:t>
                                                                                                                                </w:r>
                                                                                                                                <w:bdo w:val="ltr">
                                                                                                                                  <w:r>
                                                                                                                                    <w:t>on</w:t>
                                                                                                                                  </w:r>
                                                                                                                                  <w:r>
                                                                                                                                    <w:t>‬</w:t>
                                                                                                                                  </w:r>
                                                                                                                                  <w:bdo w:val="ltr">
                                                                                                                                    <w:r>
                                                                                                                                      <w:t>this</w:t>
                                                                                                                                    </w:r>
                                                                                                                                    <w:r>
                                                                                                                                      <w:t>‬</w:t>
                                                                                                                                    </w:r>
                                                                                                                                    <w:bdo w:val="ltr">
                                                                                                                                      <w:r>
                                                                                                                                        <w:t>worksheet</w:t>
                                                                                                                                      </w:r>
                                                                                                                                      <w:r>
                                                                                                                                        <w:t>‬</w:t>
                                                                                                                                      </w:r>
                                                                                                                                      <w:bdo w:val="ltr">
                                                                                                                                        <w:r>
                                                                                                                                          <w:t>and</w:t>
                                                                                                                                        </w:r>
                                                                                                                                        <w:r>
                                                                                                                                          <w:t>‬</w:t>
                                                                                                                                        </w:r>
                                                                                                                                        <w:bdo w:val="ltr">
                                                                                                                                          <w:r>
                                                                                                                                            <w:t>with</w:t>
                                                                                                                                          </w:r>
                                                                                                                                          <w:r>
                                                                                                                                            <w:t>‬</w:t>
                                                                                                                                          </w:r>
                                                                                                                                          <w:bdo w:val="ltr">
                                                                                                                                            <w:r>
                                                                                                                                              <w:t>any</w:t>
                                                                                                                                            </w:r>
                                                                                                                                            <w:r>
                                                                                                                                              <w:t>‬</w:t>
                                                                                                                                            </w:r>
                                                                                                                                            <w:bdo w:val="ltr">
                                                                                                                                              <w:r>
                                                                                                                                                <w:t>other</w:t>
                                                                                                                                              </w:r>
                                                                                                                                              <w:r>
                                                                                                                                                <w:t>‬</w:t>
                                                                                                                                              </w:r>
                                                                                                                                              <w:bdo w:val="ltr">
                                                                                                                                                <w:r>
                                                                                                                                                  <w:t>required</w:t>
                                                                                                                                                </w:r>
                                                                                                                                                <w:r>
                                                                                                                                                  <w:t>‬</w:t>
                                                                                                                                                </w:r>
                                                                                                                                                <w:bdo w:val="ltr">
                                                                                                                                                  <w:r>
                                                                                                                                                    <w:t>documents.</w:t>
                                                                                                                                                  </w:r>
                                                                                                                                                  <w:r>
                                                                                                                                                    <w:t>‬</w:t>
                                                                                                                                                  </w:r>
                                                                                                                                                  <w:bdo w:val="ltr">
                                                                                                                                                    <w:r>
                                                                                                                                                      <w:t>If</w:t>
                                                                                                                                                    </w:r>
                                                                                                                                                    <w:r>
                                                                                                                                                      <w:t>‬</w:t>
                                                                                                                                                    </w:r>
                                                                                                                                                    <w:bdo w:val="ltr">
                                                                                                                                                      <w:r>
                                                                                                                                                        <w:t>there</w:t>
                                                                                                                                                      </w:r>
                                                                                                                                                      <w:r>
                                                                                                                                                        <w:t>‬</w:t>
                                                                                                                                                      </w:r>
                                                                                                                                                      <w:bdo w:val="ltr">
                                                                                                                                                        <w:r>
                                                                                                                                                          <w:t>are</w:t>
                                                                                                                                                        </w:r>
                                                                                                                                                        <w:r>
                                                                                                                                                          <w:t>‬</w:t>
                                                                                                                                                        </w:r>
                                                                                                                                                        <w:bdo w:val="ltr">
                                                                                                                                                          <w:r>
                                                                                                                                                            <w:t>differences,</w:t>
                                                                                                                                                          </w:r>
                                                                                                                                                          <w:r>
                                                                                                                                                            <w:t>‬</w:t>
                                                                                                                                                          </w:r>
                                                                                                                                                          <w:bdo w:val="ltr">
                                                                                                                                                            <w:r>
                                                                                                                                                              <w:t>your</w:t>
                                                                                                                                                            </w:r>
                                                                                                                                                            <w:r>
                                                                                                                                                              <w:t>‬</w:t>
                                                                                                                                                            </w:r>
                                                                                                                                                            <w:bdo w:val="ltr">
                                                                                                                                                              <w:r>
                                                                                                                                                                <w:t>FAFSA</w:t>
                                                                                                                                                              </w:r>
                                                                                                                                                              <w:r>
                                                                                                                                                                <w:t>‬</w:t>
                                                                                                                                                              </w:r>
                                                                                                                                                              <w:bdo w:val="ltr">
                                                                                                                                                                <w:r>
                                                                                                                                                                  <w:t>information</w:t>
                                                                                                                                                                </w:r>
                                                                                                                                                                <w:r>
                                                                                                                                                                  <w:t>‬</w:t>
                                                                                                                                                                </w:r>
                                                                                                                                                                <w:bdo w:val="ltr">
                                                                                                                                                                  <w:r>
                                                                                                                                                                    <w:t>will</w:t>
                                                                                                                                                                  </w:r>
                                                                                                                                                                  <w:r>
                                                                                                                                                                    <w:t>‬</w:t>
                                                                                                                                                                  </w:r>
                                                                                                                                                                  <w:bdo w:val="ltr">
                                                                                                                                                                    <w:r>
                                                                                                                                                                      <w:t>be</w:t>
                                                                                                                                                                    </w:r>
                                                                                                                                                                    <w:r>
                                                                                                                                                                      <w:t>‬</w:t>
                                                                                                                                                                    </w:r>
                                                                                                                                                                    <w:bdo w:val="ltr">
                                                                                                                                                                      <w:r>
                                                                                                                                                                        <w:t>corrected.</w:t>
                                                                                                                                                                      </w:r>
                                                                                                                                                                      <w:r>
                                                                                                                                                                        <w:t>‬</w:t>
                                                                                                                                                                      </w:r>
                                                                                                                                                                      <w:bdo w:val="ltr">
                                                                                                                                                                        <w:r>
                                                                                                                                                                          <w:t>You</w:t>
                                                                                                                                                                        </w:r>
                                                                                                                                                                        <w:r>
                                                                                                                                                                          <w:t>‬</w:t>
                                                                                                                                                                        </w:r>
                                                                                                                                                                        <w:bdo w:val="ltr">
                                                                                                                                                                          <w:r>
                                                                                                                                                                            <w:t>and</w:t>
                                                                                                                                                                          </w:r>
                                                                                                                                                                          <w:r>
                                                                                                                                                                            <w:t xml:space="preserve">‬ </w:t>
                                                                                                                                                                          </w:r>
                                                                                                                                                                          <w:bdo w:val="ltr">
                                                                                                                                                                            <w:r>
                                                                                                                                                                              <w:t>at</w:t>
                                                                                                                                                                            </w:r>
                                                                                                                                                                            <w:r>
                                                                                                                                                                              <w:t>‬</w:t>
                                                                                                                                                                            </w:r>
                                                                                                                                                                            <w:bdo w:val="ltr">
                                                                                                                                                                              <w:r>
                                                                                                                                                                                <w:t>least</w:t>
                                                                                                                                                                              </w:r>
                                                                                                                                                                              <w:r>
                                                                                                                                                                                <w:t>‬</w:t>
                                                                                                                                                                              </w:r>
                                                                                                                                                                              <w:bdo w:val="ltr">
                                                                                                                                                                                <w:r>
                                                                                                                                                                                  <w:t>one</w:t>
                                                                                                                                                                                </w:r>
                                                                                                                                                                                <w:r>
                                                                                                                                                                                  <w:t>‬</w:t>
                                                                                                                                                                                </w:r>
                                                                                                                                                                                <w:bdo w:val="ltr">
                                                                                                                                                                                  <w:r>
                                                                                                                                                                                    <w:t>parent</w:t>
                                                                                                                                                                                  </w:r>
                                                                                                                                                                                  <w:r>
                                                                                                                                                                                    <w:t>‬</w:t>
                                                                                                                                                                                  </w:r>
                                                                                                                                                                                  <w:bdo w:val="ltr">
                                                                                                                                                                                    <w:r>
                                                                                                                                                                                      <w:t>must</w:t>
                                                                                                                                                                                    </w:r>
                                                                                                                                                                                    <w:r>
                                                                                                                                                                                      <w:t>‬</w:t>
                                                                                                                                                                                    </w:r>
                                                                                                                                                                                    <w:bdo w:val="ltr">
                                                                                                                                                                                      <w:r>
                                                                                                                                                                                        <w:t>complete</w:t>
                                                                                                                                                                                      </w:r>
                                                                                                                                                                                      <w:r>
                                                                                                                                                                                        <w:t>‬</w:t>
                                                                                                                                                                                      </w:r>
                                                                                                                                                                                      <w:bdo w:val="ltr">
                                                                                                                                                                                        <w:r>
                                                                                                                                                                                          <w:t>and</w:t>
                                                                                                                                                                                        </w:r>
                                                                                                                                                                                        <w:r>
                                                                                                                                                                                          <w:t>‬</w:t>
                                                                                                                                                                                        </w:r>
                                                                                                                                                                                        <w:bdo w:val="ltr">
                                                                                                                                                                                          <w:r>
                                                                                                                                                                                            <w:t>sign</w:t>
                                                                                                                                                                                          </w:r>
                                                                                                                                                                                          <w:r>
                                                                                                                                                                                            <w:t>‬</w:t>
                                                                                                                                                                                          </w:r>
                                                                                                                                                                                          <w:bdo w:val="ltr">
                                                                                                                                                                                            <w:r>
                                                                                                                                                                                              <w:t>this</w:t>
                                                                                                                                                                                            </w:r>
                                                                                                                                                                                            <w:r>
                                                                                                                                                                                              <w:t>‬</w:t>
                                                                                                                                                                                            </w:r>
                                                                                                                                                                                            <w:bdo w:val="ltr">
                                                                                                                                                                                              <w:r>
                                                                                                                                                                                                <w:t>worksheet,</w:t>
                                                                                                                                                                                              </w:r>
                                                                                                                                                                                              <w:r>
                                                                                                                                                                                                <w:t>‬</w:t>
                                                                                                                                                                                              </w:r>
                                                                                                                                                                                              <w:bdo w:val="ltr">
                                                                                                                                                                                                <w:r>
                                                                                                                                                                                                  <w:t>attach</w:t>
                                                                                                                                                                                                </w:r>
                                                                                                                                                                                                <w:r>
                                                                                                                                                                                                  <w:t>‬</w:t>
                                                                                                                                                                                                </w:r>
                                                                                                                                                                                                <w:bdo w:val="ltr">
                                                                                                                                                                                                  <w:r>
                                                                                                                                                                                                    <w:t>any</w:t>
                                                                                                                                                                                                  </w:r>
                                                                                                                                                                                                  <w:r>
                                                                                                                                                                                                    <w:t>‬</w:t>
                                                                                                                                                                                                  </w:r>
                                                                                                                                                                                                  <w:bdo w:val="ltr">
                                                                                                                                                                                                    <w:r>
                                                                                                                                                                                                      <w:t>required</w:t>
                                                                                                                                                                                                    </w:r>
                                                                                                                                                                                                    <w:r>
                                                                                                                                                                                                      <w:t>‬</w:t>
                                                                                                                                                                                                    </w:r>
                                                                                                                                                                                                    <w:bdo w:val="ltr">
                                                                                                                                                                                                      <w:r>
                                                                                                                                                                                                        <w:t>documents,</w:t>
                                                                                                                                                                                                      </w:r>
                                                                                                                                                                                                      <w:r>
                                                                                                                                                                                                        <w:t>‬</w:t>
                                                                                                                                                                                                      </w:r>
                                                                                                                                                                                                      <w:bdo w:val="ltr">
                                                                                                                                                                                                        <w:r>
                                                                                                                                                                                                          <w:t>and</w:t>
                                                                                                                                                                                                        </w:r>
                                                                                                                                                                                                        <w:r>
                                                                                                                                                                                                          <w:t>‬</w:t>
                                                                                                                                                                                                        </w:r>
                                                                                                                                                                                                        <w:bdo w:val="ltr">
                                                                                                                                                                                                          <w:r>
                                                                                                                                                                                                            <w:t>submit</w:t>
                                                                                                                                                                                                          </w:r>
                                                                                                                                                                                                          <w:r>
                                                                                                                                                                                                            <w:t>‬</w:t>
                                                                                                                                                                                                          </w:r>
                                                                                                                                                                                                          <w:bdo w:val="ltr">
                                                                                                                                                                                                            <w:r>
                                                                                                                                                                                                              <w:t>the</w:t>
                                                                                                                                                                                                            </w:r>
                                                                                                                                                                                                            <w:r>
                                                                                                                                                                                                              <w:t>‬</w:t>
                                                                                                                                                                                                            </w:r>
                                                                                                                                                                                                            <w:bdo w:val="ltr">
                                                                                                                                                                                                              <w:r>
                                                                                                                                                                                                                <w:t>form</w:t>
                                                                                                                                                                                                              </w:r>
                                                                                                                                                                                                              <w:r>
                                                                                                                                                                                                                <w:t>‬</w:t>
                                                                                                                                                                                                              </w:r>
                                                                                                                                                                                                              <w:bdo w:val="ltr">
                                                                                                                                                                                                                <w:r>
                                                                                                                                                                                                                  <w:t>and</w:t>
                                                                                                                                                                                                                </w:r>
                                                                                                                                                                                                                <w:r>
                                                                                                                                                                                                                  <w:t>‬</w:t>
                                                                                                                                                                                                                </w:r>
                                                                                                                                                                                                                <w:bdo w:val="ltr">
                                                                                                                                                                                                                  <w:r>
                                                                                                                                                                                                                    <w:t>other</w:t>
                                                                                                                                                                                                                  </w:r>
                                                                                                                                                                                                                  <w:r>
                                                                                                                                                                                                                    <w:t>‬</w:t>
                                                                                                                                                                                                                  </w:r>
                                                                                                                                                                                                                  <w:bdo w:val="ltr">
                                                                                                                                                                                                                    <w:r>
                                                                                                                                                                                                                      <w:t>required</w:t>
                                                                                                                                                                                                                    </w:r>
                                                                                                                                                                                                                    <w:r>
                                                                                                                                                                                                                      <w:t xml:space="preserve">‬ </w:t>
                                                                                                                                                                                                                    </w:r>
                                                                                                                                                                                                                    <w:bdo w:val="ltr">
                                                                                                                                                                                                                      <w:r>
                                                                                                                                                                                                                        <w:t>documents</w:t>
                                                                                                                                                                                                                      </w:r>
                                                                                                                                                                                                                      <w:r>
                                                                                                                                                                                                                        <w:t xml:space="preserve">‬ </w:t>
                                                                                                                                                                                                                      </w:r>
                                                                                                                                                                                                                      <w:bdo w:val="ltr">
                                                                                                                                                                                                                        <w:r>
                                                                                                                                                                                                                          <w:t>to</w:t>
                                                                                                                                                                                                                        </w:r>
                                                                                                                                                                                                                        <w:r>
                                                                                                                                                                                                                          <w:t xml:space="preserve">‬ </w:t>
                                                                                                                                                                                                                        </w:r>
                                                                                                                                                                                                                        <w:bdo w:val="ltr">
                                                                                                                                                                                                                          <w:r>
                                                                                                                                                                                                                            <w:t>the</w:t>
                                                                                                                                                                                                                          </w:r>
                                                                                                                                                                                                                          <w:r>
                                                                                                                                                                                                                            <w:t xml:space="preserve">‬ </w:t>
                                                                                                                                                                                                                          </w:r>
                                                                                                                                                                                                                          <w:bdo w:val="ltr">
                                                                                                                                                                                                                            <w:r>
                                                                                                                                                                                                                              <w:t>Office</w:t>
                                                                                                                                                                                                                            </w:r>
                                                                                                                                                                                                                            <w:r>
                                                                                                                                                                                                                              <w:t xml:space="preserve">‬ </w:t>
                                                                                                                                                                                                                            </w:r>
                                                                                                                                                                                                                            <w:bdo w:val="ltr">
                                                                                                                                                                                                                              <w:r>
                                                                                                                                                                                                                                <w:t>of</w:t>
                                                                                                                                                                                                                              </w:r>
                                                                                                                                                                                                                              <w:r>
                                                                                                                                                                                                                                <w:t xml:space="preserve">‬ </w:t>
                                                                                                                                                                                                                              </w:r>
                                                                                                                                                                                                                              <w:bdo w:val="ltr">
                                                                                                                                                                                                                                <w:r>
                                                                                                                                                                                                                                  <w:t>Financial</w:t>
                                                                                                                                                                                                                                </w:r>
                                                                                                                                                                                                                                <w:r>
                                                                                                                                                                                                                                  <w:t>‬</w:t>
                                                                                                                                                                                                                                </w:r>
                                                                                                                                                                                                                                <w:bdo w:val="ltr">
                                                                                                                                                                                                                                  <w:r>
                                                                                                                                                                                                                                    <w:t>Aid.</w:t>
                                                                                                                                                                                                                                  </w:r>
                                                                                                                                                                                                                                  <w:r>
                                                                                                                                                                                                                                    <w:t>‬</w:t>
                                                                                                                                                                                                                                  </w:r>
                                                                                                                                                                                                                                  <w:bdo w:val="ltr">
                                                                                                                                                                                                                                    <w:r>
                                                                                                                                                                                                                                      <w:t>Saint</w:t>
                                                                                                                                                                                                                                    </w:r>
                                                                                                                                                                                                                                    <w:r>
                                                                                                                                                                                                                                      <w:t>‬</w:t>
                                                                                                                                                                                                                                    </w:r>
                                                                                                                                                                                                                                    <w:bdo w:val="ltr">
                                                                                                                                                                                                                                      <w:r>
                                                                                                                                                                                                                                        <w:t>Peter’s</w:t>
                                                                                                                                                                                                                                      </w:r>
                                                                                                                                                                                                                                      <w:r>
                                                                                                                                                                                                                                        <w:t>‬</w:t>
                                                                                                                                                                                                                                      </w:r>
                                                                                                                                                                                                                                      <w:bdo w:val="ltr">
                                                                                                                                                                                                                                        <w:r>
                                                                                                                                                                                                                                          <w:t>University</w:t>
                                                                                                                                                                                                                                        </w:r>
                                                                                                                                                                                                                                        <w:r>
                                                                                                                                                                                                                                          <w:t>‬</w:t>
                                                                                                                                                                                                                                        </w:r>
                                                                                                                                                                                                                                        <w:bdo w:val="ltr">
                                                                                                                                                                                                                                          <w:r>
                                                                                                                                                                                                                                            <w:t>may</w:t>
                                                                                                                                                                                                                                          </w:r>
                                                                                                                                                                                                                                          <w:r>
                                                                                                                                                                                                                                            <w:t>‬</w:t>
                                                                                                                                                                                                                                          </w:r>
                                                                                                                                                                                                                                          <w:bdo w:val="ltr">
                                                                                                                                                                                                                                            <w:r>
                                                                                                                                                                                                                                              <w:t>ask</w:t>
                                                                                                                                                                                                                                            </w:r>
                                                                                                                                                                                                                                            <w:r>
                                                                                                                                                                                                                                              <w:t>‬</w:t>
                                                                                                                                                                                                                                            </w:r>
                                                                                                                                                                                                                                            <w:bdo w:val="ltr">
                                                                                                                                                                                                                                              <w:r>
                                                                                                                                                                                                                                                <w:t>for</w:t>
                                                                                                                                                                                                                                              </w:r>
                                                                                                                                                                                                                                              <w:r>
                                                                                                                                                                                                                                                <w:t>‬</w:t>
                                                                                                                                                                                                                                              </w:r>
                                                                                                                                                                                                                                              <w:bdo w:val="ltr">
                                                                                                                                                                                                                                                <w:r>
                                                                                                                                                                                                                                                  <w:t>additional</w:t>
                                                                                                                                                                                                                                                </w:r>
                                                                                                                                                                                                                                                <w:r>
                                                                                                                                                                                                                                                  <w:t>‬</w:t>
                                                                                                                                                                                                                                                </w:r>
                                                                                                                                                                                                                                                <w:bdo w:val="ltr">
                                                                                                                                                                                                                                                  <w:r>
                                                                                                                                                                                                                                                    <w:t>information.</w:t>
                                                                                                                                                                                                                                                  </w:r>
                                                                                                                                                                                                                                                  <w:r>
                                                                                                                                                                                                                                                    <w:t>‬</w:t>
                                                                                                                                                                                                                                                  </w:r>
                                                                                                                                                                                                                                                  <w:bdo w:val="ltr">
                                                                                                                                                                                                                                                    <w:r>
                                                                                                                                                                                                                                                      <w:t>If</w:t>
                                                                                                                                                                                                                                                    </w:r>
                                                                                                                                                                                                                                                    <w:r>
                                                                                                                                                                                                                                                      <w:t>‬</w:t>
                                                                                                                                                                                                                                                    </w:r>
                                                                                                                                                                                                                                                    <w:bdo w:val="ltr">
                                                                                                                                                                                                                                                      <w:r>
                                                                                                                                                                                                                                                        <w:t>you</w:t>
                                                                                                                                                                                                                                                      </w:r>
                                                                                                                                                                                                                                                      <w:r>
                                                                                                                                                                                                                                                        <w:t>‬</w:t>
                                                                                                                                                                                                                                                      </w:r>
                                                                                                                                                                                                                                                      <w:bdo w:val="ltr">
                                                                                                                                                                                                                                                        <w:r>
                                                                                                                                                                                                                                                          <w:t>have</w:t>
                                                                                                                                                                                                                                                        </w:r>
                                                                                                                                                                                                                                                        <w:r>
                                                                                                                                                                                                                                                          <w:t>‬</w:t>
                                                                                                                                                                                                                                                        </w:r>
                                                                                                                                                                                                                                                        <w:bdo w:val="ltr">
                                                                                                                                                                                                                                                          <w:r>
                                                                                                                                                                                                                                                            <w:t>questions</w:t>
                                                                                                                                                                                                                                                          </w:r>
                                                                                                                                                                                                                                                          <w:r>
                                                                                                                                                                                                                                                            <w:t>‬</w:t>
                                                                                                                                                                                                                                                          </w:r>
                                                                                                                                                                                                                                                          <w:bdo w:val="ltr">
                                                                                                                                                                                                                                                            <w:r>
                                                                                                                                                                                                                                                              <w:t>about</w:t>
                                                                                                                                                                                                                                                            </w:r>
                                                                                                                                                                                                                                                            <w:r>
                                                                                                                                                                                                                                                              <w:t xml:space="preserve">‬ </w:t>
                                                                                                                                                                                                                                                            </w:r>
                                                                                                                                                                                                                                                            <w:bdo w:val="ltr">
                                                                                                                                                                                                                                                              <w:r>
                                                                                                                                                                                                                                                                <w:t>verification, contact our office as soon as possible so that your financial aid will not be delayed.</w:t>
                                                                                                                                                                                                                                                              </w:r>
                                                                                                                                                                                                                                                              <w:r>
                                                                                                                                                                                                                                                                <w:t xml:space="preserve">‬\n\n# </w:t>
                                                                                                                                                                                                                                                              </w:r>
                                                                                                                                                                                                                                                              <w:bdo w:val="ltr">
                                                                                                                                                                                                                                                                <w:r>
                                                                                                                                                                                                                                                                  <w:t>STUDENT</w:t>
                                                                                                                                                                                                                                                                </w:r>
                                                                                                                                                                                                                                                                <w:r>
                                                                                                                                                                                                                                                                  <w:t>‬</w:t>
                                                                                                                                                                                                                                                                </w:r>
                                                                                                                                                                                                                                                                <w:bdo w:val="ltr">
                                                                                                                                                                                                                                                                  <w:r>
                                                                                                                                                                                                                                                                    <w:t>INFORMATION</w:t>
                                                                                                                                                                                                                                                                  </w:r>
                                                                                                                                                                                                                                                                  <w:r>
                                                                                                                                                                                                                                                                    <w:t xml:space="preserve">‬\n\n# </w:t>
                                                                                                                                                                                                                                                                  </w:r>
                                                                                                                                                                                                                                                                  <w:bdo w:val="ltr">
                                                                                                                                                                                                                                                                    <w:r>
                                                                                                                                                                                                                                                                      <w:t>FAMILY</w:t>
                                                                                                                                                                                                                                                                    </w:r>
                                                                                                                                                                                                                                                                    <w:r>
                                                                                                                                                                                                                                                                      <w:t>‬</w:t>
                                                                                                                                                                                                                                                                    </w:r>
                                                                                                                                                                                                                                                                    <w:bdo w:val="ltr">
                                                                                                                                                                                                                                                                      <w:r>
                                                                                                                                                                                                                                                                        <w:t>SIZE</w:t>
                                                                                                                                                                                                                                                                      </w:r>
                                                                                                                                                                                                                                                                      <w:r>
                                                                                                                                                                                                                                                                        <w:t>‬\n\n</w:t>
                                                                                                                                                                                                                                                                      </w:r>
                                                                                                                                                                                                                                                                      <w:bdo w:val="ltr">
                                                                                                                                                                                                                                                                        <w:r>
                                                                                                                                                                                                                                                                          <w:t>List below your family size. Include:</w:t>
                                                                                                                                                                                                                                                                        </w:r>
                                                                                                                                                                                                                                                                        <w:r>
                                                                                                                                                                                                                                                                          <w:t>‬\n\n</w:t>
                                                                                                                                                                                                                                                                        </w:r>
                                                                                                                                                                                                                                                                        <w:bdo w:val="ltr">
                                                                                                                                                                                                                                                                          <w:r>
                                                                                                                                                                                                                                                                            <w:t>●</w:t>
                                                                                                                                                                                                                                                                          </w:r>
                                                                                                                                                                                                                                                                          <w:r>
                                                                                                                                                                                                                                                                            <w:t xml:space="preserve">‬ </w:t>
                                                                                                                                                                                                                                                                          </w:r>
                                                                                                                                                                                                                                                                          <w:bdo w:val="ltr">
                                                                                                                                                                                                                                                                            <w:r>
                                                                                                                                                                                                                                                                              <w:t>The student.</w:t>
                                                                                                                                                                                                                                                                            </w:r>
                                                                                                                                                                                                                                                                            <w:r>
                                                                                                                                                                                                                                                                              <w:t>‬\n\n</w:t>
                                                                                                                                                                                                                                                                            </w:r>
                                                                                                                                                                                                                                                                            <w:bdo w:val="ltr">
                                                                                                                                                                                                                                                                              <w:r>
                                                                                                                                                                                                                                                                                <w:t>●</w:t>
                                                                                                                                                                                                                                                                              </w:r>
                                                                                                                                                                                                                                                                              <w:r>
                                                                                                                                                                                                                                                                                <w:t xml:space="preserve">‬ </w:t>
                                                                                                                                                                                                                                                                              </w:r>
                                                                                                                                                                                                                                                                              <w:bdo w:val="ltr">
                                                                                                                                                                                                                                                                                <w:r>
                                                                                                                                                                                                                                                                                  <w:t>The</w:t>
                                                                                                                                                                                                                                                                                </w:r>
                                                                                                                                                                                                                                                                                <w:r>
                                                                                                                                                                                                                                                                                  <w:t>‬</w:t>
                                                                                                                                                                                                                                                                                </w:r>
                                                                                                                                                                                                                                                                                <w:bdo w:val="ltr">
                                                                                                                                                                                                                                                                                  <w:r>
                                                                                                                                                                                                                                                                                    <w:t>student’s</w:t>
                                                                                                                                                                                                                                                                                  </w:r>
                                                                                                                                                                                                                                                                                  <w:r>
                                                                                                                                                                                                                                                                                    <w:t>‬</w:t>
                                                                                                                                                                                                                                                                                  </w:r>
                                                                                                                                                                                                                                                                                  <w:bdo w:val="ltr">
                                                                                                                                                                                                                                                                                    <w:r>
                                                                                                                                                                                                                                                                                      <w:t>parents</w:t>
                                                                                                                                                                                                                                                                                    </w:r>
                                                                                                                                                                                                                                                                                    <w:r>
                                                                                                                                                                                                                                                                                      <w:t>‬</w:t>
                                                                                                                                                                                                                                                                                    </w:r>
                                                                                                                                                                                                                                                                                    <w:bdo w:val="ltr">
                                                                                                                                                                                                                                                                                      <w:r>
                                                                                                                                                                                                                                                                                        <w:t>(or</w:t>
                                                                                                                                                                                                                                                                                      </w:r>
                                                                                                                                                                                                                                                                                      <w:r>
                                                                                                                                                                                                                                                                                        <w:t>‬</w:t>
                                                                                                                                                                                                                                                                                      </w:r>
                                                                                                                                                                                                                                                                                      <w:bdo w:val="ltr">
                                                                                                                                                                                                                                                                                        <w:r>
                                                                                                                                                                                                                                                                                          <w:t>stepparent,</w:t>
                                                                                                                                                                                                                                                                                        </w:r>
                                                                                                                                                                                                                                                                                        <w:r>
                                                                                                                                                                                                                                                                                          <w:t>‬</w:t>
                                                                                                                                                                                                                                                                                        </w:r>
                                                                                                                                                                                                                                                                                        <w:bdo w:val="ltr">
                                                                                                                                                                                                                                                                                          <w:r>
                                                                                                                                                                                                                                                                                            <w:t>if</w:t>
                                                                                                                                                                                                                                                                                          </w:r>
                                                                                                                                                                                                                                                                                          <w:r>
                                                                                                                                                                                                                                                                                            <w:t>‬</w:t>
                                                                                                                                                                                                                                                                                          </w:r>
                                                                                                                                                                                                                                                                                          <w:bdo w:val="ltr">
                                                                                                                                                                                                                                                                                            <w:r>
                                                                                                                                                                                                                                                                                              <w:t>applicable),</w:t>
                                                                                                                                                                                                                                                                                            </w:r>
                                                                                                                                                                                                                                                                                            <w:r>
                                                                                                                                                                                                                                                                                              <w:t>‬</w:t>
                                                                                                                                                                                                                                                                                            </w:r>
                                                                                                                                                                                                                                                                                            <w:bdo w:val="ltr">
                                                                                                                                                                                                                                                                                              <w:r>
                                                                                                                                                                                                                                                                                                <w:t>even</w:t>
                                                                                                                                                                                                                                                                                              </w:r>
                                                                                                                                                                                                                                                                                              <w:r>
                                                                                                                                                                                                                                                                                                <w:t>‬</w:t>
                                                                                                                                                                                                                                                                                              </w:r>
                                                                                                                                                                                                                                                                                              <w:bdo w:val="ltr">
                                                                                                                                                                                                                                                                                                <w:r>
                                                                                                                                                                                                                                                                                                  <w:t>if</w:t>
                                                                                                                                                                                                                                                                                                </w:r>
                                                                                                                                                                                                                                                                                                <w:r>
                                                                                                                                                                                                                                                                                                  <w:t>‬</w:t>
                                                                                                                                                                                                                                                                                                </w:r>
                                                                                                                                                                                                                                                                                                <w:bdo w:val="ltr">
                                                                                                                                                                                                                                                                                                  <w:r>
                                                                                                                                                                                                                                                                                                    <w:t>the</w:t>
                                                                                                                                                                                                                                                                                                  </w:r>
                                                                                                                                                                                                                                                                                                  <w:r>
                                                                                                                                                                                                                                                                                                    <w:t>‬</w:t>
                                                                                                                                                                                                                                                                                                  </w:r>
                                                                                                                                                                                                                                                                                                  <w:bdo w:val="ltr">
                                                                                                                                                                                                                                                                                                    <w:r>
                                                                                                                                                                                                                                                                                                      <w:t>student</w:t>
                                                                                                                                                                                                                                                                                                    </w:r>
                                                                                                                                                                                                                                                                                                    <w:r>
                                                                                                                                                                                                                                                                                                      <w:t>‬</w:t>
                                                                                                                                                                                                                                                                                                    </w:r>
                                                                                                                                                                                                                                                                                                    <w:bdo w:val="ltr">
                                                                                                                                                                                                                                                                                                      <w:r>
                                                                                                                                                                                                                                                                                                        <w:t>is</w:t>
                                                                                                                                                                                                                                                                                                      </w:r>
                                                                                                                                                                                                                                                                                                      <w:r>
                                                                                                                                                                                                                                                                                                        <w:t>‬</w:t>
                                                                                                                                                                                                                                                                                                      </w:r>
                                                                                                                                                                                                                                                                                                      <w:bdo w:val="ltr">
                                                                                                                                                                                                                                                                                                        <w:r>
                                                                                                                                                                                                                                                                                                          <w:t>not</w:t>
                                                                                                                                                                                                                                                                                                        </w:r>
                                                                                                                                                                                                                                                                                                        <w:r>
                                                                                                                                                                                                                                                                                                          <w:t>‬</w:t>
                                                                                                                                                                                                                                                                                                        </w:r>
                                                                                                                                                                                                                                                                                                        <w:bdo w:val="ltr">
                                                                                                                                                                                                                                                                                                          <w:r>
                                                                                                                                                                                                                                                                                                            <w:t>living</w:t>
                                                                                                                                                                                                                                                                                                          </w:r>
                                                                                                                                                                                                                                                                                                          <w:r>
                                                                                                                                                                                                                                                                                                            <w:t>‬</w:t>
                                                                                                                                                                                                                                                                                                          </w:r>
                                                                                                                                                                                                                                                                                                          <w:bdo w:val="ltr">
                                                                                                                                                                                                                                                                                                            <w:r>
                                                                                                                                                                                                                                                                                                              <w:t>with</w:t>
                                                                                                                                                                                                                                                                                                            </w:r>
                                                                                                                                                                                                                                                                                                            <w:r>
                                                                                                                                                                                                                                                                                                              <w:t>‬</w:t>
                                                                                                                                                                                                                                                                                                            </w:r>
                                                                                                                                                                                                                                                                                                            <w:bdo w:val="ltr">
                                                                                                                                                                                                                                                                                                              <w:r>
                                                                                                                                                                                                                                                                                                                <w:t>them.</w:t>
                                                                                                                                                                                                                                                                                                              </w:r>
                                                                                                                                                                                                                                                                                                              <w:r>
                                                                                                                                                                                                                                                                                                                <w:t>‬</w:t>
                                                                                                                                                                                                                                                                                                              </w:r>
                                                                                                                                                                                                                                                                                                              <w:bdo w:val="ltr">
                                                                                                                                                                                                                                                                                                                <w:r>
                                                                                                                                                                                                                                                                                                                  <w:t>Exclude</w:t>
                                                                                                                                                                                                                                                                                                                </w:r>
                                                                                                                                                                                                                                                                                                                <w:r>
                                                                                                                                                                                                                                                                                                                  <w:t>‬</w:t>
                                                                                                                                                                                                                                                                                                                </w:r>
                                                                                                                                                                                                                                                                                                                <w:bdo w:val="ltr">
                                                                                                                                                                                                                                                                                                                  <w:r>
                                                                                                                                                                                                                                                                                                                    <w:t>a</w:t>
                                                                                                                                                                                                                                                                                                                  </w:r>
                                                                                                                                                                                                                                                                                                                  <w:r>
                                                                                                                                                                                                                                                                                                                    <w:t>‬</w:t>
                                                                                                                                                                                                                                                                                                                  </w:r>
                                                                                                                                                                                                                                                                                                                  <w:bdo w:val="ltr">
                                                                                                                                                                                                                                                                                                                    <w:r>
                                                                                                                                                                                                                                                                                                                      <w:t>parent</w:t>
                                                                                                                                                                                                                                                                                                                    </w:r>
                                                                                                                                                                                                                                                                                                                    <w:r>
                                                                                                                                                                                                                                                                                                                      <w:t>‬</w:t>
                                                                                                                                                                                                                                                                                                                    </w:r>
                                                                                                                                                                                                                                                                                                                    <w:bdo w:val="ltr">
                                                                                                                                                                                                                                                                                                                      <w:r>
                                                                                                                                                                                                                                                                                                                        <w:t>who</w:t>
                                                                                                                                                                                                                                                                                                                      </w:r>
                                                                                                                                                                                                                                                                                                                      <w:r>
                                                                                                                                                                                                                                                                                                                        <w:t>‬</w:t>
                                                                                                                                                                                                                                                                                                                      </w:r>
                                                                                                                                                                                                                                                                                                                      <w:bdo w:val="ltr">
                                                                                                                                                                                                                                                                                                                        <w:r>
                                                                                                                                                                                                                                                                                                                          <w:t>has</w:t>
                                                                                                                                                                                                                                                                                                                        </w:r>
                                                                                                                                                                                                                                                                                                                        <w:r>
                                                                                                                                                                                                                                                                                                                          <w:t xml:space="preserve">‬ </w:t>
                                                                                                                                                                                                                                                                                                                        </w:r>
                                                                                                                                                                                                                                                                                                                        <w:bdo w:val="ltr">
                                                                                                                                                                                                                                                                                                                          <w:r>
                                                                                                                                                                                                                                                                                                                            <w:t>died</w:t>
                                                                                                                                                                                                                                                                                                                          </w:r>
                                                                                                                                                                                                                                                                                                                          <w:r>
                                                                                                                                                                                                                                                                                                                            <w:t>‬</w:t>
                                                                                                                                                                                                                                                                                                                          </w:r>
                                                                                                                                                                                                                                                                                                                          <w:bdo w:val="ltr">
                                                                                                                                                                                                                                                                                                                            <w:r>
                                                                                                                                                                                                                                                                                                                              <w:t>or</w:t>
                                                                                                                                                                                                                                                                                                                            </w:r>
                                                                                                                                                                                                                                                                                                                            <w:r>
                                                                                                                                                                                                                                                                                                                              <w:t>‬</w:t>
                                                                                                                                                                                                                                                                                                                            </w:r>
                                                                                                                                                                                                                                                                                                                            <w:bdo w:val="ltr">
                                                                                                                                                                                                                                                                                                                              <w:r>
                                                                                                                                                                                                                                                                                                                                <w:t>is</w:t>
                                                                                                                                                                                                                                                                                                                              </w:r>
                                                                                                                                                                                                                                                                                                                              <w:r>
                                                                                                                                                                                                                                                                                                                                <w:t>‬</w:t>
                                                                                                                                                                                                                                                                                                                              </w:r>
                                                                                                                                                                                                                                                                                                                              <w:bdo w:val="ltr">
                                                                                                                                                                                                                                                                                                                                <w:r>
                                                                                                                                                                                                                                                                                                                                  <w:t>not</w:t>
                                                                                                                                                                                                                                                                                                                                </w:r>
                                                                                                                                                                                                                                                                                                                                <w:r>
                                                                                                                                                                                                                                                                                                                                  <w:t>‬</w:t>
                                                                                                                                                                                                                                                                                                                                </w:r>
                                                                                                                                                                                                                                                                                                                                <w:bdo w:val="ltr">
                                                                                                                                                                                                                                                                                                                                  <w:r>
                                                                                                                                                                                                                                                                                                                                    <w:t>living</w:t>
                                                                                                                                                                                                                                                                                                                                  </w:r>
                                                                                                                                                                                                                                                                                                                                  <w:r>
                                                                                                                                                                                                                                                                                                                                    <w:t>‬</w:t>
                                                                                                                                                                                                                                                                                                                                  </w:r>
                                                                                                                                                                                                                                                                                                                                  <w:bdo w:val="ltr">
                                                                                                                                                                                                                                                                                                                                    <w:r>
                                                                                                                                                                                                                                                                                                                                      <w:t>in</w:t>
                                                                                                                                                                                                                                                                                                                                    </w:r>
                                                                                                                                                                                                                                                                                                                                    <w:r>
                                                                                                                                                                                                                                                                                                                                      <w:t>‬</w:t>
                                                                                                                                                                                                                                                                                                                                    </w:r>
                                                                                                                                                                                                                                                                                                                                    <w:bdo w:val="ltr">
                                                                                                                                                                                                                                                                                                                                      <w:r>
                                                                                                                                                                                                                                                                                                                                        <w:t>the</w:t>
                                                                                                                                                                                                                                                                                                                                      </w:r>
                                                                                                                                                                                                                                                                                                                                      <w:r>
                                                                                                                                                                                                                                                                                                                                        <w:t>‬</w:t>
                                                                                                                                                                                                                                                                                                                                      </w:r>
                                                                                                                                                                                                                                                                                                                                      <w:bdo w:val="ltr">
                                                                                                                                                                                                                                                                                                                                        <w:r>
                                                                                                                                                                                                                                                                                                                                          <w:t>household</w:t>
                                                                                                                                                                                                                                                                                                                                        </w:r>
                                                                                                                                                                                                                                                                                                                                        <w:r>
                                                                                                                                                                                                                                                                                                                                          <w:t>‬</w:t>
                                                                                                                                                                                                                                                                                                                                        </w:r>
                                                                                                                                                                                                                                                                                                                                        <w:bdo w:val="ltr">
                                                                                                                                                                                                                                                                                                                                          <w:r>
                                                                                                                                                                                                                                                                                                                                            <w:t>because</w:t>
                                                                                                                                                                                                                                                                                                                                          </w:r>
                                                                                                                                                                                                                                                                                                                                          <w:r>
                                                                                                                                                                                                                                                                                                                                            <w:t>‬</w:t>
                                                                                                                                                                                                                                                                                                                                          </w:r>
                                                                                                                                                                                                                                                                                                                                          <w:bdo w:val="ltr">
                                                                                                                                                                                                                                                                                                                                            <w:r>
                                                                                                                                                                                                                                                                                                                                              <w:t>of</w:t>
                                                                                                                                                                                                                                                                                                                                            </w:r>
                                                                                                                                                                                                                                                                                                                                            <w:r>
                                                                                                                                                                                                                                                                                                                                              <w:t>‬</w:t>
                                                                                                                                                                                                                                                                                                                                            </w:r>
                                                                                                                                                                                                                                                                                                                                            <w:bdo w:val="ltr">
                                                                                                                                                                                                                                                                                                                                              <w:r>
                                                                                                                                                                                                                                                                                                                                                <w:t>separation</w:t>
                                                                                                                                                                                                                                                                                                                                              </w:r>
                                                                                                                                                                                                                                                                                                                                              <w:r>
                                                                                                                                                                                                                                                                                                                                                <w:t>‬</w:t>
                                                                                                                                                                                                                                                                                                                                              </w:r>
                                                                                                                                                                                                                                                                                                                                              <w:bdo w:val="ltr">
                                                                                                                                                                                                                                                                                                                                                <w:r>
                                                                                                                                                                                                                                                                                                                                                  <w:t>or</w:t>
                                                                                                                                                                                                                                                                                                                                                </w:r>
                                                                                                                                                                                                                                                                                                                                                <w:r>
                                                                                                                                                                                                                                                                                                                                                  <w:t>‬</w:t>
                                                                                                                                                                                                                                                                                                                                                </w:r>
                                                                                                                                                                                                                                                                                                                                                <w:bdo w:val="ltr">
                                                                                                                                                                                                                                                                                                                                                  <w:r>
                                                                                                                                                                                                                                                                                                                                                    <w:t>divorce.</w:t>
                                                                                                                                                                                                                                                                                                                                                  </w:r>
                                                                                                                                                                                                                                                                                                                                                  <w:r>
                                                                                                                                                                                                                                                                                                                                                    <w:t xml:space="preserve">‬ </w:t>
                                                                                                                                                                                                                                                                                                                                                  </w:r>
                                                                                                                                                                                                                                                                                                                                                  <w:bdo w:val="ltr">
                                                                                                                                                                                                                                                                                                                                                    <w:r>
                                                                                                                                                                                                                                                                                                                                                      <w:t>Include</w:t>
                                                                                                                                                                                                                                                                                                                                                    </w:r>
                                                                                                                                                                                                                                                                                                                                                    <w:r>
                                                                                                                                                                                                                                                                                                                                                      <w:t>‬</w:t>
                                                                                                                                                                                                                                                                                                                                                    </w:r>
                                                                                                                                                                                                                                                                                                                                                    <w:bdo w:val="ltr">
                                                                                                                                                                                                                                                                                                                                                      <w:r>
                                                                                                                                                                                                                                                                                                                                                        <w:t>a</w:t>
                                                                                                                                                                                                                                                                                                                                                      </w:r>
                                                                                                                                                                                                                                                                                                                                                      <w:r>
                                                                                                                                                                                                                                                                                                                                                        <w:t>‬</w:t>
                                                                                                                                                                                                                                                                                                                                                      </w:r>
                                                                                                                                                                                                                                                                                                                                                      <w:bdo w:val="ltr">
                                                                                                                                                                                                                                                                                                                                                        <w:r>
                                                                                                                                                                                                                                                                                                                                                          <w:t>parent</w:t>
                                                                                                                                                                                                                                                                                                                                                        </w:r>
                                                                                                                                                                                                                                                                                                                                                        <w:r>
                                                                                                                                                                                                                                                                                                                                                          <w:t>‬</w:t>
                                                                                                                                                                                                                                                                                                                                                        </w:r>
                                                                                                                                                                                                                                                                                                                                                        <w:bdo w:val="ltr">
                                                                                                                                                                                                                                                                                                                                                          <w:r>
                                                                                                                                                                                                                                                                                                                                                            <w:t>who</w:t>
                                                                                                                                                                                                                                                                                                                                                          </w:r>
                                                                                                                                                                                                                                                                                                                                                          <w:r>
                                                                                                                                                                                                                                                                                                                                                            <w:t>‬</w:t>
                                                                                                                                                                                                                                                                                                                                                          </w:r>
                                                                                                                                                                                                                                                                                                                                                          <w:bdo w:val="ltr">
                                                                                                                                                                                                                                                                                                                                                            <w:r>
                                                                                                                                                                                                                                                                                                                                                              <w:t>is</w:t>
                                                                                                                                                                                                                                                                                                                                                            </w:r>
                                                                                                                                                                                                                                                                                                                                                            <w:r>
                                                                                                                                                                                                                                                                                                                                                              <w:t>‬</w:t>
                                                                                                                                                                                                                                                                                                                                                            </w:r>
                                                                                                                                                                                                                                                                                                                                                            <w:bdo w:val="ltr">
                                                                                                                                                                                                                                                                                                                                                              <w:r>
                                                                                                                                                                                                                                                                                                                                                                <w:t>on</w:t>
                                                                                                                                                                                                                                                                                                                                                              </w:r>
                                                                                                                                                                                                                                                                                                                                                              <w:r>
                                                                                                                                                                                                                                                                                                                                                                <w:t>‬</w:t>
                                                                                                                                                                                                                                                                                                                                                              </w:r>
                                                                                                                                                                                                                                                                                                                                                              <w:bdo w:val="ltr">
                                                                                                                                                                                                                                                                                                                                                                <w:r>
                                                                                                                                                                                                                                                                                                                                                                  <w:t>active</w:t>
                                                                                                                                                                                                                                                                                                                                                                </w:r>
                                                                                                                                                                                                                                                                                                                                                                <w:r>
                                                                                                                                                                                                                                                                                                                                                                  <w:t>‬</w:t>
                                                                                                                                                                                                                                                                                                                                                                </w:r>
                                                                                                                                                                                                                                                                                                                                                                <w:bdo w:val="ltr">
                                                                                                                                                                                                                                                                                                                                                                  <w:r>
                                                                                                                                                                                                                                                                                                                                                                    <w:t>duty</w:t>
                                                                                                                                                                                                                                                                                                                                                                  </w:r>
                                                                                                                                                                                                                                                                                                                                                                  <w:r>
                                                                                                                                                                                                                                                                                                                                                                    <w:t>‬</w:t>
                                                                                                                                                                                                                                                                                                                                                                  </w:r>
                                                                                                                                                                                                                                                                                                                                                                  <w:bdo w:val="ltr">
                                                                                                                                                                                                                                                                                                                                                                    <w:r>
                                                                                                                                                                                                                                                                                                                                                                      <w:t>in</w:t>
                                                                                                                                                                                                                                                                                                                                                                    </w:r>
                                                                                                                                                                                                                                                                                                                                                                    <w:r>
                                                                                                                                                                                                                                                                                                                                                                      <w:t>‬</w:t>
                                                                                                                                                                                                                                                                                                                                                                    </w:r>
                                                                                                                                                                                                                                                                                                                                                                    <w:bdo w:val="ltr">
                                                                                                                                                                                                                                                                                                                                                                      <w:r>
                                                                                                                                                                                                                                                                                                                                                                        <w:t>the</w:t>
                                                                                                                                                                                                                                                                                                                                                                      </w:r>
                                                                                                                                                                                                                                                                                                                                                                      <w:r>
                                                                                                                                                                                                                                                                                                                                                                        <w:t>‬</w:t>
                                                                                                                                                                                                                                                                                                                                                                      </w:r>
                                                                                                                                                                                                                                                                                                                                                                      <w:bdo w:val="ltr">
                                                                                                                                                                                                                                                                                                                                                                        <w:r>
                                                                                                                                                                                                                                                                                                                                                                          <w:t>U.S.</w:t>
                                                                                                                                                                                                                                                                                                                                                                        </w:r>
                                                                                                                                                                                                                                                                                                                                                                        <w:r>
                                                                                                                                                                                                                                                                                                                                                                          <w:t xml:space="preserve">‬ </w:t>
                                                                                                                                                                                                                                                                                                                                                                        </w:r>
                                                                                                                                                                                                                                                                                                                                                                        <w:bdo w:val="ltr">
                                                                                                                                                                                                                                                                                                                                                                          <w:r>
                                                                                                                                                                                                                                                                                                                                                                            <w:t>Armed Forces apart from the family.</w:t>
                                                                                                                                                                                                                                                                                                                                                                          </w:r>
                                                                                                                                                                                                                                                                                                                                                                          <w:r>
                                                                                                                                                                                                                                                                                                                                                                            <w:t>‬\n\n</w:t>
                                                                                                                                                                                                                                                                                                                                                                          </w:r>
                                                                                                                                                                                                                                                                                                                                                                          <w:bdo w:val="ltr">
                                                                                                                                                                                                                                                                                                                                                                            <w:r>
                                                                                                                                                                                                                                                                                                                                                                              <w:t>●</w:t>
                                                                                                                                                                                                                                                                                                                                                                            </w:r>
                                                                                                                                                                                                                                                                                                                                                                            <w:r>
                                                                                                                                                                                                                                                                                                                                                                              <w:t xml:space="preserve">‬ </w:t>
                                                                                                                                                                                                                                                                                                                                                                            </w:r>
                                                                                                                                                                                                                                                                                                                                                                            <w:bdo w:val="ltr">
                                                                                                                                                                                                                                                                                                                                                                              <w:r>
                                                                                                                                                                                                                                                                                                                                                                                <w:t>The student’s siblings if all of the following are true:</w:t>
                                                                                                                                                                                                                                                                                                                                                                              </w:r>
                                                                                                                                                                                                                                                                                                                                                                              <w:r>
                                                                                                                                                                                                                                                                                                                                                                                <w:t xml:space="preserve">‬ </w:t>
                                                                                                                                                                                                                                                                                                                                                                              </w:r>
                                                                                                                                                                                                                                                                                                                                                                              <w:bdo w:val="ltr">
                                                                                                                                                                                                                                                                                                                                                                                <w:r>
                                                                                                                                                                                                                                                                                                                                                                                  <w:t>o They live with the student’s parents (or live apart because of college enrollment);</w:t>
                                                                                                                                                                                                                                                                                                                                                                                </w:r>
                                                                                                                                                                                                                                                                                                                                                                                <w:r>
                                                                                                                                                                                                                                                                                                                                                                                  <w:t xml:space="preserve">‬ </w:t>
                                                                                                                                                                                                                                                                                                                                                                                </w:r>
                                                                                                                                                                                                                                                                                                                                                                                <w:bdo w:val="ltr">
                                                                                                                                                                                                                                                                                                                                                                                  <w:r>
                                                                                                                                                                                                                                                                                                                                                                                    <w:t>o They receive more than half of their support from the student’s parents; and</w:t>
                                                                                                                                                                                                                                                                                                                                                                                  </w:r>
                                                                                                                                                                                                                                                                                                                                                                                  <w:r>
                                                                                                                                                                                                                                                                                                                                                                                    <w:t xml:space="preserve">‬ </w:t>
                                                                                                                                                                                                                                                                                                                                                                                  </w:r>
                                                                                                                                                                                                                                                                                                                                                                                  <w:bdo w:val="ltr">
                                                                                                                                                                                                                                                                                                                                                                                    <w:r>
                                                                                                                                                                                                                                                                                                                                                                                      <w:t>o They will continue to receive more than half their support from the student’s parents during the award year.</w:t>
                                                                                                                                                                                                                                                                                                                                                                                    </w:r>
                                                                                                                                                                                                                                                                                                                                                                                    <w:r>
                                                                                                                                                                                                                                                                                                                                                                                      <w:t>‬\n\n</w:t>
                                                                                                                                                                                                                                                                                                                                                                                    </w:r>
                                                                                                                                                                                                                                                                                                                                                                                    <w:bdo w:val="ltr">
                                                                                                                                                                                                                                                                                                                                                                                      <w:r>
                                                                                                                                                                                                                                                                                                                                                                                        <w:t>●</w:t>
                                                                                                                                                                                                                                                                                                                                                                                      </w:r>
                                                                                                                                                                                                                                                                                                                                                                                      <w:r>
                                                                                                                                                                                                                                                                                                                                                                                        <w:t xml:space="preserve">‬ </w:t>
                                                                                                                                                                                                                                                                                                                                                                                      </w:r>
                                                                                                                                                                                                                                                                                                                                                                                      <w:bdo w:val="ltr">
                                                                                                                                                                                                                                                                                                                                                                                        <w:r>
                                                                                                                                                                                                                                                                                                                                                                                          <w:t>Other persons if the following are true:</w:t>
                                                                                                                                                                                                                                                                                                                                                                                        </w:r>
                                                                                                                                                                                                                                                                                                                                                                                        <w:r>
                                                                                                                                                                                                                                                                                                                                                                                          <w:t xml:space="preserve">‬ $\\\\bigcirc$ </w:t>
                                                                                                                                                                                                                                                                                                                                                                                        </w:r>
                                                                                                                                                                                                                                                                                                                                                                                        <w:r>
                                                                                                                                                                                                                                                                                                                                                                                          <w:t>‬</w:t>
                                                                                                                                                                                                                                                                                                                                                                                        </w:r>
                                                                                                                                                                                                                                                                                                                                                                                        <w:bdo w:val="ltr">
                                                                                                                                                                                                                                                                                                                                                                                          <w:r>
                                                                                                                                                                                                                                                                                                                                                                                            <w:t>They live with the student’s parents,</w:t>
                                                                                                                                                                                                                                                                                                                                                                                          </w:r>
                                                                                                                                                                                                                                                                                                                                                                                          <w:r>
                                                                                                                                                                                                                                                                                                                                                                                            <w:t xml:space="preserve">‬ $\\\\bigcirc$ </w:t>
                                                                                                                                                                                                                                                                                                                                                                                          </w:r>
                                                                                                                                                                                                                                                                                                                                                                                          <w:r>
                                                                                                                                                                                                                                                                                                                                                                                            <w:t>‬</w:t>
                                                                                                                                                                                                                                                                                                                                                                                          </w:r>
                                                                                                                                                                                                                                                                                                                                                                                          <w:bdo w:val="ltr">
                                                                                                                                                                                                                                                                                                                                                                                            <w:r>
                                                                                                                                                                                                                                                                                                                                                                                              <w:t>They receive more than half of their support from the student’s parents, and</w:t>
                                                                                                                                                                                                                                                                                                                                                                                            </w:r>
                                                                                                                                                                                                                                                                                                                                                                                            <w:r>
                                                                                                                                                                                                                                                                                                                                                                                              <w:t xml:space="preserve">‬ $\\\\bigcirc$ </w:t>
                                                                                                                                                                                                                                                                                                                                                                                            </w:r>
                                                                                                                                                                                                                                                                                                                                                                                            <w:r>
                                                                                                                                                                                                                                                                                                                                                                                              <w:t>‬</w:t>
                                                                                                                                                                                                                                                                                                                                                                                            </w:r>
                                                                                                                                                                                                                                                                                                                                                                                            <w:bdo w:val="ltr">
                                                                                                                                                                                                                                                                                                                                                                                              <w:r>
                                                                                                                                                                                                                                                                                                                                                                                                <w:t>They will continue to receive more than half their support from the student’s parents during the award year.</w:t>
                                                                                                                                                                                                                                                                                                                                                                                              </w:r>
                                                                                                                                                                                                                                                                                                                                                                                              <w:r>
                                                                                                                                                                                                                                                                                                                                                                                                <w:t>‬\n\n</w:t>
                                                                                                                                                                                                                                                                                                                                                                                              </w:r>
                                                                                                                                                                                                                                                                                                                                                                                              <w:bdo w:val="ltr">
                                                                                                                                                                                                                                                                                                                                                                                                <w:r>
                                                                                                                                                                                                                                                                                                                                                                                                  <w:t>The</w:t>
                                                                                                                                                                                                                                                                                                                                                                                                </w:r>
                                                                                                                                                                                                                                                                                                                                                                                                <w:r>
                                                                                                                                                                                                                                                                                                                                                                                                  <w:t>‬</w:t>
                                                                                                                                                                                                                                                                                                                                                                                                </w:r>
                                                                                                                                                                                                                                                                                                                                                                                                <w:bdo w:val="ltr">
                                                                                                                                                                                                                                                                                                                                                                                                  <w:r>
                                                                                                                                                                                                                                                                                                                                                                                                    <w:t>provided</w:t>
                                                                                                                                                                                                                                                                                                                                                                                                  </w:r>
                                                                                                                                                                                                                                                                                                                                                                                                  <w:r>
                                                                                                                                                                                                                                                                                                                                                                                                    <w:t>‬</w:t>
                                                                                                                                                                                                                                                                                                                                                                                                  </w:r>
                                                                                                                                                                                                                                                                                                                                                                                                  <w:bdo w:val="ltr">
                                                                                                                                                                                                                                                                                                                                                                                                    <w:r>
                                                                                                                                                                                                                                                                                                                                                                                                      <w:t>criteria</w:t>
                                                                                                                                                                                                                                                                                                                                                                                                    </w:r>
                                                                                                                                                                                                                                                                                                                                                                                                    <w:r>
                                                                                                                                                                                                                                                                                                                                                                                                      <w:t>‬</w:t>
                                                                                                                                                                                                                                                                                                                                                                                                    </w:r>
                                                                                                                                                                                                                                                                                                                                                                                                    <w:bdo w:val="ltr">
                                                                                                                                                                                                                                                                                                                                                                                                      <w:r>
                                                                                                                                                                                                                                                                                                                                                                                                        <w:t>for</w:t>
                                                                                                                                                                                                                                                                                                                                                                                                      </w:r>
                                                                                                                                                                                                                                                                                                                                                                                                      <w:r>
                                                                                                                                                                                                                                                                                                                                                                                                        <w:t>‬</w:t>
                                                                                                                                                                                                                                                                                                                                                                                                      </w:r>
                                                                                                                                                                                                                                                                                                                                                                                                      <w:bdo w:val="ltr">
                                                                                                                                                                                                                                                                                                                                                                                                        <w:r>
                                                                                                                                                                                                                                                                                                                                                                                                          <w:t>“dependent</w:t>
                                                                                                                                                                                                                                                                                                                                                                                                        </w:r>
                                                                                                                                                                                                                                                                                                                                                                                                        <w:r>
                                                                                                                                                                                                                                                                                                                                                                                                          <w:t>‬</w:t>
                                                                                                                                                                                                                                                                                                                                                                                                        </w:r>
                                                                                                                                                                                                                                                                                                                                                                                                        <w:bdo w:val="ltr">
                                                                                                                                                                                                                                                                                                                                                                                                          <w:r>
                                                                                                                                                                                                                                                                                                                                                                                                            <w:t>children”</w:t>
                                                                                                                                                                                                                                                                                                                                                                                                          </w:r>
                                                                                                                                                                                                                                                                                                                                                                                                          <w:r>
                                                                                                                                                                                                                                                                                                                                                                                                            <w:t>‬</w:t>
                                                                                                                                                                                                                                                                                                                                                                                                          </w:r>
                                                                                                                                                                                                                                                                                                                                                                                                          <w:bdo w:val="ltr">
                                                                                                                                                                                                                                                                                                                                                                                                            <w:r>
                                                                                                                                                                                                                                                                                                                                                                                                              <w:t>or</w:t>
                                                                                                                                                                                                                                                                                                                                                                                                            </w:r>
                                                                                                                                                                                                                                                                                                                                                                                                            <w:r>
                                                                                                                                                                                                                                                                                                                                                                                                              <w:t>‬</w:t>
                                                                                                                                                                                                                                                                                                                                                                                                            </w:r>
                                                                                                                                                                                                                                                                                                                                                                                                            <w:bdo w:val="ltr">
                                                                                                                                                                                                                                                                                                                                                                                                              <w:r>
                                                                                                                                                                                                                                                                                                                                                                                                                <w:t>“other</w:t>
                                                                                                                                                                                                                                                                                                                                                                                                              </w:r>
                                                                                                                                                                                                                                                                                                                                                                                                              <w:r>
                                                                                                                                                                                                                                                                                                                                                                                                                <w:t>‬</w:t>
                                                                                                                                                                                                                                                                                                                                                                                                              </w:r>
                                                                                                                                                                                                                                                                                                                                                                                                              <w:bdo w:val="ltr">
                                                                                                                                                                                                                                                                                                                                                                                                                <w:r>
                                                                                                                                                                                                                                                                                                                                                                                                                  <w:t>persons”</w:t>
                                                                                                                                                                                                                                                                                                                                                                                                                </w:r>
                                                                                                                                                                                                                                                                                                                                                                                                                <w:r>
                                                                                                                                                                                                                                                                                                                                                                                                                  <w:t>‬</w:t>
                                                                                                                                                                                                                                                                                                                                                                                                                </w:r>
                                                                                                                                                                                                                                                                                                                                                                                                                <w:bdo w:val="ltr">
                                                                                                                                                                                                                                                                                                                                                                                                                  <w:r>
                                                                                                                                                                                                                                                                                                                                                                                                                    <w:t>mirror</w:t>
                                                                                                                                                                                                                                                                                                                                                                                                                  </w:r>
                                                                                                                                                                                                                                                                                                                                                                                                                  <w:r>
                                                                                                                                                                                                                                                                                                                                                                                                                    <w:t>‬</w:t>
                                                                                                                                                                                                                                                                                                                                                                                                                  </w:r>
                                                                                                                                                                                                                                                                                                                                                                                                                  <w:bdo w:val="ltr">
                                                                                                                                                                                                                                                                                                                                                                                                                    <w:r>
                                                                                                                                                                                                                                                                                                                                                                                                                      <w:t>the</w:t>
                                                                                                                                                                                                                                                                                                                                                                                                                    </w:r>
                                                                                                                                                                                                                                                                                                                                                                                                                    <w:r>
                                                                                                                                                                                                                                                                                                                                                                                                                      <w:t>‬</w:t>
                                                                                                                                                                                                                                                                                                                                                                                                                    </w:r>
                                                                                                                                                                                                                                                                                                                                                                                                                    <w:bdo w:val="ltr">
                                                                                                                                                                                                                                                                                                                                                                                                                      <w:r>
                                                                                                                                                                                                                                                                                                                                                                                                                        <w:t>requirement</w:t>
                                                                                                                                                                                                                                                                                                                                                                                                                      </w:r>
                                                                                                                                                                                                                                                                                                                                                                                                                      <w:r>
                                                                                                                                                                                                                                                                                                                                                                                                                        <w:t>‬</w:t>
                                                                                                                                                                                                                                                                                                                                                                                                                      </w:r>
                                                                                                                                                                                                                                                                                                                                                                                                                      <w:bdo w:val="ltr">
                                                                                                                                                                                                                                                                                                                                                                                                                        <w:r>
                                                                                                                                                                                                                                                                                                                                                                                                                          <w:t>that</w:t>
                                                                                                                                                                                                                                                                                                                                                                                                                        </w:r>
                                                                                                                                                                                                                                                                                                                                                                                                                        <w:r>
                                                                                                                                                                                                                                                                                                                                                                                                                          <w:t>‬</w:t>
                                                                                                                                                                                                                                                                                                                                                                                                                        </w:r>
                                                                                                                                                                                                                                                                                                                                                                                                                        <w:bdo w:val="ltr">
                                                                                                                                                                                                                                                                                                                                                                                                                          <w:r>
                                                                                                                                                                                                                                                                                                                                                                                                                            <w:t>family</w:t>
                                                                                                                                                                                                                                                                                                                                                                                                                          </w:r>
                                                                                                                                                                                                                                                                                                                                                                                                                          <w:r>
                                                                                                                                                                                                                                                                                                                                                                                                                            <w:t>‬</w:t>
                                                                                                                                                                                                                                                                                                                                                                                                                          </w:r>
                                                                                                                                                                                                                                                                                                                                                                                                                          <w:bdo w:val="ltr">
                                                                                                                                                                                                                                                                                                                                                                                                                            <w:r>
                                                                                                                                                                                                                                                                                                                                                                                                                              <w:t>size</w:t>
                                                                                                                                                                                                                                                                                                                                                                                                                            </w:r>
                                                                                                                                                                                                                                                                                                                                                                                                                            <w:r>
                                                                                                                                                                                                                                                                                                                                                                                                                              <w:t>‬</w:t>
                                                                                                                                                                                                                                                                                                                                                                                                                            </w:r>
                                                                                                                                                                                                                                                                                                                                                                                                                            <w:bdo w:val="ltr">
                                                                                                                                                                                                                                                                                                                                                                                                                              <w:r>
                                                                                                                                                                                                                                                                                                                                                                                                                                <w:t>align</w:t>
                                                                                                                                                                                                                                                                                                                                                                                                                              </w:r>
                                                                                                                                                                                                                                                                                                                                                                                                                              <w:r>
                                                                                                                                                                                                                                                                                                                                                                                                                                <w:t>‬</w:t>
                                                                                                                                                                                                                                                                                                                                                                                                                              </w:r>
                                                                                                                                                                                                                                                                                                                                                                                                                              <w:bdo w:val="ltr">
                                                                                                                                                                                                                                                                                                                                                                                                                                <w:r>
                                                                                                                                                                                                                                                                                                                                                                                                                                  <w:t>with</w:t>
                                                                                                                                                                                                                                                                                                                                                                                                                                </w:r>
                                                                                                                                                                                                                                                                                                                                                                                                                                <w:r>
                                                                                                                                                                                                                                                                                                                                                                                                                                  <w:t>‬</w:t>
                                                                                                                                                                                                                                                                                                                                                                                                                                </w:r>
                                                                                                                                                                                                                                                                                                                                                                                                                                <w:bdo w:val="ltr">
                                                                                                                                                                                                                                                                                                                                                                                                                                  <w:r>
                                                                                                                                                                                                                                                                                                                                                                                                                                    <w:t>those</w:t>
                                                                                                                                                                                                                                                                                                                                                                                                                                  </w:r>
                                                                                                                                                                                                                                                                                                                                                                                                                                  <w:r>
                                                                                                                                                                                                                                                                                                                                                                                                                                    <w:t>‬</w:t>
                                                                                                                                                                                                                                                                                                                                                                                                                                  </w:r>
                                                                                                                                                                                                                                                                                                                                                                                                                                  <w:bdo w:val="ltr">
                                                                                                                                                                                                                                                                                                                                                                                                                                    <w:r>
                                                                                                                                                                                                                                                                                                                                                                                                                                      <w:t>the</w:t>
                                                                                                                                                                                                                                                                                                                                                                                                                                    </w:r>
                                                                                                                                                                                                                                                                                                                                                                                                                                    <w:r>
                                                                                                                                                                                                                                                                                                                                                                                                                                      <w:t xml:space="preserve">‬ </w:t>
                                                                                                                                                                                                                                                                                                                                                                                                                                    </w:r>
                                                                                                                                                                                                                                                                                                                                                                                                                                    <w:bdo w:val="ltr">
                                                                                                                                                                                                                                                                                                                                                                                                                                      <w:r>
                                                                                                                                                                                                                                                                                                                                                                                                                                        <w:t>parent</w:t>
                                                                                                                                                                                                                                                                                                                                                                                                                                      </w:r>
                                                                                                                                                                                                                                                                                                                                                                                                                                      <w:r>
                                                                                                                                                                                                                                                                                                                                                                                                                                        <w:t>‬</w:t>
                                                                                                                                                                                                                                                                                                                                                                                                                                      </w:r>
                                                                                                                                                                                                                                                                                                                                                                                                                                      <w:bdo w:val="ltr">
                                                                                                                                                                                                                                                                                                                                                                                                                                        <w:r>
                                                                                                                                                                                                                                                                                                                                                                                                                                          <w:t>could</w:t>
                                                                                                                                                                                                                                                                                                                                                                                                                                        </w:r>
                                                                                                                                                                                                                                                                                                                                                                                                                                        <w:r>
                                                                                                                                                                                                                                                                                                                                                                                                                                          <w:t>‬</w:t>
                                                                                                                                                                                                                                                                                                                                                                                                                                        </w:r>
                                                                                                                                                                                                                                                                                                                                                                                                                                        <w:bdo w:val="ltr">
                                                                                                                                                                                                                                                                                                                                                                                                                                          <w:r>
                                                                                                                                                                                                                                                                                                                                                                                                                                            <w:t>claim</w:t>
                                                                                                                                                                                                                                                                                                                                                                                                                                          </w:r>
                                                                                                                                                                                                                                                                                                                                                                                                                                          <w:r>
                                                                                                                                                                                                                                                                                                                                                                                                                                            <w:t>‬</w:t>
                                                                                                                                                                                                                                                                                                                                                                                                                                          </w:r>
                                                                                                                                                                                                                                                                                                                                                                                                                                          <w:bdo w:val="ltr">
                                                                                                                                                                                                                                                                                                                                                                                                                                            <w:r>
                                                                                                                                                                                                                                                                                                                                                                                                                                              <w:t>as</w:t>
                                                                                                                                                                                                                                                                                                                                                                                                                                            </w:r>
                                                                                                                                                                                                                                                                                                                                                                                                                                            <w:r>
                                                                                                                                                                                                                                                                                                                                                                                                                                              <w:t>‬</w:t>
                                                                                                                                                                                                                                                                                                                                                                                                                                            </w:r>
                                                                                                                                                                                                                                                                                                                                                                                                                                            <w:bdo w:val="ltr">
                                                                                                                                                                                                                                                                                                                                                                                                                                              <w:r>
                                                                                                                                                                                                                                                                                                                                                                                                                                                <w:t>a</w:t>
                                                                                                                                                                                                                                                                                                                                                                                                                                              </w:r>
                                                                                                                                                                                                                                                                                                                                                                                                                                              <w:r>
                                                                                                                                                                                                                                                                                                                                                                                                                                                <w:t>‬</w:t>
                                                                                                                                                                                                                                                                                                                                                                                                                                              </w:r>
                                                                                                                                                                                                                                                                                                                                                                                                                                              <w:bdo w:val="ltr">
                                                                                                                                                                                                                                                                                                                                                                                                                                                <w:r>
                                                                                                                                                                                                                                                                                                                                                                                                                                                  <w:t>dependent</w:t>
                                                                                                                                                                                                                                                                                                                                                                                                                                                </w:r>
                                                                                                                                                                                                                                                                                                                                                                                                                                                <w:r>
                                                                                                                                                                                                                                                                                                                                                                                                                                                  <w:t>‬</w:t>
                                                                                                                                                                                                                                                                                                                                                                                                                                                </w:r>
                                                                                                                                                                                                                                                                                                                                                                                                                                                <w:bdo w:val="ltr">
                                                                                                                                                                                                                                                                                                                                                                                                                                                  <w:r>
                                                                                                                                                                                                                                                                                                                                                                                                                                                    <w:t>on</w:t>
                                                                                                                                                                                                                                                                                                                                                                                                                                                  </w:r>
                                                                                                                                                                                                                                                                                                                                                                                                                                                  <w:r>
                                                                                                                                                                                                                                                                                                                                                                                                                                                    <w:t>‬</w:t>
                                                                                                                                                                                                                                                                                                                                                                                                                                                  </w:r>
                                                                                                                                                                                                                                                                                                                                                                                                                                                  <w:bdo w:val="ltr">
                                                                                                                                                                                                                                                                                                                                                                                                                                                    <w:r>
                                                                                                                                                                                                                                                                                                                                                                                                                                                      <w:t>a</w:t>
                                                                                                                                                                                                                                                                                                                                                                                                                                                    </w:r>
                                                                                                                                                                                                                                                                                                                                                                                                                                                    <w:r>
                                                                                                                                                                                                                                                                                                                                                                                                                                                      <w:t>‬</w:t>
                                                                                                                                                                                                                                                                                                                                                                                                                                                    </w:r>
                                                                                                                                                                                                                                                                                                                                                                                                                                                    <w:bdo w:val="ltr">
                                                                                                                                                                                                                                                                                                                                                                                                                                                      <w:r>
                                                                                                                                                                                                                                                                                                                                                                                                                                                        <w:t>U.S.</w:t>
                                                                                                                                                                                                                                                                                                                                                                                                                                                      </w:r>
                                                                                                                                                                                                                                                                                                                                                                                                                                                      <w:r>
                                                                                                                                                                                                                                                                                                                                                                                                                                                        <w:t>‬</w:t>
                                                                                                                                                                                                                                                                                                                                                                                                                                                      </w:r>
                                                                                                                                                                                                                                                                                                                                                                                                                                                      <w:bdo w:val="ltr">
                                                                                                                                                                                                                                                                                                                                                                                                                                                        <w:r>
                                                                                                                                                                                                                                                                                                                                                                                                                                                          <w:t>tax</w:t>
                                                                                                                                                                                                                                                                                                                                                                                                                                                        </w:r>
                                                                                                                                                                                                                                                                                                                                                                                                                                                        <w:r>
                                                                                                                                                                                                                                                                                                                                                                                                                                                          <w:t>‬</w:t>
                                                                                                                                                                                                                                                                                                                                                                                                                                                        </w:r>
                                                                                                                                                                                                                                                                                                                                                                                                                                                        <w:bdo w:val="ltr">
                                                                                                                                                                                                                                                                                                                                                                                                                                                          <w:r>
                                                                                                                                                                                                                                                                                                                                                                                                                                                            <w:t>return</w:t>
                                                                                                                                                                                                                                                                                                                                                                                                                                                          </w:r>
                                                                                                                                                                                                                                                                                                                                                                                                                                                          <w:r>
                                                                                                                                                                                                                                                                                                                                                                                                                                                            <w:t>‬</w:t>
                                                                                                                                                                                                                                                                                                                                                                                                                                                          </w:r>
                                                                                                                                                                                                                                                                                                                                                                                                                                                          <w:bdo w:val="ltr">
                                                                                                                                                                                                                                                                                                                                                                                                                                                            <w:r>
                                                                                                                                                                                                                                                                                                                                                                                                                                                              <w:t>if</w:t>
                                                                                                                                                                                                                                                                                                                                                                                                                                                            </w:r>
                                                                                                                                                                                                                                                                                                                                                                                                                                                            <w:r>
                                                                                                                                                                                                                                                                                                                                                                                                                                                              <w:t>‬</w:t>
                                                                                                                                                                                                                                                                                                                                                                                                                                                            </w:r>
                                                                                                                                                                                                                                                                                                                                                                                                                                                            <w:bdo w:val="ltr">
                                                                                                                                                                                                                                                                                                                                                                                                                                                              <w:r>
                                                                                                                                                                                                                                                                                                                                                                                                                                                                <w:t>the</w:t>
                                                                                                                                                                                                                                                                                                                                                                                                                                                              </w:r>
                                                                                                                                                                                                                                                                                                                                                                                                                                                              <w:r>
                                                                                                                                                                                                                                                                                                                                                                                                                                                                <w:t>‬</w:t>
                                                                                                                                                                                                                                                                                                                                                                                                                                                              </w:r>
                                                                                                                                                                                                                                                                                                                                                                                                                                                              <w:bdo w:val="ltr">
                                                                                                                                                                                                                                                                                                                                                                                                                                                                <w:r>
                                                                                                                                                                                                                                                                                                                                                                                                                                                                  <w:t>parent</w:t>
                                                                                                                                                                                                                                                                                                                                                                                                                                                                </w:r>
                                                                                                                                                                                                                                                                                                                                                                                                                                                                <w:r>
                                                                                                                                                                                                                                                                                                                                                                                                                                                                  <w:t>‬</w:t>
                                                                                                                                                                                                                                                                                                                                                                                                                                                                </w:r>
                                                                                                                                                                                                                                                                                                                                                                                                                                                                <w:bdo w:val="ltr">
                                                                                                                                                                                                                                                                                                                                                                                                                                                                  <w:r>
                                                                                                                                                                                                                                                                                                                                                                                                                                                                    <w:t>were</w:t>
                                                                                                                                                                                                                                                                                                                                                                                                                                                                  </w:r>
                                                                                                                                                                                                                                                                                                                                                                                                                                                                  <w:r>
                                                                                                                                                                                                                                                                                                                                                                                                                                                                    <w:t>‬</w:t>
                                                                                                                                                                                                                                                                                                                                                                                                                                                                  </w:r>
                                                                                                                                                                                                                                                                                                                                                                                                                                                                  <w:bdo w:val="ltr">
                                                                                                                                                                                                                                                                                                                                                                                                                                                                    <w:r>
                                                                                                                                                                                                                                                                                                                                                                                                                                                                      <w:t>to</w:t>
                                                                                                                                                                                                                                                                                                                                                                                                                                                                    </w:r>
                                                                                                                                                                                                                                                                                                                                                                                                                                                                    <w:r>
                                                                                                                                                                                                                                                                                                                                                                                                                                                                      <w:t>‬</w:t>
                                                                                                                                                                                                                                                                                                                                                                                                                                                                    </w:r>
                                                                                                                                                                                                                                                                                                                                                                                                                                                                    <w:bdo w:val="ltr">
                                                                                                                                                                                                                                                                                                                                                                                                                                                                      <w:r>
                                                                                                                                                                                                                                                                                                                                                                                                                                                                        <w:t>file</w:t>
                                                                                                                                                                                                                                                                                                                                                                                                                                                                      </w:r>
                                                                                                                                                                                                                                                                                                                                                                                                                                                                      <w:r>
                                                                                                                                                                                                                                                                                                                                                                                                                                                                        <w:t>‬</w:t>
                                                                                                                                                                                                                                                                                                                                                                                                                                                                      </w:r>
                                                                                                                                                                                                                                                                                                                                                                                                                                                                      <w:bdo w:val="ltr">
                                                                                                                                                                                                                                                                                                                                                                                                                                                                        <w:r>
                                                                                                                                                                                                                                                                                                                                                                                                                                                                          <w:t>a</w:t>
                                                                                                                                                                                                                                                                                                                                                                                                                                                                        </w:r>
                                                                                                                                                                                                                                                                                                                                                                                                                                                                        <w:r>
                                                                                                                                                                                                                                                                                                                                                                                                                                                                          <w:t>‬</w:t>
                                                                                                                                                                                                                                                                                                                                                                                                                                                                        </w:r>
                                                                                                                                                                                                                                                                                                                                                                                                                                                                        <w:bdo w:val="ltr">
                                                                                                                                                                                                                                                                                                                                                                                                                                                                          <w:r>
                                                                                                                                                                                                                                                                                                                                                                                                                                                                            <w:t>U.S</w:t>
                                                                                                                                                                                                                                                                                                                                                                                                                                                                          </w:r>
                                                                                                                                                                                                                                                                                                                                                                                                                                                                          <w:r>
                                                                                                                                                                                                                                                                                                                                                                                                                                                                            <w:t>‬</w:t>
                                                                                                                                                                                                                                                                                                                                                                                                                                                                          </w:r>
                                                                                                                                                                                                                                                                                                                                                                                                                                                                          <w:bdo w:val="ltr">
                                                                                                                                                                                                                                                                                                                                                                                                                                                                            <w:r>
                                                                                                                                                                                                                                                                                                                                                                                                                                                                              <w:t>tax</w:t>
                                                                                                                                                                                                                                                                                                                                                                                                                                                                            </w:r>
                                                                                                                                                                                                                                                                                                                                                                                                                                                                            <w:r>
                                                                                                                                                                                                                                                                                                                                                                                                                                                                              <w:t>‬</w:t>
                                                                                                                                                                                                                                                                                                                                                                                                                                                                            </w:r>
                                                                                                                                                                                                                                                                                                                                                                                                                                                                            <w:bdo w:val="ltr">
                                                                                                                                                                                                                                                                                                                                                                                                                                                                              <w:r>
                                                                                                                                                                                                                                                                                                                                                                                                                                                                                <w:t>return</w:t>
                                                                                                                                                                                                                                                                                                                                                                                                                                                                              </w:r>
                                                                                                                                                                                                                                                                                                                                                                                                                                                                              <w:r>
                                                                                                                                                                                                                                                                                                                                                                                                                                                                                <w:t>‬</w:t>
                                                                                                                                                                                                                                                                                                                                                                                                                                                                              </w:r>
                                                                                                                                                                                                                                                                                                                                                                                                                                                                              <w:bdo w:val="ltr">
                                                                                                                                                                                                                                                                                                                                                                                                                                                                                <w:r>
                                                                                                                                                                                                                                                                                                                                                                                                                                                                                  <w:t>at</w:t>
                                                                                                                                                                                                                                                                                                                                                                                                                                                                                </w:r>
                                                                                                                                                                                                                                                                                                                                                                                                                                                                                <w:r>
                                                                                                                                                                                                                                                                                                                                                                                                                                                                                  <w:t>‬</w:t>
                                                                                                                                                                                                                                                                                                                                                                                                                                                                                </w:r>
                                                                                                                                                                                                                                                                                                                                                                                                                                                                                <w:bdo w:val="ltr">
                                                                                                                                                                                                                                                                                                                                                                                                                                                                                  <w:r>
                                                                                                                                                                                                                                                                                                                                                                                                                                                                                    <w:t>the</w:t>
                                                                                                                                                                                                                                                                                                                                                                                                                                                                                  </w:r>
                                                                                                                                                                                                                                                                                                                                                                                                                                                                                  <w:r>
                                                                                                                                                                                                                                                                                                                                                                                                                                                                                    <w:t>‬</w:t>
                                                                                                                                                                                                                                                                                                                                                                                                                                                                                  </w:r>
                                                                                                                                                                                                                                                                                                                                                                                                                                                                                  <w:bdo w:val="ltr">
                                                                                                                                                                                                                                                                                                                                                                                                                                                                                    <w:r>
                                                                                                                                                                                                                                                                                                                                                                                                                                                                                      <w:t>time</w:t>
                                                                                                                                                                                                                                                                                                                                                                                                                                                                                    </w:r>
                                                                                                                                                                                                                                                                                                                                                                                                                                                                                    <w:r>
                                                                                                                                                                                                                                                                                                                                                                                                                                                                                      <w:t>‬</w:t>
                                                                                                                                                                                                                                                                                                                                                                                                                                                                                    </w:r>
                                                                                                                                                                                                                                                                                                                                                                                                                                                                                    <w:bdo w:val="ltr">
                                                                                                                                                                                                                                                                                                                                                                                                                                                                                      <w:r>
                                                                                                                                                                                                                                                                                                                                                                                                                                                                                        <w:t>of</w:t>
                                                                                                                                                                                                                                                                                                                                                                                                                                                                                      </w:r>
                                                                                                                                                                                                                                                                                                                                                                                                                                                                                      <w:r>
                                                                                                                                                                                                                                                                                                                                                                                                                                                                                        <w:t>‬</w:t>
                                                                                                                                                                                                                                                                                                                                                                                                                                                                                      </w:r>
                                                                                                                                                                                                                                                                                                                                                                                                                                                                                      <w:bdo w:val="ltr">
                                                                                                                                                                                                                                                                                                                                                                                                                                                                                        <w:r>
                                                                                                                                                                                                                                                                                                                                                                                                                                                                                          <w:t>completing</w:t>
                                                                                                                                                                                                                                                                                                                                                                                                                                                                                        </w:r>
                                                                                                                                                                                                                                                                                                                                                                                                                                                                                        <w:r>
                                                                                                                                                                                                                                                                                                                                                                                                                                                                                          <w:t>‬</w:t>
                                                                                                                                                                                                                                                                                                                                                                                                                                                                                        </w:r>
                                                                                                                                                                                                                                                                                                                                                                                                                                                                                        <w:bdo w:val="ltr">
                                                                                                                                                                                                                                                                                                                                                                                                                                                                                          <w:r>
                                                                                                                                                                                                                                                                                                                                                                                                                                                                                            <w:t>the</w:t>
                                                                                                                                                                                                                                                                                                                                                                                                                                                                                          </w:r>
                                                                                                                                                                                                                                                                                                                                                                                                                                                                                          <w:r>
                                                                                                                                                                                                                                                                                                                                                                                                                                                                                            <w:t xml:space="preserve">‬ </w:t>
                                                                                                                                                                                                                                                                                                                                                                                                                                                                                          </w:r>
                                                                                                                                                                                                                                                                                                                                                                                                                                                                                          <w:bdo w:val="ltr">
                                                                                                                                                                                                                                                                                                                                                                                                                                                                                            <w:r>
                                                                                                                                                                                                                                                                                                                                                                                                                                                                                              <w:t>2025-2026 FAFSA. As a result, the parent should not include any unborn children in the family size.</w:t>
                                                                                                                                                                                                                                                                                                                                                                                                                                                                                            </w:r>
                                                                                                                                                                                                                                                                                                                                                                                                                                                                                            <w:r>
                                                                                                                                                                                                                                                                                                                                                                                                                                                                                              <w:t xml:space="preserve">‬\n\n![](https://www.saintpeters.edu/tmp/aed6fef5-6e1c-4aa8-8c8f-31998b8c74f4/images/204d4057dfe3f53eebab4e5304588cce1f8c42fe72042aedca1a330294950b7e.jpg)\n\n![](https://www.saintpeters.edu/tmp/aed6fef5-6e1c-4aa8-8c8f-31998b8c74f4/images/d34a0a27a4cf9bcaf9713438032fa712d3a8bef450520c6e33bd0b5e7d194350.jpg)\n\n# </w:t>
                                                                                                                                                                                                                                                                                                                                                                                                                                                                                            </w:r>
                                                                                                                                                                                                                                                                                                                                                                                                                                                                                            <w:bdo w:val="ltr">
                                                                                                                                                                                                                                                                                                                                                                                                                                                                                              <w:r>
                                                                                                                                                                                                                                                                                                                                                                                                                                                                                                <w:t>STUDENT’S</w:t>
                                                                                                                                                                                                                                                                                                                                                                                                                                                                                              </w:r>
                                                                                                                                                                                                                                                                                                                                                                                                                                                                                              <w:r>
                                                                                                                                                                                                                                                                                                                                                                                                                                                                                                <w:t>‬</w:t>
                                                                                                                                                                                                                                                                                                                                                                                                                                                                                              </w:r>
                                                                                                                                                                                                                                                                                                                                                                                                                                                                                              <w:bdo w:val="ltr">
                                                                                                                                                                                                                                                                                                                                                                                                                                                                                                <w:r>
                                                                                                                                                                                                                                                                                                                                                                                                                                                                                                  <w:t>INCOME</w:t>
                                                                                                                                                                                                                                                                                                                                                                                                                                                                                                </w:r>
                                                                                                                                                                                                                                                                                                                                                                                                                                                                                                <w:r>
                                                                                                                                                                                                                                                                                                                                                                                                                                                                                                  <w:t>‬</w:t>
                                                                                                                                                                                                                                                                                                                                                                                                                                                                                                </w:r>
                                                                                                                                                                                                                                                                                                                                                                                                                                                                                                <w:bdo w:val="ltr">
                                                                                                                                                                                                                                                                                                                                                                                                                                                                                                  <w:r>
                                                                                                                                                                                                                                                                                                                                                                                                                                                                                                    <w:t>INFORMATION</w:t>
                                                                                                                                                                                                                                                                                                                                                                                                                                                                                                  </w:r>
                                                                                                                                                                                                                                                                                                                                                                                                                                                                                                  <w:r>
                                                                                                                                                                                                                                                                                                                                                                                                                                                                                                    <w:t>‬\n\n</w:t>
                                                                                                                                                                                                                                                                                                                                                                                                                                                                                                  </w:r>
                                                                                                                                                                                                                                                                                                                                                                                                                                                                                                  <w:bdo w:val="ltr">
                                                                                                                                                                                                                                                                                                                                                                                                                                                                                                    <w:r>
                                                                                                                                                                                                                                                                                                                                                                                                                                                                                                      <w:t>Important</w:t>
                                                                                                                                                                                                                                                                                                                                                                                                                                                                                                    </w:r>
                                                                                                                                                                                                                                                                                                                                                                                                                                                                                                    <w:r>
                                                                                                                                                                                                                                                                                                                                                                                                                                                                                                      <w:t>‬</w:t>
                                                                                                                                                                                                                                                                                                                                                                                                                                                                                                    </w:r>
                                                                                                                                                                                                                                                                                                                                                                                                                                                                                                    <w:bdo w:val="ltr">
                                                                                                                                                                                                                                                                                                                                                                                                                                                                                                      <w:r>
                                                                                                                                                                                                                                                                                                                                                                                                                                                                                                        <w:t>Note:</w:t>
                                                                                                                                                                                                                                                                                                                                                                                                                                                                                                      </w:r>
                                                                                                                                                                                                                                                                                                                                                                                                                                                                                                      <w:r>
                                                                                                                                                                                                                                                                                                                                                                                                                                                                                                        <w:t xml:space="preserve">‬ </w:t>
                                                                                                                                                                                                                                                                                                                                                                                                                                                                                                      </w:r>
                                                                                                                                                                                                                                                                                                                                                                                                                                                                                                      <w:bdo w:val="ltr">
                                                                                                                                                                                                                                                                                                                                                                                                                                                                                                        <w:r>
                                                                                                                                                                                                                                                                                                                                                                                                                                                                                                          <w:t>The</w:t>
                                                                                                                                                                                                                                                                                                                                                                                                                                                                                                        </w:r>
                                                                                                                                                                                                                                                                                                                                                                                                                                                                                                        <w:r>
                                                                                                                                                                                                                                                                                                                                                                                                                                                                                                          <w:t>‬</w:t>
                                                                                                                                                                                                                                                                                                                                                                                                                                                                                                        </w:r>
                                                                                                                                                                                                                                                                                                                                                                                                                                                                                                        <w:bdo w:val="ltr">
                                                                                                                                                                                                                                                                                                                                                                                                                                                                                                          <w:r>
                                                                                                                                                                                                                                                                                                                                                                                                                                                                                                            <w:t>instructions</w:t>
                                                                                                                                                                                                                                                                                                                                                                                                                                                                                                          </w:r>
                                                                                                                                                                                                                                                                                                                                                                                                                                                                                                          <w:r>
                                                                                                                                                                                                                                                                                                                                                                                                                                                                                                            <w:t>‬</w:t>
                                                                                                                                                                                                                                                                                                                                                                                                                                                                                                          </w:r>
                                                                                                                                                                                                                                                                                                                                                                                                                                                                                                          <w:bdo w:val="ltr">
                                                                                                                                                                                                                                                                                                                                                                                                                                                                                                            <w:r>
                                                                                                                                                                                                                                                                                                                                                                                                                                                                                                              <w:t>below</w:t>
                                                                                                                                                                                                                                                                                                                                                                                                                                                                                                            </w:r>
                                                                                                                                                                                                                                                                                                                                                                                                                                                                                                            <w:r>
                                                                                                                                                                                                                                                                                                                                                                                                                                                                                                              <w:t>‬</w:t>
                                                                                                                                                                                                                                                                                                                                                                                                                                                                                                            </w:r>
                                                                                                                                                                                                                                                                                                                                                                                                                                                                                                            <w:bdo w:val="ltr">
                                                                                                                                                                                                                                                                                                                                                                                                                                                                                                              <w:r>
                                                                                                                                                                                                                                                                                                                                                                                                                                                                                                                <w:t>apply</w:t>
                                                                                                                                                                                                                                                                                                                                                                                                                                                                                                              </w:r>
                                                                                                                                                                                                                                                                                                                                                                                                                                                                                                              <w:r>
                                                                                                                                                                                                                                                                                                                                                                                                                                                                                                                <w:t>‬</w:t>
                                                                                                                                                                                                                                                                                                                                                                                                                                                                                                              </w:r>
                                                                                                                                                                                                                                                                                                                                                                                                                                                                                                              <w:bdo w:val="ltr">
                                                                                                                                                                                                                                                                                                                                                                                                                                                                                                                <w:r>
                                                                                                                                                                                                                                                                                                                                                                                                                                                                                                                  <w:t>to</w:t>
                                                                                                                                                                                                                                                                                                                                                                                                                                                                                                                </w:r>
                                                                                                                                                                                                                                                                                                                                                                                                                                                                                                                <w:r>
                                                                                                                                                                                                                                                                                                                                                                                                                                                                                                                  <w:t>‬</w:t>
                                                                                                                                                                                                                                                                                                                                                                                                                                                                                                                </w:r>
                                                                                                                                                                                                                                                                                                                                                                                                                                                                                                                <w:bdo w:val="ltr">
                                                                                                                                                                                                                                                                                                                                                                                                                                                                                                                  <w:r>
                                                                                                                                                                                                                                                                                                                                                                                                                                                                                                                    <w:t>the</w:t>
                                                                                                                                                                                                                                                                                                                                                                                                                                                                                                                  </w:r>
                                                                                                                                                                                                                                                                                                                                                                                                                                                                                                                  <w:r>
                                                                                                                                                                                                                                                                                                                                                                                                                                                                                                                    <w:t>‬</w:t>
                                                                                                                                                                                                                                                                                                                                                                                                                                                                                                                  </w:r>
                                                                                                                                                                                                                                                                                                                                                                                                                                                                                                                  <w:bdo w:val="ltr">
                                                                                                                                                                                                                                                                                                                                                                                                                                                                                                                    <w:r>
                                                                                                                                                                                                                                                                                                                                                                                                                                                                                                                      <w:t>student</w:t>
                                                                                                                                                                                                                                                                                                                                                                                                                                                                                                                    </w:r>
                                                                                                                                                                                                                                                                                                                                                                                                                                                                                                                    <w:r>
                                                                                                                                                                                                                                                                                                                                                                                                                                                                                                                      <w:t>‬</w:t>
                                                                                                                                                                                                                                                                                                                                                                                                                                                                                                                    </w:r>
                                                                                                                                                                                                                                                                                                                                                                                                                                                                                                                    <w:bdo w:val="ltr">
                                                                                                                                                                                                                                                                                                                                                                                                                                                                                                                      <w:r>
                                                                                                                                                                                                                                                                                                                                                                                                                                                                                                                        <w:t>and</w:t>
                                                                                                                                                                                                                                                                                                                                                                                                                                                                                                                      </w:r>
                                                                                                                                                                                                                                                                                                                                                                                                                                                                                                                      <w:r>
                                                                                                                                                                                                                                                                                                                                                                                                                                                                                                                        <w:t>‬</w:t>
                                                                                                                                                                                                                                                                                                                                                                                                                                                                                                                      </w:r>
                                                                                                                                                                                                                                                                                                                                                                                                                                                                                                                      <w:bdo w:val="ltr">
                                                                                                                                                                                                                                                                                                                                                                                                                                                                                                                        <w:r>
                                                                                                                                                                                                                                                                                                                                                                                                                                                                                                                          <w:t>spouse</w:t>
                                                                                                                                                                                                                                                                                                                                                                                                                                                                                                                        </w:r>
                                                                                                                                                                                                                                                                                                                                                                                                                                                                                                                        <w:r>
                                                                                                                                                                                                                                                                                                                                                                                                                                                                                                                          <w:t>‬</w:t>
                                                                                                                                                                                                                                                                                                                                                                                                                                                                                                                        </w:r>
                                                                                                                                                                                                                                                                                                                                                                                                                                                                                                                        <w:bdo w:val="ltr">
                                                                                                                                                                                                                                                                                                                                                                                                                                                                                                                          <w:r>
                                                                                                                                                                                                                                                                                                                                                                                                                                                                                                                            <w:t>(if</w:t>
                                                                                                                                                                                                                                                                                                                                                                                                                                                                                                                          </w:r>
                                                                                                                                                                                                                                                                                                                                                                                                                                                                                                                          <w:r>
                                                                                                                                                                                                                                                                                                                                                                                                                                                                                                                            <w:t>‬</w:t>
                                                                                                                                                                                                                                                                                                                                                                                                                                                                                                                          </w:r>
                                                                                                                                                                                                                                                                                                                                                                                                                                                                                                                          <w:bdo w:val="ltr">
                                                                                                                                                                                                                                                                                                                                                                                                                                                                                                                            <w:r>
                                                                                                                                                                                                                                                                                                                                                                                                                                                                                                                              <w:t>the</w:t>
                                                                                                                                                                                                                                                                                                                                                                                                                                                                                                                            </w:r>
                                                                                                                                                                                                                                                                                                                                                                                                                                                                                                                            <w:r>
                                                                                                                                                                                                                                                                                                                                                                                                                                                                                                                              <w:t>‬</w:t>
                                                                                                                                                                                                                                                                                                                                                                                                                                                                                                                            </w:r>
                                                                                                                                                                                                                                                                                                                                                                                                                                                                                                                            <w:bdo w:val="ltr">
                                                                                                                                                                                                                                                                                                                                                                                                                                                                                                                              <w:r>
                                                                                                                                                                                                                                                                                                                                                                                                                                                                                                                                <w:t>student</w:t>
                                                                                                                                                                                                                                                                                                                                                                                                                                                                                                                              </w:r>
                                                                                                                                                                                                                                                                                                                                                                                                                                                                                                                              <w:r>
                                                                                                                                                                                                                                                                                                                                                                                                                                                                                                                                <w:t>‬</w:t>
                                                                                                                                                                                                                                                                                                                                                                                                                                                                                                                              </w:r>
                                                                                                                                                                                                                                                                                                                                                                                                                                                                                                                              <w:bdo w:val="ltr">
                                                                                                                                                                                                                                                                                                                                                                                                                                                                                                                                <w:r>
                                                                                                                                                                                                                                                                                                                                                                                                                                                                                                                                  <w:t>is</w:t>
                                                                                                                                                                                                                                                                                                                                                                                                                                                                                                                                </w:r>
                                                                                                                                                                                                                                                                                                                                                                                                                                                                                                                                <w:r>
                                                                                                                                                                                                                                                                                                                                                                                                                                                                                                                                  <w:t>‬</w:t>
                                                                                                                                                                                                                                                                                                                                                                                                                                                                                                                                </w:r>
                                                                                                                                                                                                                                                                                                                                                                                                                                                                                                                                <w:bdo w:val="ltr">
                                                                                                                                                                                                                                                                                                                                                                                                                                                                                                                                  <w:r>
                                                                                                                                                                                                                                                                                                                                                                                                                                                                                                                                    <w:t>married).</w:t>
                                                                                                                                                                                                                                                                                                                                                                                                                                                                                                                                  </w:r>
                                                                                                                                                                                                                                                                                                                                                                                                                                                                                                                                  <w:r>
                                                                                                                                                                                                                                                                                                                                                                                                                                                                                                                                    <w:t xml:space="preserve">‬ </w:t>
                                                                                                                                                                                                                                                                                                                                                                                                                                                                                                                                  </w:r>
                                                                                                                                                                                                                                                                                                                                                                                                                                                                                                                                  <w:bdo w:val="ltr">
                                                                                                                                                                                                                                                                                                                                                                                                                                                                                                                                    <w:r>
                                                                                                                                                                                                                                                                                                                                                                                                                                                                                                                                      <w:t>Notify</w:t>
                                                                                                                                                                                                                                                                                                                                                                                                                                                                                                                                    </w:r>
                                                                                                                                                                                                                                                                                                                                                                                                                                                                                                                                    <w:r>
                                                                                                                                                                                                                                                                                                                                                                                                                                                                                                                                      <w:t>‬</w:t>
                                                                                                                                                                                                                                                                                                                                                                                                                                                                                                                                    </w:r>
                                                                                                                                                                                                                                                                                                                                                                                                                                                                                                                                    <w:bdo w:val="ltr">
                                                                                                                                                                                                                                                                                                                                                                                                                                                                                                                                      <w:r>
                                                                                                                                                                                                                                                                                                                                                                                                                                                                                                                                        <w:t>the</w:t>
                                                                                                                                                                                                                                                                                                                                                                                                                                                                                                                                      </w:r>
                                                                                                                                                                                                                                                                                                                                                                                                                                                                                                                                      <w:r>
                                                                                                                                                                                                                                                                                                                                                                                                                                                                                                                                        <w:t>‬</w:t>
                                                                                                                                                                                                                                                                                                                                                                                                                                                                                                                                      </w:r>
                                                                                                                                                                                                                                                                                                                                                                                                                                                                                                                                      <w:bdo w:val="ltr">
                                                                                                                                                                                                                                                                                                                                                                                                                                                                                                                                        <w:r>
                                                                                                                                                                                                                                                                                                                                                                                                                                                                                                                                          <w:t>financial</w:t>
                                                                                                                                                                                                                                                                                                                                                                                                                                                                                                                                        </w:r>
                                                                                                                                                                                                                                                                                                                                                                                                                                                                                                                                        <w:r>
                                                                                                                                                                                                                                                                                                                                                                                                                                                                                                                                          <w:t>‬</w:t>
                                                                                                                                                                                                                                                                                                                                                                                                                                                                                                                                        </w:r>
                                                                                                                                                                                                                                                                                                                                                                                                                                                                                                                                        <w:bdo w:val="ltr">
                                                                                                                                                                                                                                                                                                                                                                                                                                                                                                                                          <w:r>
                                                                                                                                                                                                                                                                                                                                                                                                                                                                                                                                            <w:t>aid</w:t>
                                                                                                                                                                                                                                                                                                                                                                                                                                                                                                                                          </w:r>
                                                                                                                                                                                                                                                                                                                                                                                                                                                                                                                                          <w:r>
                                                                                                                                                                                                                                                                                                                                                                                                                                                                                                                                            <w:t>‬</w:t>
                                                                                                                                                                                                                                                                                                                                                                                                                                                                                                                                          </w:r>
                                                                                                                                                                                                                                                                                                                                                                                                                                                                                                                                          <w:bdo w:val="ltr">
                                                                                                                                                                                                                                                                                                                                                                                                                                                                                                                                            <w:r>
                                                                                                                                                                                                                                                                                                                                                                                                                                                                                                                                              <w:t>office</w:t>
                                                                                                                                                                                                                                                                                                                                                                                                                                                                                                                                            </w:r>
                                                                                                                                                                                                                                                                                                                                                                                                                                                                                                                                            <w:r>
                                                                                                                                                                                                                                                                                                                                                                                                                                                                                                                                              <w:t>‬</w:t>
                                                                                                                                                                                                                                                                                                                                                                                                                                                                                                                                            </w:r>
                                                                                                                                                                                                                                                                                                                                                                                                                                                                                                                                            <w:bdo w:val="ltr">
                                                                                                                                                                                                                                                                                                                                                                                                                                                                                                                                              <w:r>
                                                                                                                                                                                                                                                                                                                                                                                                                                                                                                                                                <w:t>if</w:t>
                                                                                                                                                                                                                                                                                                                                                                                                                                                                                                                                              </w:r>
                                                                                                                                                                                                                                                                                                                                                                                                                                                                                                                                              <w:r>
                                                                                                                                                                                                                                                                                                                                                                                                                                                                                                                                                <w:t xml:space="preserve">‬ </w:t>
                                                                                                                                                                                                                                                                                                                                                                                                                                                                                                                                              </w:r>
                                                                                                                                                                                                                                                                                                                                                                                                                                                                                                                                              <w:bdo w:val="ltr">
                                                                                                                                                                                                                                                                                                                                                                                                                                                                                                                                                <w:r>
                                                                                                                                                                                                                                                                                                                                                                                                                                                                                                                                                  <w:t>the student and spouse filed separate IRS income tax returns for 2023 or had a change in marital status after December 31, 2023.</w:t>
                                                                                                                                                                                                                                                                                                                                                                                                                                                                                                                                                </w:r>
                                                                                                                                                                                                                                                                                                                                                                                                                                                                                                                                                <w:r>
                                                                                                                                                                                                                                                                                                                                                                                                                                                                                                                                                  <w:t>‬\n\n</w:t>
                                                                                                                                                                                                                                                                                                                                                                                                                                                                                                                                                </w:r>
                                                                                                                                                                                                                                                                                                                                                                                                                                                                                                                                                <w:bdo w:val="ltr">
                                                                                                                                                                                                                                                                                                                                                                                                                                                                                                                                                  <w:r>
                                                                                                                                                                                                                                                                                                                                                                                                                                                                                                                                                    <w:t>TAX</w:t>
                                                                                                                                                                                                                                                                                                                                                                                                                                                                                                                                                  </w:r>
                                                                                                                                                                                                                                                                                                                                                                                                                                                                                                                                                  <w:r>
                                                                                                                                                                                                                                                                                                                                                                                                                                                                                                                                                    <w:t>‬</w:t>
                                                                                                                                                                                                                                                                                                                                                                                                                                                                                                                                                  </w:r>
                                                                                                                                                                                                                                                                                                                                                                                                                                                                                                                                                  <w:bdo w:val="ltr">
                                                                                                                                                                                                                                                                                                                                                                                                                                                                                                                                                    <w:r>
                                                                                                                                                                                                                                                                                                                                                                                                                                                                                                                                                      <w:t>RETURN</w:t>
                                                                                                                                                                                                                                                                                                                                                                                                                                                                                                                                                    </w:r>
                                                                                                                                                                                                                                                                                                                                                                                                                                                                                                                                                    <w:r>
                                                                                                                                                                                                                                                                                                                                                                                                                                                                                                                                                      <w:t>‬</w:t>
                                                                                                                                                                                                                                                                                                                                                                                                                                                                                                                                                    </w:r>
                                                                                                                                                                                                                                                                                                                                                                                                                                                                                                                                                    <w:bdo w:val="ltr">
                                                                                                                                                                                                                                                                                                                                                                                                                                                                                                                                                      <w:r>
                                                                                                                                                                                                                                                                                                                                                                                                                                                                                                                                                        <w:t>FILERS</w:t>
                                                                                                                                                                                                                                                                                                                                                                                                                                                                                                                                                      </w:r>
                                                                                                                                                                                                                                                                                                                                                                                                                                                                                                                                                      <w:r>
                                                                                                                                                                                                                                                                                                                                                                                                                                                                                                                                                        <w:t xml:space="preserve">‬ </w:t>
                                                                                                                                                                                                                                                                                                                                                                                                                                                                                                                                                      </w:r>
                                                                                                                                                                                                                                                                                                                                                                                                                                                                                                                                                      <w:bdo w:val="ltr">
                                                                                                                                                                                                                                                                                                                                                                                                                                                                                                                                                        <w:r>
                                                                                                                                                                                                                                                                                                                                                                                                                                                                                                                                                          <w:t>—</w:t>
                                                                                                                                                                                                                                                                                                                                                                                                                                                                                                                                                        </w:r>
                                                                                                                                                                                                                                                                                                                                                                                                                                                                                                                                                        <w:r>
                                                                                                                                                                                                                                                                                                                                                                                                                                                                                                                                                          <w:t>‬</w:t>
                                                                                                                                                                                                                                                                                                                                                                                                                                                                                                                                                        </w:r>
                                                                                                                                                                                                                                                                                                                                                                                                                                                                                                                                                        <w:bdo w:val="ltr">
                                                                                                                                                                                                                                                                                                                                                                                                                                                                                                                                                          <w:r>
                                                                                                                                                                                                                                                                                                                                                                                                                                                                                                                                                            <w:t>Complete</w:t>
                                                                                                                                                                                                                                                                                                                                                                                                                                                                                                                                                          </w:r>
                                                                                                                                                                                                                                                                                                                                                                                                                                                                                                                                                          <w:r>
                                                                                                                                                                                                                                                                                                                                                                                                                                                                                                                                                            <w:t>‬</w:t>
                                                                                                                                                                                                                                                                                                                                                                                                                                                                                                                                                          </w:r>
                                                                                                                                                                                                                                                                                                                                                                                                                                                                                                                                                          <w:bdo w:val="ltr">
                                                                                                                                                                                                                                                                                                                                                                                                                                                                                                                                                            <w:r>
                                                                                                                                                                                                                                                                                                                                                                                                                                                                                                                                                              <w:t>this</w:t>
                                                                                                                                                                                                                                                                                                                                                                                                                                                                                                                                                            </w:r>
                                                                                                                                                                                                                                                                                                                                                                                                                                                                                                                                                            <w:r>
                                                                                                                                                                                                                                                                                                                                                                                                                                                                                                                                                              <w:t>‬</w:t>
                                                                                                                                                                                                                                                                                                                                                                                                                                                                                                                                                            </w:r>
                                                                                                                                                                                                                                                                                                                                                                                                                                                                                                                                                            <w:bdo w:val="ltr">
                                                                                                                                                                                                                                                                                                                                                                                                                                                                                                                                                              <w:r>
                                                                                                                                                                                                                                                                                                                                                                                                                                                                                                                                                                <w:t>section</w:t>
                                                                                                                                                                                                                                                                                                                                                                                                                                                                                                                                                              </w:r>
                                                                                                                                                                                                                                                                                                                                                                                                                                                                                                                                                              <w:r>
                                                                                                                                                                                                                                                                                                                                                                                                                                                                                                                                                                <w:t>‬</w:t>
                                                                                                                                                                                                                                                                                                                                                                                                                                                                                                                                                              </w:r>
                                                                                                                                                                                                                                                                                                                                                                                                                                                                                                                                                              <w:bdo w:val="ltr">
                                                                                                                                                                                                                                                                                                                                                                                                                                                                                                                                                                <w:r>
                                                                                                                                                                                                                                                                                                                                                                                                                                                                                                                                                                  <w:t>if</w:t>
                                                                                                                                                                                                                                                                                                                                                                                                                                                                                                                                                                </w:r>
                                                                                                                                                                                                                                                                                                                                                                                                                                                                                                                                                                <w:r>
                                                                                                                                                                                                                                                                                                                                                                                                                                                                                                                                                                  <w:t>‬</w:t>
                                                                                                                                                                                                                                                                                                                                                                                                                                                                                                                                                                </w:r>
                                                                                                                                                                                                                                                                                                                                                                                                                                                                                                                                                                <w:bdo w:val="ltr">
                                                                                                                                                                                                                                                                                                                                                                                                                                                                                                                                                                  <w:r>
                                                                                                                                                                                                                                                                                                                                                                                                                                                                                                                                                                    <w:t>the</w:t>
                                                                                                                                                                                                                                                                                                                                                                                                                                                                                                                                                                  </w:r>
                                                                                                                                                                                                                                                                                                                                                                                                                                                                                                                                                                  <w:r>
                                                                                                                                                                                                                                                                                                                                                                                                                                                                                                                                                                    <w:t>‬</w:t>
                                                                                                                                                                                                                                                                                                                                                                                                                                                                                                                                                                  </w:r>
                                                                                                                                                                                                                                                                                                                                                                                                                                                                                                                                                                  <w:bdo w:val="ltr">
                                                                                                                                                                                                                                                                                                                                                                                                                                                                                                                                                                    <w:r>
                                                                                                                                                                                                                                                                                                                                                                                                                                                                                                                                                                      <w:t>student</w:t>
                                                                                                                                                                                                                                                                                                                                                                                                                                                                                                                                                                    </w:r>
                                                                                                                                                                                                                                                                                                                                                                                                                                                                                                                                                                    <w:r>
                                                                                                                                                                                                                                                                                                                                                                                                                                                                                                                                                                      <w:t>‬</w:t>
                                                                                                                                                                                                                                                                                                                                                                                                                                                                                                                                                                    </w:r>
                                                                                                                                                                                                                                                                                                                                                                                                                                                                                                                                                                    <w:bdo w:val="ltr">
                                                                                                                                                                                                                                                                                                                                                                                                                                                                                                                                                                      <w:r>
                                                                                                                                                                                                                                                                                                                                                                                                                                                                                                                                                                        <w:t>and</w:t>
                                                                                                                                                                                                                                                                                                                                                                                                                                                                                                                                                                      </w:r>
                                                                                                                                                                                                                                                                                                                                                                                                                                                                                                                                                                      <w:r>
                                                                                                                                                                                                                                                                                                                                                                                                                                                                                                                                                                        <w:t>‬</w:t>
                                                                                                                                                                                                                                                                                                                                                                                                                                                                                                                                                                      </w:r>
                                                                                                                                                                                                                                                                                                                                                                                                                                                                                                                                                                      <w:bdo w:val="ltr">
                                                                                                                                                                                                                                                                                                                                                                                                                                                                                                                                                                        <w:r>
                                                                                                                                                                                                                                                                                                                                                                                                                                                                                                                                                                          <w:t>spouse</w:t>
                                                                                                                                                                                                                                                                                                                                                                                                                                                                                                                                                                        </w:r>
                                                                                                                                                                                                                                                                                                                                                                                                                                                                                                                                                                        <w:r>
                                                                                                                                                                                                                                                                                                                                                                                                                                                                                                                                                                          <w:t>‬</w:t>
                                                                                                                                                                                                                                                                                                                                                                                                                                                                                                                                                                        </w:r>
                                                                                                                                                                                                                                                                                                                                                                                                                                                                                                                                                                        <w:bdo w:val="ltr">
                                                                                                                                                                                                                                                                                                                                                                                                                                                                                                                                                                          <w:r>
                                                                                                                                                                                                                                                                                                                                                                                                                                                                                                                                                                            <w:t>filed</w:t>
                                                                                                                                                                                                                                                                                                                                                                                                                                                                                                                                                                          </w:r>
                                                                                                                                                                                                                                                                                                                                                                                                                                                                                                                                                                          <w:r>
                                                                                                                                                                                                                                                                                                                                                                                                                                                                                                                                                                            <w:t>‬</w:t>
                                                                                                                                                                                                                                                                                                                                                                                                                                                                                                                                                                          </w:r>
                                                                                                                                                                                                                                                                                                                                                                                                                                                                                                                                                                          <w:bdo w:val="ltr">
                                                                                                                                                                                                                                                                                                                                                                                                                                                                                                                                                                            <w:r>
                                                                                                                                                                                                                                                                                                                                                                                                                                                                                                                                                                              <w:t>or</w:t>
                                                                                                                                                                                                                                                                                                                                                                                                                                                                                                                                                                            </w:r>
                                                                                                                                                                                                                                                                                                                                                                                                                                                                                                                                                                            <w:r>
                                                                                                                                                                                                                                                                                                                                                                                                                                                                                                                                                                              <w:t>‬</w:t>
                                                                                                                                                                                                                                                                                                                                                                                                                                                                                                                                                                            </w:r>
                                                                                                                                                                                                                                                                                                                                                                                                                                                                                                                                                                            <w:bdo w:val="ltr">
                                                                                                                                                                                                                                                                                                                                                                                                                                                                                                                                                                              <w:r>
                                                                                                                                                                                                                                                                                                                                                                                                                                                                                                                                                                                <w:t>will</w:t>
                                                                                                                                                                                                                                                                                                                                                                                                                                                                                                                                                                              </w:r>
                                                                                                                                                                                                                                                                                                                                                                                                                                                                                                                                                                              <w:r>
                                                                                                                                                                                                                                                                                                                                                                                                                                                                                                                                                                                <w:t>‬</w:t>
                                                                                                                                                                                                                                                                                                                                                                                                                                                                                                                                                                              </w:r>
                                                                                                                                                                                                                                                                                                                                                                                                                                                                                                                                                                              <w:bdo w:val="ltr">
                                                                                                                                                                                                                                                                                                                                                                                                                                                                                                                                                                                <w:r>
                                                                                                                                                                                                                                                                                                                                                                                                                                                                                                                                                                                  <w:t>file</w:t>
                                                                                                                                                                                                                                                                                                                                                                                                                                                                                                                                                                                </w:r>
                                                                                                                                                                                                                                                                                                                                                                                                                                                                                                                                                                                <w:r>
                                                                                                                                                                                                                                                                                                                                                                                                                                                                                                                                                                                  <w:t>‬</w:t>
                                                                                                                                                                                                                                                                                                                                                                                                                                                                                                                                                                                </w:r>
                                                                                                                                                                                                                                                                                                                                                                                                                                                                                                                                                                                <w:bdo w:val="ltr">
                                                                                                                                                                                                                                                                                                                                                                                                                                                                                                                                                                                  <w:r>
                                                                                                                                                                                                                                                                                                                                                                                                                                                                                                                                                                                    <w:t>a</w:t>
                                                                                                                                                                                                                                                                                                                                                                                                                                                                                                                                                                                  </w:r>
                                                                                                                                                                                                                                                                                                                                                                                                                                                                                                                                                                                  <w:r>
                                                                                                                                                                                                                                                                                                                                                                                                                                                                                                                                                                                    <w:t>‬</w:t>
                                                                                                                                                                                                                                                                                                                                                                                                                                                                                                                                                                                  </w:r>
                                                                                                                                                                                                                                                                                                                                                                                                                                                                                                                                                                                  <w:bdo w:val="ltr">
                                                                                                                                                                                                                                                                                                                                                                                                                                                                                                                                                                                    <w:r>
                                                                                                                                                                                                                                                                                                                                                                                                                                                                                                                                                                                      <w:t>2023</w:t>
                                                                                                                                                                                                                                                                                                                                                                                                                                                                                                                                                                                    </w:r>
                                                                                                                                                                                                                                                                                                                                                                                                                                                                                                                                                                                    <w:r>
                                                                                                                                                                                                                                                                                                                                                                                                                                                                                                                                                                                      <w:t>‬</w:t>
                                                                                                                                                                                                                                                                                                                                                                                                                                                                                                                                                                                    </w:r>
                                                                                                                                                                                                                                                                                                                                                                                                                                                                                                                                                                                    <w:bdo w:val="ltr">
                                                                                                                                                                                                                                                                                                                                                                                                                                                                                                                                                                                      <w:r>
                                                                                                                                                                                                                                                                                                                                                                                                                                                                                                                                                                                        <w:t>IRS</w:t>
                                                                                                                                                                                                                                                                                                                                                                                                                                                                                                                                                                                      </w:r>
                                                                                                                                                                                                                                                                                                                                                                                                                                                                                                                                                                                      <w:r>
                                                                                                                                                                                                                                                                                                                                                                                                                                                                                                                                                                                        <w:t>‬</w:t>
                                                                                                                                                                                                                                                                                                                                                                                                                                                                                                                                                                                      </w:r>
                                                                                                                                                                                                                                                                                                                                                                                                                                                                                                                                                                                      <w:bdo w:val="ltr">
                                                                                                                                                                                                                                                                                                                                                                                                                                                                                                                                                                                        <w:r>
                                                                                                                                                                                                                                                                                                                                                                                                                                                                                                                                                                                          <w:t>income</w:t>
                                                                                                                                                                                                                                                                                                                                                                                                                                                                                                                                                                                        </w:r>
                                                                                                                                                                                                                                                                                                                                                                                                                                                                                                                                                                                        <w:r>
                                                                                                                                                                                                                                                                                                                                                                                                                                                                                                                                                                                          <w:t>‬</w:t>
                                                                                                                                                                                                                                                                                                                                                                                                                                                                                                                                                                                        </w:r>
                                                                                                                                                                                                                                                                                                                                                                                                                                                                                                                                                                                        <w:bdo w:val="ltr">
                                                                                                                                                                                                                                                                                                                                                                                                                                                                                                                                                                                          <w:r>
                                                                                                                                                                                                                                                                                                                                                                                                                                                                                                                                                                                            <w:t>tax</w:t>
                                                                                                                                                                                                                                                                                                                                                                                                                                                                                                                                                                                          </w:r>
                                                                                                                                                                                                                                                                                                                                                                                                                                                                                                                                                                                          <w:r>
                                                                                                                                                                                                                                                                                                                                                                                                                                                                                                                                                                                            <w:t>‬</w:t>
                                                                                                                                                                                                                                                                                                                                                                                                                                                                                                                                                                                          </w:r>
                                                                                                                                                                                                                                                                                                                                                                                                                                                                                                                                                                                          <w:bdo w:val="ltr">
                                                                                                                                                                                                                                                                                                                                                                                                                                                                                                                                                                                            <w:r>
                                                                                                                                                                                                                                                                                                                                                                                                                                                                                                                                                                                              <w:t>return(s).</w:t>
                                                                                                                                                                                                                                                                                                                                                                                                                                                                                                                                                                                            </w:r>
                                                                                                                                                                                                                                                                                                                                                                                                                                                                                                                                                                                            <w:r>
                                                                                                                                                                                                                                                                                                                                                                                                                                                                                                                                                                                              <w:t xml:space="preserve">‬ </w:t>
                                                                                                                                                                                                                                                                                                                                                                                                                                                                                                                                                                                            </w:r>
                                                                                                                                                                                                                                                                                                                                                                                                                                                                                                                                                                                            <w:bdo w:val="ltr">
                                                                                                                                                                                                                                                                                                                                                                                                                                                                                                                                                                                              <w:r>
                                                                                                                                                                                                                                                                                                                                                                                                                                                                                                                                                                                                <w:t>As</w:t>
                                                                                                                                                                                                                                                                                                                                                                                                                                                                                                                                                                                              </w:r>
                                                                                                                                                                                                                                                                                                                                                                                                                                                                                                                                                                                              <w:r>
                                                                                                                                                                                                                                                                                                                                                                                                                                                                                                                                                                                                <w:t>‬</w:t>
                                                                                                                                                                                                                                                                                                                                                                                                                                                                                                                                                                                              </w:r>
                                                                                                                                                                                                                                                                                                                                                                                                                                                                                                                                                                                              <w:bdo w:val="ltr">
                                                                                                                                                                                                                                                                                                                                                                                                                                                                                                                                                                                                <w:r>
                                                                                                                                                                                                                                                                                                                                                                                                                                                                                                                                                                                                  <w:t>part</w:t>
                                                                                                                                                                                                                                                                                                                                                                                                                                                                                                                                                                                                </w:r>
                                                                                                                                                                                                                                                                                                                                                                                                                                                                                                                                                                                                <w:r>
                                                                                                                                                                                                                                                                                                                                                                                                                                                                                                                                                                                                  <w:t>‬</w:t>
                                                                                                                                                                                                                                                                                                                                                                                                                                                                                                                                                                                                </w:r>
                                                                                                                                                                                                                                                                                                                                                                                                                                                                                                                                                                                                <w:bdo w:val="ltr">
                                                                                                                                                                                                                                                                                                                                                                                                                                                                                                                                                                                                  <w:r>
                                                                                                                                                                                                                                                                                                                                                                                                                                                                                                                                                                                                    <w:t>of</w:t>
                                                                                                                                                                                                                                                                                                                                                                                                                                                                                                                                                                                                  </w:r>
                                                                                                                                                                                                                                                                                                                                                                                                                                                                                                                                                                                                  <w:r>
                                                                                                                                                                                                                                                                                                                                                                                                                                                                                                                                                                                                    <w:t xml:space="preserve">‬ </w:t>
                                                                                                                                                                                                                                                                                                                                                                                                                                                                                                                                                                                                  </w:r>
                                                                                                                                                                                                                                                                                                                                                                                                                                                                                                                                                                                                  <w:bdo w:val="ltr">
                                                                                                                                                                                                                                                                                                                                                                                                                                                                                                                                                                                                    <w:r>
                                                                                                                                                                                                                                                                                                                                                                                                                                                                                                                                                                                                      <w:t>Federal</w:t>
                                                                                                                                                                                                                                                                                                                                                                                                                                                                                                                                                                                                    </w:r>
                                                                                                                                                                                                                                                                                                                                                                                                                                                                                                                                                                                                    <w:r>
                                                                                                                                                                                                                                                                                                                                                                                                                                                                                                                                                                                                      <w:t xml:space="preserve">‬ </w:t>
                                                                                                                                                                                                                                                                                                                                                                                                                                                                                                                                                                                                    </w:r>
                                                                                                                                                                                                                                                                                                                                                                                                                                                                                                                                                                                                    <w:bdo w:val="ltr">
                                                                                                                                                                                                                                                                                                                                                                                                                                                                                                                                                                                                      <w:r>
                                                                                                                                                                                                                                                                                                                                                                                                                                                                                                                                                                                                        <w:t>student</w:t>
                                                                                                                                                                                                                                                                                                                                                                                                                                                                                                                                                                                                      </w:r>
                                                                                                                                                                                                                                                                                                                                                                                                                                                                                                                                                                                                      <w:r>
                                                                                                                                                                                                                                                                                                                                                                                                                                                                                                                                                                                                        <w:t xml:space="preserve">‬ </w:t>
                                                                                                                                                                                                                                                                                                                                                                                                                                                                                                                                                                                                      </w:r>
                                                                                                                                                                                                                                                                                                                                                                                                                                                                                                                                                                                                      <w:bdo w:val="ltr">
                                                                                                                                                                                                                                                                                                                                                                                                                                                                                                                                                                                                        <w:r>
                                                                                                                                                                                                                                                                                                                                                                                                                                                                                                                                                                                                          <w:t>aid</w:t>
                                                                                                                                                                                                                                                                                                                                                                                                                                                                                                                                                                                                        </w:r>
                                                                                                                                                                                                                                                                                                                                                                                                                                                                                                                                                                                                        <w:r>
                                                                                                                                                                                                                                                                                                                                                                                                                                                                                                                                                                                                          <w:t xml:space="preserve">‬ </w:t>
                                                                                                                                                                                                                                                                                                                                                                                                                                                                                                                                                                                                        </w:r>
                                                                                                                                                                                                                                                                                                                                                                                                                                                                                                                                                                                                        <w:bdo w:val="ltr">
                                                                                                                                                                                                                                                                                                                                                                                                                                                                                                                                                                                                          <w:r>
                                                                                                                                                                                                                                                                                                                                                                                                                                                                                                                                                                                                            <w:t>eligibility,</w:t>
                                                                                                                                                                                                                                                                                                                                                                                                                                                                                                                                                                                                          </w:r>
                                                                                                                                                                                                                                                                                                                                                                                                                                                                                                                                                                                                          <w:r>
                                                                                                                                                                                                                                                                                                                                                                                                                                                                                                                                                                                                            <w:t xml:space="preserve">‬ </w:t>
                                                                                                                                                                                                                                                                                                                                                                                                                                                                                                                                                                                                          </w:r>
                                                                                                                                                                                                                                                                                                                                                                                                                                                                                                                                                                                                          <w:bdo w:val="ltr">
                                                                                                                                                                                                                                                                                                                                                                                                                                                                                                                                                                                                            <w:r>
                                                                                                                                                                                                                                                                                                                                                                                                                                                                                                                                                                                                              <w:t>students,</w:t>
                                                                                                                                                                                                                                                                                                                                                                                                                                                                                                                                                                                                            </w:r>
                                                                                                                                                                                                                                                                                                                                                                                                                                                                                                                                                                                                            <w:r>
                                                                                                                                                                                                                                                                                                                                                                                                                                                                                                                                                                                                              <w:t xml:space="preserve">‬ </w:t>
                                                                                                                                                                                                                                                                                                                                                                                                                                                                                                                                                                                                            </w:r>
                                                                                                                                                                                                                                                                                                                                                                                                                                                                                                                                                                                                            <w:bdo w:val="ltr">
                                                                                                                                                                                                                                                                                                                                                                                                                                                                                                                                                                                                              <w:r>
                                                                                                                                                                                                                                                                                                                                                                                                                                                                                                                                                                                                                <w:t>and</w:t>
                                                                                                                                                                                                                                                                                                                                                                                                                                                                                                                                                                                                              </w:r>
                                                                                                                                                                                                                                                                                                                                                                                                                                                                                                                                                                                                              <w:r>
                                                                                                                                                                                                                                                                                                                                                                                                                                                                                                                                                                                                                <w:t xml:space="preserve">‬ </w:t>
                                                                                                                                                                                                                                                                                                                                                                                                                                                                                                                                                                                                              </w:r>
                                                                                                                                                                                                                                                                                                                                                                                                                                                                                                                                                                                                              <w:bdo w:val="ltr">
                                                                                                                                                                                                                                                                                                                                                                                                                                                                                                                                                                                                                <w:r>
                                                                                                                                                                                                                                                                                                                                                                                                                                                                                                                                                                                                                  <w:t>spouses</w:t>
                                                                                                                                                                                                                                                                                                                                                                                                                                                                                                                                                                                                                </w:r>
                                                                                                                                                                                                                                                                                                                                                                                                                                                                                                                                                                                                                <w:r>
                                                                                                                                                                                                                                                                                                                                                                                                                                                                                                                                                                                                                  <w:t xml:space="preserve">‬ </w:t>
                                                                                                                                                                                                                                                                                                                                                                                                                                                                                                                                                                                                                </w:r>
                                                                                                                                                                                                                                                                                                                                                                                                                                                                                                                                                                                                                <w:bdo w:val="ltr">
                                                                                                                                                                                                                                                                                                                                                                                                                                                                                                                                                                                                                  <w:r>
                                                                                                                                                                                                                                                                                                                                                                                                                                                                                                                                                                                                                    <w:t>(as</w:t>
                                                                                                                                                                                                                                                                                                                                                                                                                                                                                                                                                                                                                  </w:r>
                                                                                                                                                                                                                                                                                                                                                                                                                                                                                                                                                                                                                  <w:r>
                                                                                                                                                                                                                                                                                                                                                                                                                                                                                                                                                                                                                    <w:t xml:space="preserve">‬ </w:t>
                                                                                                                                                                                                                                                                                                                                                                                                                                                                                                                                                                                                                  </w:r>
                                                                                                                                                                                                                                                                                                                                                                                                                                                                                                                                                                                                                  <w:bdo w:val="ltr">
                                                                                                                                                                                                                                                                                                                                                                                                                                                                                                                                                                                                                    <w:r>
                                                                                                                                                                                                                                                                                                                                                                                                                                                                                                                                                                                                                      <w:t>appropriate),</w:t>
                                                                                                                                                                                                                                                                                                                                                                                                                                                                                                                                                                                                                    </w:r>
                                                                                                                                                                                                                                                                                                                                                                                                                                                                                                                                                                                                                    <w:r>
                                                                                                                                                                                                                                                                                                                                                                                                                                                                                                                                                                                                                      <w:t xml:space="preserve">‬ </w:t>
                                                                                                                                                                                                                                                                                                                                                                                                                                                                                                                                                                                                                    </w:r>
                                                                                                                                                                                                                                                                                                                                                                                                                                                                                                                                                                                                                    <w:bdo w:val="ltr">
                                                                                                                                                                                                                                                                                                                                                                                                                                                                                                                                                                                                                      <w:r>
                                                                                                                                                                                                                                                                                                                                                                                                                                                                                                                                                                                                                        <w:t>will</w:t>
                                                                                                                                                                                                                                                                                                                                                                                                                                                                                                                                                                                                                      </w:r>
                                                                                                                                                                                                                                                                                                                                                                                                                                                                                                                                                                                                                      <w:r>
                                                                                                                                                                                                                                                                                                                                                                                                                                                                                                                                                                                                                        <w:t xml:space="preserve">‬ </w:t>
                                                                                                                                                                                                                                                                                                                                                                                                                                                                                                                                                                                                                      </w:r>
                                                                                                                                                                                                                                                                                                                                                                                                                                                                                                                                                                                                                      <w:bdo w:val="ltr">
                                                                                                                                                                                                                                                                                                                                                                                                                                                                                                                                                                                                                        <w:r>
                                                                                                                                                                                                                                                                                                                                                                                                                                                                                                                                                                                                                          <w:t>be</w:t>
                                                                                                                                                                                                                                                                                                                                                                                                                                                                                                                                                                                                                        </w:r>
                                                                                                                                                                                                                                                                                                                                                                                                                                                                                                                                                                                                                        <w:r>
                                                                                                                                                                                                                                                                                                                                                                                                                                                                                                                                                                                                                          <w:t xml:space="preserve">‬ </w:t>
                                                                                                                                                                                                                                                                                                                                                                                                                                                                                                                                                                                                                        </w:r>
                                                                                                                                                                                                                                                                                                                                                                                                                                                                                                                                                                                                                        <w:bdo w:val="ltr">
                                                                                                                                                                                                                                                                                                                                                                                                                                                                                                                                                                                                                          <w:r>
                                                                                                                                                                                                                                                                                                                                                                                                                                                                                                                                                                                                                            <w:t>required</w:t>
                                                                                                                                                                                                                                                                                                                                                                                                                                                                                                                                                                                                                          </w:r>
                                                                                                                                                                                                                                                                                                                                                                                                                                                                                                                                                                                                                          <w:r>
                                                                                                                                                                                                                                                                                                                                                                                                                                                                                                                                                                                                                            <w:t xml:space="preserve">‬ </w:t>
                                                                                                                                                                                                                                                                                                                                                                                                                                                                                                                                                                                                                          </w:r>
                                                                                                                                                                                                                                                                                                                                                                                                                                                                                                                                                                                                                          <w:bdo w:val="ltr">
                                                                                                                                                                                                                                                                                                                                                                                                                                                                                                                                                                                                                            <w:r>
                                                                                                                                                                                                                                                                                                                                                                                                                                                                                                                                                                                                                              <w:t>to</w:t>
                                                                                                                                                                                                                                                                                                                                                                                                                                                                                                                                                                                                                            </w:r>
                                                                                                                                                                                                                                                                                                                                                                                                                                                                                                                                                                                                                            <w:r>
                                                                                                                                                                                                                                                                                                                                                                                                                                                                                                                                                                                                                              <w:t xml:space="preserve">‬ </w:t>
                                                                                                                                                                                                                                                                                                                                                                                                                                                                                                                                                                                                                            </w:r>
                                                                                                                                                                                                                                                                                                                                                                                                                                                                                                                                                                                                                            <w:bdo w:val="ltr">
                                                                                                                                                                                                                                                                                                                                                                                                                                                                                                                                                                                                                              <w:r>
                                                                                                                                                                                                                                                                                                                                                                                                                                                                                                                                                                                                                                <w:t>consent</w:t>
                                                                                                                                                                                                                                                                                                                                                                                                                                                                                                                                                                                                                              </w:r>
                                                                                                                                                                                                                                                                                                                                                                                                                                                                                                                                                                                                                              <w:r>
                                                                                                                                                                                                                                                                                                                                                                                                                                                                                                                                                                                                                                <w:t xml:space="preserve">‬ </w:t>
                                                                                                                                                                                                                                                                                                                                                                                                                                                                                                                                                                                                                              </w:r>
                                                                                                                                                                                                                                                                                                                                                                                                                                                                                                                                                                                                                              <w:bdo w:val="ltr">
                                                                                                                                                                                                                                                                                                                                                                                                                                                                                                                                                                                                                                <w:r>
                                                                                                                                                                                                                                                                                                                                                                                                                                                                                                                                                                                                                                  <w:t>and</w:t>
                                                                                                                                                                                                                                                                                                                                                                                                                                                                                                                                                                                                                                </w:r>
                                                                                                                                                                                                                                                                                                                                                                                                                                                                                                                                                                                                                                <w:r>
                                                                                                                                                                                                                                                                                                                                                                                                                                                                                                                                                                                                                                  <w:t xml:space="preserve">‬ </w:t>
                                                                                                                                                                                                                                                                                                                                                                                                                                                                                                                                                                                                                                </w:r>
                                                                                                                                                                                                                                                                                                                                                                                                                                                                                                                                                                                                                                <w:bdo w:val="ltr">
                                                                                                                                                                                                                                                                                                                                                                                                                                                                                                                                                                                                                                  <w:r>
                                                                                                                                                                                                                                                                                                                                                                                                                                                                                                                                                                                                                                    <w:t>approve</w:t>
                                                                                                                                                                                                                                                                                                                                                                                                                                                                                                                                                                                                                                  </w:r>
                                                                                                                                                                                                                                                                                                                                                                                                                                                                                                                                                                                                                                  <w:r>
                                                                                                                                                                                                                                                                                                                                                                                                                                                                                                                                                                                                                                    <w:t xml:space="preserve">‬ </w:t>
                                                                                                                                                                                                                                                                                                                                                                                                                                                                                                                                                                                                                                  </w:r>
                                                                                                                                                                                                                                                                                                                                                                                                                                                                                                                                                                                                                                  <w:bdo w:val="ltr">
                                                                                                                                                                                                                                                                                                                                                                                                                                                                                                                                                                                                                                    <w:r>
                                                                                                                                                                                                                                                                                                                                                                                                                                                                                                                                                                                                                                      <w:t>sharing</w:t>
                                                                                                                                                                                                                                                                                                                                                                                                                                                                                                                                                                                                                                    </w:r>
                                                                                                                                                                                                                                                                                                                                                                                                                                                                                                                                                                                                                                    <w:r>
                                                                                                                                                                                                                                                                                                                                                                                                                                                                                                                                                                                                                                      <w:t xml:space="preserve">‬ </w:t>
                                                                                                                                                                                                                                                                                                                                                                                                                                                                                                                                                                                                                                    </w:r>
                                                                                                                                                                                                                                                                                                                                                                                                                                                                                                                                                                                                                                    <w:bdo w:val="ltr">
                                                                                                                                                                                                                                                                                                                                                                                                                                                                                                                                                                                                                                      <w:r>
                                                                                                                                                                                                                                                                                                                                                                                                                                                                                                                                                                                                                                        <w:t>and</w:t>
                                                                                                                                                                                                                                                                                                                                                                                                                                                                                                                                                                                                                                      </w:r>
                                                                                                                                                                                                                                                                                                                                                                                                                                                                                                                                                                                                                                      <w:r>
                                                                                                                                                                                                                                                                                                                                                                                                                                                                                                                                                                                                                                        <w:t xml:space="preserve">‬ </w:t>
                                                                                                                                                                                                                                                                                                                                                                                                                                                                                                                                                                                                                                      </w:r>
                                                                                                                                                                                                                                                                                                                                                                                                                                                                                                                                                                                                                                      <w:bdo w:val="ltr">
                                                                                                                                                                                                                                                                                                                                                                                                                                                                                                                                                                                                                                        <w:r>
                                                                                                                                                                                                                                                                                                                                                                                                                                                                                                                                                                                                                                          <w:t>importing</w:t>
                                                                                                                                                                                                                                                                                                                                                                                                                                                                                                                                                                                                                                        </w:r>
                                                                                                                                                                                                                                                                                                                                                                                                                                                                                                                                                                                                                                        <w:r>
                                                                                                                                                                                                                                                                                                                                                                                                                                                                                                                                                                                                                                          <w:t>‬</w:t>
                                                                                                                                                                                                                                                                                                                                                                                                                                                                                                                                                                                                                                        </w:r>
                                                                                                                                                                                                                                                                                                                                                                                                                                                                                                                                                                                                                                        <w:bdo w:val="ltr">
                                                                                                                                                                                                                                                                                                                                                                                                                                                                                                                                                                                                                                          <w:r>
                                                                                                                                                                                                                                                                                                                                                                                                                                                                                                                                                                                                                                            <w:t>income</w:t>
                                                                                                                                                                                                                                                                                                                                                                                                                                                                                                                                                                                                                                          </w:r>
                                                                                                                                                                                                                                                                                                                                                                                                                                                                                                                                                                                                                                          <w:r>
                                                                                                                                                                                                                                                                                                                                                                                                                                                                                                                                                                                                                                            <w:t>‬</w:t>
                                                                                                                                                                                                                                                                                                                                                                                                                                                                                                                                                                                                                                          </w:r>
                                                                                                                                                                                                                                                                                                                                                                                                                                                                                                                                                                                                                                          <w:bdo w:val="ltr">
                                                                                                                                                                                                                                                                                                                                                                                                                                                                                                                                                                                                                                            <w:r>
                                                                                                                                                                                                                                                                                                                                                                                                                                                                                                                                                                                                                                              <w:t>and</w:t>
                                                                                                                                                                                                                                                                                                                                                                                                                                                                                                                                                                                                                                            </w:r>
                                                                                                                                                                                                                                                                                                                                                                                                                                                                                                                                                                                                                                            <w:r>
                                                                                                                                                                                                                                                                                                                                                                                                                                                                                                                                                                                                                                              <w:t>‬</w:t>
                                                                                                                                                                                                                                                                                                                                                                                                                                                                                                                                                                                                                                            </w:r>
                                                                                                                                                                                                                                                                                                                                                                                                                                                                                                                                                                                                                                            <w:bdo w:val="ltr">
                                                                                                                                                                                                                                                                                                                                                                                                                                                                                                                                                                                                                                              <w:r>
                                                                                                                                                                                                                                                                                                                                                                                                                                                                                                                                                                                                                                                <w:t>tax</w:t>
                                                                                                                                                                                                                                                                                                                                                                                                                                                                                                                                                                                                                                              </w:r>
                                                                                                                                                                                                                                                                                                                                                                                                                                                                                                                                                                                                                                              <w:r>
                                                                                                                                                                                                                                                                                                                                                                                                                                                                                                                                                                                                                                                <w:t>‬</w:t>
                                                                                                                                                                                                                                                                                                                                                                                                                                                                                                                                                                                                                                              </w:r>
                                                                                                                                                                                                                                                                                                                                                                                                                                                                                                                                                                                                                                              <w:bdo w:val="ltr">
                                                                                                                                                                                                                                                                                                                                                                                                                                                                                                                                                                                                                                                <w:r>
                                                                                                                                                                                                                                                                                                                                                                                                                                                                                                                                                                                                                                                  <w:t>information</w:t>
                                                                                                                                                                                                                                                                                                                                                                                                                                                                                                                                                                                                                                                </w:r>
                                                                                                                                                                                                                                                                                                                                                                                                                                                                                                                                                                                                                                                <w:r>
                                                                                                                                                                                                                                                                                                                                                                                                                                                                                                                                                                                                                                                  <w:t>‬</w:t>
                                                                                                                                                                                                                                                                                                                                                                                                                                                                                                                                                                                                                                                </w:r>
                                                                                                                                                                                                                                                                                                                                                                                                                                                                                                                                                                                                                                                <w:bdo w:val="ltr">
                                                                                                                                                                                                                                                                                                                                                                                                                                                                                                                                                                                                                                                  <w:r>
                                                                                                                                                                                                                                                                                                                                                                                                                                                                                                                                                                                                                                                    <w:t>from</w:t>
                                                                                                                                                                                                                                                                                                                                                                                                                                                                                                                                                                                                                                                  </w:r>
                                                                                                                                                                                                                                                                                                                                                                                                                                                                                                                                                                                                                                                  <w:r>
                                                                                                                                                                                                                                                                                                                                                                                                                                                                                                                                                                                                                                                    <w:t>‬</w:t>
                                                                                                                                                                                                                                                                                                                                                                                                                                                                                                                                                                                                                                                  </w:r>
                                                                                                                                                                                                                                                                                                                                                                                                                                                                                                                                                                                                                                                  <w:bdo w:val="ltr">
                                                                                                                                                                                                                                                                                                                                                                                                                                                                                                                                                                                                                                                    <w:r>
                                                                                                                                                                                                                                                                                                                                                                                                                                                                                                                                                                                                                                                      <w:t>the</w:t>
                                                                                                                                                                                                                                                                                                                                                                                                                                                                                                                                                                                                                                                    </w:r>
                                                                                                                                                                                                                                                                                                                                                                                                                                                                                                                                                                                                                                                    <w:r>
                                                                                                                                                                                                                                                                                                                                                                                                                                                                                                                                                                                                                                                      <w:t>‬</w:t>
                                                                                                                                                                                                                                                                                                                                                                                                                                                                                                                                                                                                                                                    </w:r>
                                                                                                                                                                                                                                                                                                                                                                                                                                                                                                                                                                                                                                                    <w:bdo w:val="ltr">
                                                                                                                                                                                                                                                                                                                                                                                                                                                                                                                                                                                                                                                      <w:r>
                                                                                                                                                                                                                                                                                                                                                                                                                                                                                                                                                                                                                                                        <w:t>IRS</w:t>
                                                                                                                                                                                                                                                                                                                                                                                                                                                                                                                                                                                                                                                      </w:r>
                                                                                                                                                                                                                                                                                                                                                                                                                                                                                                                                                                                                                                                      <w:r>
                                                                                                                                                                                                                                                                                                                                                                                                                                                                                                                                                                                                                                                        <w:t>‬</w:t>
                                                                                                                                                                                                                                                                                                                                                                                                                                                                                                                                                                                                                                                      </w:r>
                                                                                                                                                                                                                                                                                                                                                                                                                                                                                                                                                                                                                                                      <w:bdo w:val="ltr">
                                                                                                                                                                                                                                                                                                                                                                                                                                                                                                                                                                                                                                                        <w:r>
                                                                                                                                                                                                                                                                                                                                                                                                                                                                                                                                                                                                                                                          <w:t>to</w:t>
                                                                                                                                                                                                                                                                                                                                                                                                                                                                                                                                                                                                                                                        </w:r>
                                                                                                                                                                                                                                                                                                                                                                                                                                                                                                                                                                                                                                                        <w:r>
                                                                                                                                                                                                                                                                                                                                                                                                                                                                                                                                                                                                                                                          <w:t>‬</w:t>
                                                                                                                                                                                                                                                                                                                                                                                                                                                                                                                                                                                                                                                        </w:r>
                                                                                                                                                                                                                                                                                                                                                                                                                                                                                                                                                                                                                                                        <w:bdo w:val="ltr">
                                                                                                                                                                                                                                                                                                                                                                                                                                                                                                                                                                                                                                                          <w:r>
                                                                                                                                                                                                                                                                                                                                                                                                                                                                                                                                                                                                                                                            <w:t>the</w:t>
                                                                                                                                                                                                                                                                                                                                                                                                                                                                                                                                                                                                                                                          </w:r>
                                                                                                                                                                                                                                                                                                                                                                                                                                                                                                                                                                                                                                                          <w:r>
                                                                                                                                                                                                                                                                                                                                                                                                                                                                                                                                                                                                                                                            <w:t>‬</w:t>
                                                                                                                                                                                                                                                                                                                                                                                                                                                                                                                                                                                                                                                          </w:r>
                                                                                                                                                                                                                                                                                                                                                                                                                                                                                                                                                                                                                                                          <w:bdo w:val="ltr">
                                                                                                                                                                                                                                                                                                                                                                                                                                                                                                                                                                                                                                                            <w:r>
                                                                                                                                                                                                                                                                                                                                                                                                                                                                                                                                                                                                                                                              <w:t>FAFSA</w:t>
                                                                                                                                                                                                                                                                                                                                                                                                                                                                                                                                                                                                                                                            </w:r>
                                                                                                                                                                                                                                                                                                                                                                                                                                                                                                                                                                                                                                                            <w:r>
                                                                                                                                                                                                                                                                                                                                                                                                                                                                                                                                                                                                                                                              <w:t>‬</w:t>
                                                                                                                                                                                                                                                                                                                                                                                                                                                                                                                                                                                                                                                            </w:r>
                                                                                                                                                                                                                                                                                                                                                                                                                                                                                                                                                                                                                                                            <w:bdo w:val="ltr">
                                                                                                                                                                                                                                                                                                                                                                                                                                                                                                                                                                                                                                                              <w:r>
                                                                                                                                                                                                                                                                                                                                                                                                                                                                                                                                                                                                                                                                <w:t>form,</w:t>
                                                                                                                                                                                                                                                                                                                                                                                                                                                                                                                                                                                                                                                              </w:r>
                                                                                                                                                                                                                                                                                                                                                                                                                                                                                                                                                                                                                                                              <w:r>
                                                                                                                                                                                                                                                                                                                                                                                                                                                                                                                                                                                                                                                                <w:t>‬</w:t>
                                                                                                                                                                                                                                                                                                                                                                                                                                                                                                                                                                                                                                                              </w:r>
                                                                                                                                                                                                                                                                                                                                                                                                                                                                                                                                                                                                                                                              <w:bdo w:val="ltr">
                                                                                                                                                                                                                                                                                                                                                                                                                                                                                                                                                                                                                                                                <w:r>
                                                                                                                                                                                                                                                                                                                                                                                                                                                                                                                                                                                                                                                                  <w:t>even</w:t>
                                                                                                                                                                                                                                                                                                                                                                                                                                                                                                                                                                                                                                                                </w:r>
                                                                                                                                                                                                                                                                                                                                                                                                                                                                                                                                                                                                                                                                <w:r>
                                                                                                                                                                                                                                                                                                                                                                                                                                                                                                                                                                                                                                                                  <w:t>‬</w:t>
                                                                                                                                                                                                                                                                                                                                                                                                                                                                                                                                                                                                                                                                </w:r>
                                                                                                                                                                                                                                                                                                                                                                                                                                                                                                                                                                                                                                                                <w:bdo w:val="ltr">
                                                                                                                                                                                                                                                                                                                                                                                                                                                                                                                                                                                                                                                                  <w:r>
                                                                                                                                                                                                                                                                                                                                                                                                                                                                                                                                                                                                                                                                    <w:t>if</w:t>
                                                                                                                                                                                                                                                                                                                                                                                                                                                                                                                                                                                                                                                                  </w:r>
                                                                                                                                                                                                                                                                                                                                                                                                                                                                                                                                                                                                                                                                  <w:r>
                                                                                                                                                                                                                                                                                                                                                                                                                                                                                                                                                                                                                                                                    <w:t>‬</w:t>
                                                                                                                                                                                                                                                                                                                                                                                                                                                                                                                                                                                                                                                                  </w:r>
                                                                                                                                                                                                                                                                                                                                                                                                                                                                                                                                                                                                                                                                  <w:bdo w:val="ltr">
                                                                                                                                                                                                                                                                                                                                                                                                                                                                                                                                                                                                                                                                    <w:r>
                                                                                                                                                                                                                                                                                                                                                                                                                                                                                                                                                                                                                                                                      <w:t>the</w:t>
                                                                                                                                                                                                                                                                                                                                                                                                                                                                                                                                                                                                                                                                    </w:r>
                                                                                                                                                                                                                                                                                                                                                                                                                                                                                                                                                                                                                                                                    <w:r>
                                                                                                                                                                                                                                                                                                                                                                                                                                                                                                                                                                                                                                                                      <w:t>‬</w:t>
                                                                                                                                                                                                                                                                                                                                                                                                                                                                                                                                                                                                                                                                    </w:r>
                                                                                                                                                                                                                                                                                                                                                                                                                                                                                                                                                                                                                                                                    <w:bdo w:val="ltr">
                                                                                                                                                                                                                                                                                                                                                                                                                                                                                                                                                                                                                                                                      <w:r>
                                                                                                                                                                                                                                                                                                                                                                                                                                                                                                                                                                                                                                                                        <w:t>attempt</w:t>
                                                                                                                                                                                                                                                                                                                                                                                                                                                                                                                                                                                                                                                                      </w:r>
                                                                                                                                                                                                                                                                                                                                                                                                                                                                                                                                                                                                                                                                      <w:r>
                                                                                                                                                                                                                                                                                                                                                                                                                                                                                                                                                                                                                                                                        <w:t>‬</w:t>
                                                                                                                                                                                                                                                                                                                                                                                                                                                                                                                                                                                                                                                                      </w:r>
                                                                                                                                                                                                                                                                                                                                                                                                                                                                                                                                                                                                                                                                      <w:bdo w:val="ltr">
                                                                                                                                                                                                                                                                                                                                                                                                                                                                                                                                                                                                                                                                        <w:r>
                                                                                                                                                                                                                                                                                                                                                                                                                                                                                                                                                                                                                                                                          <w:t>to</w:t>
                                                                                                                                                                                                                                                                                                                                                                                                                                                                                                                                                                                                                                                                        </w:r>
                                                                                                                                                                                                                                                                                                                                                                                                                                                                                                                                                                                                                                                                        <w:r>
                                                                                                                                                                                                                                                                                                                                                                                                                                                                                                                                                                                                                                                                          <w:t>‬</w:t>
                                                                                                                                                                                                                                                                                                                                                                                                                                                                                                                                                                                                                                                                        </w:r>
                                                                                                                                                                                                                                                                                                                                                                                                                                                                                                                                                                                                                                                                        <w:bdo w:val="ltr">
                                                                                                                                                                                                                                                                                                                                                                                                                                                                                                                                                                                                                                                                          <w:r>
                                                                                                                                                                                                                                                                                                                                                                                                                                                                                                                                                                                                                                                                            <w:t>obtain</w:t>
                                                                                                                                                                                                                                                                                                                                                                                                                                                                                                                                                                                                                                                                          </w:r>
                                                                                                                                                                                                                                                                                                                                                                                                                                                                                                                                                                                                                                                                          <w:r>
                                                                                                                                                                                                                                                                                                                                                                                                                                                                                                                                                                                                                                                                            <w:t>‬</w:t>
                                                                                                                                                                                                                                                                                                                                                                                                                                                                                                                                                                                                                                                                          </w:r>
                                                                                                                                                                                                                                                                                                                                                                                                                                                                                                                                                                                                                                                                          <w:bdo w:val="ltr">
                                                                                                                                                                                                                                                                                                                                                                                                                                                                                                                                                                                                                                                                            <w:r>
                                                                                                                                                                                                                                                                                                                                                                                                                                                                                                                                                                                                                                                                              <w:t>or</w:t>
                                                                                                                                                                                                                                                                                                                                                                                                                                                                                                                                                                                                                                                                            </w:r>
                                                                                                                                                                                                                                                                                                                                                                                                                                                                                                                                                                                                                                                                            <w:r>
                                                                                                                                                                                                                                                                                                                                                                                                                                                                                                                                                                                                                                                                              <w:t>‬</w:t>
                                                                                                                                                                                                                                                                                                                                                                                                                                                                                                                                                                                                                                                                            </w:r>
                                                                                                                                                                                                                                                                                                                                                                                                                                                                                                                                                                                                                                                                            <w:bdo w:val="ltr">
                                                                                                                                                                                                                                                                                                                                                                                                                                                                                                                                                                                                                                                                              <w:r>
                                                                                                                                                                                                                                                                                                                                                                                                                                                                                                                                                                                                                                                                                <w:t>use</w:t>
                                                                                                                                                                                                                                                                                                                                                                                                                                                                                                                                                                                                                                                                              </w:r>
                                                                                                                                                                                                                                                                                                                                                                                                                                                                                                                                                                                                                                                                              <w:r>
                                                                                                                                                                                                                                                                                                                                                                                                                                                                                                                                                                                                                                                                                <w:t>‬</w:t>
                                                                                                                                                                                                                                                                                                                                                                                                                                                                                                                                                                                                                                                                              </w:r>
                                                                                                                                                                                                                                                                                                                                                                                                                                                                                                                                                                                                                                                                              <w:bdo w:val="ltr">
                                                                                                                                                                                                                                                                                                                                                                                                                                                                                                                                                                                                                                                                                <w:r>
                                                                                                                                                                                                                                                                                                                                                                                                                                                                                                                                                                                                                                                                                  <w:t>such</w:t>
                                                                                                                                                                                                                                                                                                                                                                                                                                                                                                                                                                                                                                                                                </w:r>
                                                                                                                                                                                                                                                                                                                                                                                                                                                                                                                                                                                                                                                                                <w:r>
                                                                                                                                                                                                                                                                                                                                                                                                                                                                                                                                                                                                                                                                                  <w:t>‬</w:t>
                                                                                                                                                                                                                                                                                                                                                                                                                                                                                                                                                                                                                                                                                </w:r>
                                                                                                                                                                                                                                                                                                                                                                                                                                                                                                                                                                                                                                                                                <w:bdo w:val="ltr">
                                                                                                                                                                                                                                                                                                                                                                                                                                                                                                                                                                                                                                                                                  <w:r>
                                                                                                                                                                                                                                                                                                                                                                                                                                                                                                                                                                                                                                                                                    <w:t>data</w:t>
                                                                                                                                                                                                                                                                                                                                                                                                                                                                                                                                                                                                                                                                                  </w:r>
                                                                                                                                                                                                                                                                                                                                                                                                                                                                                                                                                                                                                                                                                  <w:r>
                                                                                                                                                                                                                                                                                                                                                                                                                                                                                                                                                                                                                                                                                    <w:t>‬</w:t>
                                                                                                                                                                                                                                                                                                                                                                                                                                                                                                                                                                                                                                                                                  </w:r>
                                                                                                                                                                                                                                                                                                                                                                                                                                                                                                                                                                                                                                                                                  <w:bdo w:val="ltr">
                                                                                                                                                                                                                                                                                                                                                                                                                                                                                                                                                                                                                                                                                    <w:r>
                                                                                                                                                                                                                                                                                                                                                                                                                                                                                                                                                                                                                                                                                      <w:t>is</w:t>
                                                                                                                                                                                                                                                                                                                                                                                                                                                                                                                                                                                                                                                                                    </w:r>
                                                                                                                                                                                                                                                                                                                                                                                                                                                                                                                                                                                                                                                                                    <w:r>
                                                                                                                                                                                                                                                                                                                                                                                                                                                                                                                                                                                                                                                                                      <w:t>‬</w:t>
                                                                                                                                                                                                                                                                                                                                                                                                                                                                                                                                                                                                                                                                                    </w:r>
                                                                                                                                                                                                                                                                                                                                                                                                                                                                                                                                                                                                                                                                                    <w:bdo w:val="ltr">
                                                                                                                                                                                                                                                                                                                                                                                                                                                                                                                                                                                                                                                                                      <w:r>
                                                                                                                                                                                                                                                                                                                                                                                                                                                                                                                                                                                                                                                                                        <w:t>ineffective.</w:t>
                                                                                                                                                                                                                                                                                                                                                                                                                                                                                                                                                                                                                                                                                      </w:r>
                                                                                                                                                                                                                                                                                                                                                                                                                                                                                                                                                                                                                                                                                      <w:r>
                                                                                                                                                                                                                                                                                                                                                                                                                                                                                                                                                                                                                                                                                        <w:t xml:space="preserve">‬ </w:t>
                                                                                                                                                                                                                                                                                                                                                                                                                                                                                                                                                                                                                                                                                      </w:r>
                                                                                                                                                                                                                                                                                                                                                                                                                                                                                                                                                                                                                                                                                      <w:bdo w:val="ltr">
                                                                                                                                                                                                                                                                                                                                                                                                                                                                                                                                                                                                                                                                                        <w:r>
                                                                                                                                                                                                                                                                                                                                                                                                                                                                                                                                                                                                                                                                                          <w:t>In</w:t>
                                                                                                                                                                                                                                                                                                                                                                                                                                                                                                                                                                                                                                                                                        </w:r>
                                                                                                                                                                                                                                                                                                                                                                                                                                                                                                                                                                                                                                                                                        <w:r>
                                                                                                                                                                                                                                                                                                                                                                                                                                                                                                                                                                                                                                                                                          <w:t xml:space="preserve">‬ </w:t>
                                                                                                                                                                                                                                                                                                                                                                                                                                                                                                                                                                                                                                                                                        </w:r>
                                                                                                                                                                                                                                                                                                                                                                                                                                                                                                                                                                                                                                                                                        <w:bdo w:val="ltr">
                                                                                                                                                                                                                                                                                                                                                                                                                                                                                                                                                                                                                                                                                          <w:r>
                                                                                                                                                                                                                                                                                                                                                                                                                                                                                                                                                                                                                                                                                            <w:t>other</w:t>
                                                                                                                                                                                                                                                                                                                                                                                                                                                                                                                                                                                                                                                                                          </w:r>
                                                                                                                                                                                                                                                                                                                                                                                                                                                                                                                                                                                                                                                                                          <w:r>
                                                                                                                                                                                                                                                                                                                                                                                                                                                                                                                                                                                                                                                                                            <w:t>‬</w:t>
                                                                                                                                                                                                                                                                                                                                                                                                                                                                                                                                                                                                                                                                                          </w:r>
                                                                                                                                                                                                                                                                                                                                                                                                                                                                                                                                                                                                                                                                                          <w:bdo w:val="ltr">
                                                                                                                                                                                                                                                                                                                                                                                                                                                                                                                                                                                                                                                                                            <w:r>
                                                                                                                                                                                                                                                                                                                                                                                                                                                                                                                                                                                                                                                                                              <w:t>words,</w:t>
                                                                                                                                                                                                                                                                                                                                                                                                                                                                                                                                                                                                                                                                                            </w:r>
                                                                                                                                                                                                                                                                                                                                                                                                                                                                                                                                                                                                                                                                                            <w:r>
                                                                                                                                                                                                                                                                                                                                                                                                                                                                                                                                                                                                                                                                                              <w:t>‬</w:t>
                                                                                                                                                                                                                                                                                                                                                                                                                                                                                                                                                                                                                                                                                            </w:r>
                                                                                                                                                                                                                                                                                                                                                                                                                                                                                                                                                                                                                                                                                            <w:bdo w:val="ltr">
                                                                                                                                                                                                                                                                                                                                                                                                                                                                                                                                                                                                                                                                                              <w:r>
                                                                                                                                                                                                                                                                                                                                                                                                                                                                                                                                                                                                                                                                                                <w:t>if</w:t>
                                                                                                                                                                                                                                                                                                                                                                                                                                                                                                                                                                                                                                                                                              </w:r>
                                                                                                                                                                                                                                                                                                                                                                                                                                                                                                                                                                                                                                                                                              <w:r>
                                                                                                                                                                                                                                                                                                                                                                                                                                                                                                                                                                                                                                                                                                <w:t>‬</w:t>
                                                                                                                                                                                                                                                                                                                                                                                                                                                                                                                                                                                                                                                                                              </w:r>
                                                                                                                                                                                                                                                                                                                                                                                                                                                                                                                                                                                                                                                                                              <w:bdo w:val="ltr">
                                                                                                                                                                                                                                                                                                                                                                                                                                                                                                                                                                                                                                                                                                <w:r>
                                                                                                                                                                                                                                                                                                                                                                                                                                                                                                                                                                                                                                                                                                  <w:t>the</w:t>
                                                                                                                                                                                                                                                                                                                                                                                                                                                                                                                                                                                                                                                                                                </w:r>
                                                                                                                                                                                                                                                                                                                                                                                                                                                                                                                                                                                                                                                                                                <w:r>
                                                                                                                                                                                                                                                                                                                                                                                                                                                                                                                                                                                                                                                                                                  <w:t>‬</w:t>
                                                                                                                                                                                                                                                                                                                                                                                                                                                                                                                                                                                                                                                                                                </w:r>
                                                                                                                                                                                                                                                                                                                                                                                                                                                                                                                                                                                                                                                                                                <w:bdo w:val="ltr">
                                                                                                                                                                                                                                                                                                                                                                                                                                                                                                                                                                                                                                                                                                  <w:r>
                                                                                                                                                                                                                                                                                                                                                                                                                                                                                                                                                                                                                                                                                                    <w:t>student</w:t>
                                                                                                                                                                                                                                                                                                                                                                                                                                                                                                                                                                                                                                                                                                  </w:r>
                                                                                                                                                                                                                                                                                                                                                                                                                                                                                                                                                                                                                                                                                                  <w:r>
                                                                                                                                                                                                                                                                                                                                                                                                                                                                                                                                                                                                                                                                                                    <w:t>‬</w:t>
                                                                                                                                                                                                                                                                                                                                                                                                                                                                                                                                                                                                                                                                                                  </w:r>
                                                                                                                                                                                                                                                                                                                                                                                                                                                                                                                                                                                                                                                                                                  <w:bdo w:val="ltr">
                                                                                                                                                                                                                                                                                                                                                                                                                                                                                                                                                                                                                                                                                                    <w:r>
                                                                                                                                                                                                                                                                                                                                                                                                                                                                                                                                                                                                                                                                                                      <w:t>and</w:t>
                                                                                                                                                                                                                                                                                                                                                                                                                                                                                                                                                                                                                                                                                                    </w:r>
                                                                                                                                                                                                                                                                                                                                                                                                                                                                                                                                                                                                                                                                                                    <w:r>
                                                                                                                                                                                                                                                                                                                                                                                                                                                                                                                                                                                                                                                                                                      <w:t>‬</w:t>
                                                                                                                                                                                                                                                                                                                                                                                                                                                                                                                                                                                                                                                                                                    </w:r>
                                                                                                                                                                                                                                                                                                                                                                                                                                                                                                                                                                                                                                                                                                    <w:bdo w:val="ltr">
                                                                                                                                                                                                                                                                                                                                                                                                                                                                                                                                                                                                                                                                                                      <w:r>
                                                                                                                                                                                                                                                                                                                                                                                                                                                                                                                                                                                                                                                                                                        <w:t>spouse</w:t>
                                                                                                                                                                                                                                                                                                                                                                                                                                                                                                                                                                                                                                                                                                      </w:r>
                                                                                                                                                                                                                                                                                                                                                                                                                                                                                                                                                                                                                                                                                                      <w:r>
                                                                                                                                                                                                                                                                                                                                                                                                                                                                                                                                                                                                                                                                                                        <w:t>‬</w:t>
                                                                                                                                                                                                                                                                                                                                                                                                                                                                                                                                                                                                                                                                                                      </w:r>
                                                                                                                                                                                                                                                                                                                                                                                                                                                                                                                                                                                                                                                                                                      <w:bdo w:val="ltr">
                                                                                                                                                                                                                                                                                                                                                                                                                                                                                                                                                                                                                                                                                                        <w:r>
                                                                                                                                                                                                                                                                                                                                                                                                                                                                                                                                                                                                                                                                                                          <w:t>filed</w:t>
                                                                                                                                                                                                                                                                                                                                                                                                                                                                                                                                                                                                                                                                                                        </w:r>
                                                                                                                                                                                                                                                                                                                                                                                                                                                                                                                                                                                                                                                                                                        <w:r>
                                                                                                                                                                                                                                                                                                                                                                                                                                                                                                                                                                                                                                                                                                          <w:t>‬</w:t>
                                                                                                                                                                                                                                                                                                                                                                                                                                                                                                                                                                                                                                                                                                        </w:r>
                                                                                                                                                                                                                                                                                                                                                                                                                                                                                                                                                                                                                                                                                                        <w:bdo w:val="ltr">
                                                                                                                                                                                                                                                                                                                                                                                                                                                                                                                                                                                                                                                                                                          <w:r>
                                                                                                                                                                                                                                                                                                                                                                                                                                                                                                                                                                                                                                                                                                            <w:t>separate</w:t>
                                                                                                                                                                                                                                                                                                                                                                                                                                                                                                                                                                                                                                                                                                          </w:r>
                                                                                                                                                                                                                                                                                                                                                                                                                                                                                                                                                                                                                                                                                                          <w:r>
                                                                                                                                                                                                                                                                                                                                                                                                                                                                                                                                                                                                                                                                                                            <w:t>‬</w:t>
                                                                                                                                                                                                                                                                                                                                                                                                                                                                                                                                                                                                                                                                                                          </w:r>
                                                                                                                                                                                                                                                                                                                                                                                                                                                                                                                                                                                                                                                                                                          <w:bdo w:val="ltr">
                                                                                                                                                                                                                                                                                                                                                                                                                                                                                                                                                                                                                                                                                                            <w:r>
                                                                                                                                                                                                                                                                                                                                                                                                                                                                                                                                                                                                                                                                                                              <w:t>2023</w:t>
                                                                                                                                                                                                                                                                                                                                                                                                                                                                                                                                                                                                                                                                                                            </w:r>
                                                                                                                                                                                                                                                                                                                                                                                                                                                                                                                                                                                                                                                                                                            <w:r>
                                                                                                                                                                                                                                                                                                                                                                                                                                                                                                                                                                                                                                                                                                              <w:t>‬</w:t>
                                                                                                                                                                                                                                                                                                                                                                                                                                                                                                                                                                                                                                                                                                            </w:r>
                                                                                                                                                                                                                                                                                                                                                                                                                                                                                                                                                                                                                                                                                                            <w:bdo w:val="ltr">
                                                                                                                                                                                                                                                                                                                                                                                                                                                                                                                                                                                                                                                                                                              <w:r>
                                                                                                                                                                                                                                                                                                                                                                                                                                                                                                                                                                                                                                                                                                                <w:t>IRS</w:t>
                                                                                                                                                                                                                                                                                                                                                                                                                                                                                                                                                                                                                                                                                                              </w:r>
                                                                                                                                                                                                                                                                                                                                                                                                                                                                                                                                                                                                                                                                                                              <w:r>
                                                                                                                                                                                                                                                                                                                                                                                                                                                                                                                                                                                                                                                                                                                <w:t>‬</w:t>
                                                                                                                                                                                                                                                                                                                                                                                                                                                                                                                                                                                                                                                                                                              </w:r>
                                                                                                                                                                                                                                                                                                                                                                                                                                                                                                                                                                                                                                                                                                              <w:bdo w:val="ltr">
                                                                                                                                                                                                                                                                                                                                                                                                                                                                                                                                                                                                                                                                                                                <w:r>
                                                                                                                                                                                                                                                                                                                                                                                                                                                                                                                                                                                                                                                                                                                  <w:t>income</w:t>
                                                                                                                                                                                                                                                                                                                                                                                                                                                                                                                                                                                                                                                                                                                </w:r>
                                                                                                                                                                                                                                                                                                                                                                                                                                                                                                                                                                                                                                                                                                                <w:r>
                                                                                                                                                                                                                                                                                                                                                                                                                                                                                                                                                                                                                                                                                                                  <w:t>‬</w:t>
                                                                                                                                                                                                                                                                                                                                                                                                                                                                                                                                                                                                                                                                                                                </w:r>
                                                                                                                                                                                                                                                                                                                                                                                                                                                                                                                                                                                                                                                                                                                <w:bdo w:val="ltr">
                                                                                                                                                                                                                                                                                                                                                                                                                                                                                                                                                                                                                                                                                                                  <w:r>
                                                                                                                                                                                                                                                                                                                                                                                                                                                                                                                                                                                                                                                                                                                    <w:t>tax</w:t>
                                                                                                                                                                                                                                                                                                                                                                                                                                                                                                                                                                                                                                                                                                                  </w:r>
                                                                                                                                                                                                                                                                                                                                                                                                                                                                                                                                                                                                                                                                                                                  <w:r>
                                                                                                                                                                                                                                                                                                                                                                                                                                                                                                                                                                                                                                                                                                                    <w:t>‬</w:t>
                                                                                                                                                                                                                                                                                                                                                                                                                                                                                                                                                                                                                                                                                                                  </w:r>
                                                                                                                                                                                                                                                                                                                                                                                                                                                                                                                                                                                                                                                                                                                  <w:bdo w:val="ltr">
                                                                                                                                                                                                                                                                                                                                                                                                                                                                                                                                                                                                                                                                                                                    <w:r>
                                                                                                                                                                                                                                                                                                                                                                                                                                                                                                                                                                                                                                                                                                                      <w:t>returns,</w:t>
                                                                                                                                                                                                                                                                                                                                                                                                                                                                                                                                                                                                                                                                                                                    </w:r>
                                                                                                                                                                                                                                                                                                                                                                                                                                                                                                                                                                                                                                                                                                                    <w:r>
                                                                                                                                                                                                                                                                                                                                                                                                                                                                                                                                                                                                                                                                                                                      <w:t>‬</w:t>
                                                                                                                                                                                                                                                                                                                                                                                                                                                                                                                                                                                                                                                                                                                    </w:r>
                                                                                                                                                                                                                                                                                                                                                                                                                                                                                                                                                                                                                                                                                                                    <w:bdo w:val="ltr">
                                                                                                                                                                                                                                                                                                                                                                                                                                                                                                                                                                                                                                                                                                                      <w:r>
                                                                                                                                                                                                                                                                                                                                                                                                                                                                                                                                                                                                                                                                                                                        <w:t>both</w:t>
                                                                                                                                                                                                                                                                                                                                                                                                                                                                                                                                                                                                                                                                                                                      </w:r>
                                                                                                                                                                                                                                                                                                                                                                                                                                                                                                                                                                                                                                                                                                                      <w:r>
                                                                                                                                                                                                                                                                                                                                                                                                                                                                                                                                                                                                                                                                                                                        <w:t>‬</w:t>
                                                                                                                                                                                                                                                                                                                                                                                                                                                                                                                                                                                                                                                                                                                      </w:r>
                                                                                                                                                                                                                                                                                                                                                                                                                                                                                                                                                                                                                                                                                                                      <w:bdo w:val="ltr">
                                                                                                                                                                                                                                                                                                                                                                                                                                                                                                                                                                                                                                                                                                                        <w:r>
                                                                                                                                                                                                                                                                                                                                                                                                                                                                                                                                                                                                                                                                                                                          <w:t>must</w:t>
                                                                                                                                                                                                                                                                                                                                                                                                                                                                                                                                                                                                                                                                                                                        </w:r>
                                                                                                                                                                                                                                                                                                                                                                                                                                                                                                                                                                                                                                                                                                                        <w:r>
                                                                                                                                                                                                                                                                                                                                                                                                                                                                                                                                                                                                                                                                                                                          <w:t>‬</w:t>
                                                                                                                                                                                                                                                                                                                                                                                                                                                                                                                                                                                                                                                                                                                        </w:r>
                                                                                                                                                                                                                                                                                                                                                                                                                                                                                                                                                                                                                                                                                                                        <w:bdo w:val="ltr">
                                                                                                                                                                                                                                                                                                                                                                                                                                                                                                                                                                                                                                                                                                                          <w:r>
                                                                                                                                                                                                                                                                                                                                                                                                                                                                                                                                                                                                                                                                                                                            <w:t>provi</w:t>
                                                                                                                                                                                                                                                                                                                                                                                                                                                                                                                                                                                                                                                                                                                          </w:r>
                                                                                                                                                                                                                                                                                                                                                                                                                                                                                                                                                                                                                                                                                                                          <w:r>
                                                                                                                                                                                                                                                                                                                                                                                                                                                                                                                                                                                                                                                                                                                            <w:lastRenderedPageBreak/>
                                                                                                                                                                                                                                                                                                                                                                                                                                                                                                                                                                                                                                                                                                                            <w:t>de</w:t>
                                                                                                                                                                                                                                                                                                                                                                                                                                                                                                                                                                                                                                                                                                                          </w:r>
                                                                                                                                                                                                                                                                                                                                                                                                                                                                                                                                                                                                                                                                                                                          <w:r>
                                                                                                                                                                                                                                                                                                                                                                                                                                                                                                                                                                                                                                                                                                                            <w:t>‬</w:t>
                                                                                                                                                                                                                                                                                                                                                                                                                                                                                                                                                                                                                                                                                                                          </w:r>
                                                                                                                                                                                                                                                                                                                                                                                                                                                                                                                                                                                                                                                                                                                          <w:bdo w:val="ltr">
                                                                                                                                                                                                                                                                                                                                                                                                                                                                                                                                                                                                                                                                                                                            <w:r>
                                                                                                                                                                                                                                                                                                                                                                                                                                                                                                                                                                                                                                                                                                                              <w:t>consent</w:t>
                                                                                                                                                                                                                                                                                                                                                                                                                                                                                                                                                                                                                                                                                                                            </w:r>
                                                                                                                                                                                                                                                                                                                                                                                                                                                                                                                                                                                                                                                                                                                            <w:r>
                                                                                                                                                                                                                                                                                                                                                                                                                                                                                                                                                                                                                                                                                                                              <w:t>‬</w:t>
                                                                                                                                                                                                                                                                                                                                                                                                                                                                                                                                                                                                                                                                                                                            </w:r>
                                                                                                                                                                                                                                                                                                                                                                                                                                                                                                                                                                                                                                                                                                                            <w:bdo w:val="ltr">
                                                                                                                                                                                                                                                                                                                                                                                                                                                                                                                                                                                                                                                                                                                              <w:r>
                                                                                                                                                                                                                                                                                                                                                                                                                                                                                                                                                                                                                                                                                                                                <w:t>and</w:t>
                                                                                                                                                                                                                                                                                                                                                                                                                                                                                                                                                                                                                                                                                                                              </w:r>
                                                                                                                                                                                                                                                                                                                                                                                                                                                                                                                                                                                                                                                                                                                              <w:r>
                                                                                                                                                                                                                                                                                                                                                                                                                                                                                                                                                                                                                                                                                                                                <w:t>‬</w:t>
                                                                                                                                                                                                                                                                                                                                                                                                                                                                                                                                                                                                                                                                                                                              </w:r>
                                                                                                                                                                                                                                                                                                                                                                                                                                                                                                                                                                                                                                                                                                                              <w:bdo w:val="ltr">
                                                                                                                                                                                                                                                                                                                                                                                                                                                                                                                                                                                                                                                                                                                                <w:r>
                                                                                                                                                                                                                                                                                                                                                                                                                                                                                                                                                                                                                                                                                                                                  <w:t>approval</w:t>
                                                                                                                                                                                                                                                                                                                                                                                                                                                                                                                                                                                                                                                                                                                                </w:r>
                                                                                                                                                                                                                                                                                                                                                                                                                                                                                                                                                                                                                                                                                                                                <w:r>
                                                                                                                                                                                                                                                                                                                                                                                                                                                                                                                                                                                                                                                                                                                                  <w:t>‬</w:t>
                                                                                                                                                                                                                                                                                                                                                                                                                                                                                                                                                                                                                                                                                                                                </w:r>
                                                                                                                                                                                                                                                                                                                                                                                                                                                                                                                                                                                                                                                                                                                                <w:bdo w:val="ltr">
                                                                                                                                                                                                                                                                                                                                                                                                                                                                                                                                                                                                                                                                                                                                  <w:r>
                                                                                                                                                                                                                                                                                                                                                                                                                                                                                                                                                                                                                                                                                                                                    <w:t>to</w:t>
                                                                                                                                                                                                                                                                                                                                                                                                                                                                                                                                                                                                                                                                                                                                  </w:r>
                                                                                                                                                                                                                                                                                                                                                                                                                                                                                                                                                                                                                                                                                                                                  <w:r>
                                                                                                                                                                                                                                                                                                                                                                                                                                                                                                                                                                                                                                                                                                                                    <w:t>‬</w:t>
                                                                                                                                                                                                                                                                                                                                                                                                                                                                                                                                                                                                                                                                                                                                  </w:r>
                                                                                                                                                                                                                                                                                                                                                                                                                                                                                                                                                                                                                                                                                                                                  <w:bdo w:val="ltr">
                                                                                                                                                                                                                                                                                                                                                                                                                                                                                                                                                                                                                                                                                                                                    <w:r>
                                                                                                                                                                                                                                                                                                                                                                                                                                                                                                                                                                                                                                                                                                                                      <w:t>share</w:t>
                                                                                                                                                                                                                                                                                                                                                                                                                                                                                                                                                                                                                                                                                                                                    </w:r>
                                                                                                                                                                                                                                                                                                                                                                                                                                                                                                                                                                                                                                                                                                                                    <w:r>
                                                                                                                                                                                                                                                                                                                                                                                                                                                                                                                                                                                                                                                                                                                                      <w:t xml:space="preserve">‬ </w:t>
                                                                                                                                                                                                                                                                                                                                                                                                                                                                                                                                                                                                                                                                                                                                    </w:r>
                                                                                                                                                                                                                                                                                                                                                                                                                                                                                                                                                                                                                                                                                                                                    <w:bdo w:val="ltr">
                                                                                                                                                                                                                                                                                                                                                                                                                                                                                                                                                                                                                                                                                                                                      <w:r>
                                                                                                                                                                                                                                                                                                                                                                                                                                                                                                                                                                                                                                                                                                                                        <w:t>and</w:t>
                                                                                                                                                                                                                                                                                                                                                                                                                                                                                                                                                                                                                                                                                                                                      </w:r>
                                                                                                                                                                                                                                                                                                                                                                                                                                                                                                                                                                                                                                                                                                                                      <w:r>
                                                                                                                                                                                                                                                                                                                                                                                                                                                                                                                                                                                                                                                                                                                                        <w:t xml:space="preserve">‬ </w:t>
                                                                                                                                                                                                                                                                                                                                                                                                                                                                                                                                                                                                                                                                                                                                      </w:r>
                                                                                                                                                                                                                                                                                                                                                                                                                                                                                                                                                                                                                                                                                                                                      <w:bdo w:val="ltr">
                                                                                                                                                                                                                                                                                                                                                                                                                                                                                                                                                                                                                                                                                                                                        <w:r>
                                                                                                                                                                                                                                                                                                                                                                                                                                                                                                                                                                                                                                                                                                                                          <w:t>import</w:t>
                                                                                                                                                                                                                                                                                                                                                                                                                                                                                                                                                                                                                                                                                                                                        </w:r>
                                                                                                                                                                                                                                                                                                                                                                                                                                                                                                                                                                                                                                                                                                                                        <w:r>
                                                                                                                                                                                                                                                                                                                                                                                                                                                                                                                                                                                                                                                                                                                                          <w:t xml:space="preserve">‬ </w:t>
                                                                                                                                                                                                                                                                                                                                                                                                                                                                                                                                                                                                                                                                                                                                        </w:r>
                                                                                                                                                                                                                                                                                                                                                                                                                                                                                                                                                                                                                                                                                                                                        <w:bdo w:val="ltr">
                                                                                                                                                                                                                                                                                                                                                                                                                                                                                                                                                                                                                                                                                                                                          <w:r>
                                                                                                                                                                                                                                                                                                                                                                                                                                                                                                                                                                                                                                                                                                                                            <w:t>income</w:t>
                                                                                                                                                                                                                                                                                                                                                                                                                                                                                                                                                                                                                                                                                                                                          </w:r>
                                                                                                                                                                                                                                                                                                                                                                                                                                                                                                                                                                                                                                                                                                                                          <w:r>
                                                                                                                                                                                                                                                                                                                                                                                                                                                                                                                                                                                                                                                                                                                                            <w:t xml:space="preserve">‬ </w:t>
                                                                                                                                                                                                                                                                                                                                                                                                                                                                                                                                                                                                                                                                                                                                          </w:r>
                                                                                                                                                                                                                                                                                                                                                                                                                                                                                                                                                                                                                                                                                                                                          <w:bdo w:val="ltr">
                                                                                                                                                                                                                                                                                                                                                                                                                                                                                                                                                                                                                                                                                                                                            <w:r>
                                                                                                                                                                                                                                                                                                                                                                                                                                                                                                                                                                                                                                                                                                                                              <w:t>and</w:t>
                                                                                                                                                                                                                                                                                                                                                                                                                                                                                                                                                                                                                                                                                                                                            </w:r>
                                                                                                                                                                                                                                                                                                                                                                                                                                                                                                                                                                                                                                                                                                                                            <w:r>
                                                                                                                                                                                                                                                                                                                                                                                                                                                                                                                                                                                                                                                                                                                                              <w:t xml:space="preserve">‬ </w:t>
                                                                                                                                                                                                                                                                                                                                                                                                                                                                                                                                                                                                                                                                                                                                            </w:r>
                                                                                                                                                                                                                                                                                                                                                                                                                                                                                                                                                                                                                                                                                                                                            <w:bdo w:val="ltr">
                                                                                                                                                                                                                                                                                                                                                                                                                                                                                                                                                                                                                                                                                                                                              <w:r>
                                                                                                                                                                                                                                                                                                                                                                                                                                                                                                                                                                                                                                                                                                                                                <w:t>tax</w:t>
                                                                                                                                                                                                                                                                                                                                                                                                                                                                                                                                                                                                                                                                                                                                              </w:r>
                                                                                                                                                                                                                                                                                                                                                                                                                                                                                                                                                                                                                                                                                                                                              <w:r>
                                                                                                                                                                                                                                                                                                                                                                                                                                                                                                                                                                                                                                                                                                                                                <w:t xml:space="preserve">‬ </w:t>
                                                                                                                                                                                                                                                                                                                                                                                                                                                                                                                                                                                                                                                                                                                                              </w:r>
                                                                                                                                                                                                                                                                                                                                                                                                                                                                                                                                                                                                                                                                                                                                              <w:bdo w:val="ltr">
                                                                                                                                                                                                                                                                                                                                                                                                                                                                                                                                                                                                                                                                                                                                                <w:r>
                                                                                                                                                                                                                                                                                                                                                                                                                                                                                                                                                                                                                                                                                                                                                  <w:t>information</w:t>
                                                                                                                                                                                                                                                                                                                                                                                                                                                                                                                                                                                                                                                                                                                                                </w:r>
                                                                                                                                                                                                                                                                                                                                                                                                                                                                                                                                                                                                                                                                                                                                                <w:r>
                                                                                                                                                                                                                                                                                                                                                                                                                                                                                                                                                                                                                                                                                                                                                  <w:t xml:space="preserve">‬ </w:t>
                                                                                                                                                                                                                                                                                                                                                                                                                                                                                                                                                                                                                                                                                                                                                </w:r>
                                                                                                                                                                                                                                                                                                                                                                                                                                                                                                                                                                                                                                                                                                                                                <w:bdo w:val="ltr">
                                                                                                                                                                                                                                                                                                                                                                                                                                                                                                                                                                                                                                                                                                                                                  <w:r>
                                                                                                                                                                                                                                                                                                                                                                                                                                                                                                                                                                                                                                                                                                                                                    <w:t>from</w:t>
                                                                                                                                                                                                                                                                                                                                                                                                                                                                                                                                                                                                                                                                                                                                                  </w:r>
                                                                                                                                                                                                                                                                                                                                                                                                                                                                                                                                                                                                                                                                                                                                                  <w:r>
                                                                                                                                                                                                                                                                                                                                                                                                                                                                                                                                                                                                                                                                                                                                                    <w:t xml:space="preserve">‬ </w:t>
                                                                                                                                                                                                                                                                                                                                                                                                                                                                                                                                                                                                                                                                                                                                                  </w:r>
                                                                                                                                                                                                                                                                                                                                                                                                                                                                                                                                                                                                                                                                                                                                                  <w:bdo w:val="ltr">
                                                                                                                                                                                                                                                                                                                                                                                                                                                                                                                                                                                                                                                                                                                                                    <w:r>
                                                                                                                                                                                                                                                                                                                                                                                                                                                                                                                                                                                                                                                                                                                                                      <w:t>the</w:t>
                                                                                                                                                                                                                                                                                                                                                                                                                                                                                                                                                                                                                                                                                                                                                    </w:r>
                                                                                                                                                                                                                                                                                                                                                                                                                                                                                                                                                                                                                                                                                                                                                    <w:r>
                                                                                                                                                                                                                                                                                                                                                                                                                                                                                                                                                                                                                                                                                                                                                      <w:t xml:space="preserve">‬ </w:t>
                                                                                                                                                                                                                                                                                                                                                                                                                                                                                                                                                                                                                                                                                                                                                    </w:r>
                                                                                                                                                                                                                                                                                                                                                                                                                                                                                                                                                                                                                                                                                                                                                    <w:bdo w:val="ltr">
                                                                                                                                                                                                                                                                                                                                                                                                                                                                                                                                                                                                                                                                                                                                                      <w:r>
                                                                                                                                                                                                                                                                                                                                                                                                                                                                                                                                                                                                                                                                                                                                                        <w:t>IRS.</w:t>
                                                                                                                                                                                                                                                                                                                                                                                                                                                                                                                                                                                                                                                                                                                                                      </w:r>
                                                                                                                                                                                                                                                                                                                                                                                                                                                                                                                                                                                                                                                                                                                                                      <w:r>
                                                                                                                                                                                                                                                                                                                                                                                                                                                                                                                                                                                                                                                                                                                                                        <w:t xml:space="preserve">‬ </w:t>
                                                                                                                                                                                                                                                                                                                                                                                                                                                                                                                                                                                                                                                                                                                                                      </w:r>
                                                                                                                                                                                                                                                                                                                                                                                                                                                                                                                                                                                                                                                                                                                                                      <w:bdo w:val="ltr">
                                                                                                                                                                                                                                                                                                                                                                                                                                                                                                                                                                                                                                                                                                                                                        <w:r>
                                                                                                                                                                                                                                                                                                                                                                                                                                                                                                                                                                                                                                                                                                                                                          <w:t>In</w:t>
                                                                                                                                                                                                                                                                                                                                                                                                                                                                                                                                                                                                                                                                                                                                                        </w:r>
                                                                                                                                                                                                                                                                                                                                                                                                                                                                                                                                                                                                                                                                                                                                                        <w:r>
                                                                                                                                                                                                                                                                                                                                                                                                                                                                                                                                                                                                                                                                                                                                                          <w:t>‬</w:t>
                                                                                                                                                                                                                                                                                                                                                                                                                                                                                                                                                                                                                                                                                                                                                        </w:r>
                                                                                                                                                                                                                                                                                                                                                                                                                                                                                                                                                                                                                                                                                                                                                        <w:bdo w:val="ltr">
                                                                                                                                                                                                                                                                                                                                                                                                                                                                                                                                                                                                                                                                                                                                                          <w:r>
                                                                                                                                                                                                                                                                                                                                                                                                                                                                                                                                                                                                                                                                                                                                                            <w:t>most</w:t>
                                                                                                                                                                                                                                                                                                                                                                                                                                                                                                                                                                                                                                                                                                                                                          </w:r>
                                                                                                                                                                                                                                                                                                                                                                                                                                                                                                                                                                                                                                                                                                                                                          <w:r>
                                                                                                                                                                                                                                                                                                                                                                                                                                                                                                                                                                                                                                                                                                                                                            <w:t>‬</w:t>
                                                                                                                                                                                                                                                                                                                                                                                                                                                                                                                                                                                                                                                                                                                                                          </w:r>
                                                                                                                                                                                                                                                                                                                                                                                                                                                                                                                                                                                                                                                                                                                                                          <w:bdo w:val="ltr">
                                                                                                                                                                                                                                                                                                                                                                                                                                                                                                                                                                                                                                                                                                                                                            <w:r>
                                                                                                                                                                                                                                                                                                                                                                                                                                                                                                                                                                                                                                                                                                                                                              <w:t>cases,</w:t>
                                                                                                                                                                                                                                                                                                                                                                                                                                                                                                                                                                                                                                                                                                                                                            </w:r>
                                                                                                                                                                                                                                                                                                                                                                                                                                                                                                                                                                                                                                                                                                                                                            <w:r>
                                                                                                                                                                                                                                                                                                                                                                                                                                                                                                                                                                                                                                                                                                                                                              <w:t>‬</w:t>
                                                                                                                                                                                                                                                                                                                                                                                                                                                                                                                                                                                                                                                                                                                                                            </w:r>
                                                                                                                                                                                                                                                                                                                                                                                                                                                                                                                                                                                                                                                                                                                                                            <w:bdo w:val="ltr">
                                                                                                                                                                                                                                                                                                                                                                                                                                                                                                                                                                                                                                                                                                                                                              <w:r>
                                                                                                                                                                                                                                                                                                                                                                                                                                                                                                                                                                                                                                                                                                                                                                <w:t>no</w:t>
                                                                                                                                                                                                                                                                                                                                                                                                                                                                                                                                                                                                                                                                                                                                                              </w:r>
                                                                                                                                                                                                                                                                                                                                                                                                                                                                                                                                                                                                                                                                                                                                                              <w:r>
                                                                                                                                                                                                                                                                                                                                                                                                                                                                                                                                                                                                                                                                                                                                                                <w:t>‬</w:t>
                                                                                                                                                                                                                                                                                                                                                                                                                                                                                                                                                                                                                                                                                                                                                              </w:r>
                                                                                                                                                                                                                                                                                                                                                                                                                                                                                                                                                                                                                                                                                                                                                              <w:bdo w:val="ltr">
                                                                                                                                                                                                                                                                                                                                                                                                                                                                                                                                                                                                                                                                                                                                                                <w:r>
                                                                                                                                                                                                                                                                                                                                                                                                                                                                                                                                                                                                                                                                                                                                                                  <w:t>further</w:t>
                                                                                                                                                                                                                                                                                                                                                                                                                                                                                                                                                                                                                                                                                                                                                                </w:r>
                                                                                                                                                                                                                                                                                                                                                                                                                                                                                                                                                                                                                                                                                                                                                                <w:r>
                                                                                                                                                                                                                                                                                                                                                                                                                                                                                                                                                                                                                                                                                                                                                                  <w:t>‬</w:t>
                                                                                                                                                                                                                                                                                                                                                                                                                                                                                                                                                                                                                                                                                                                                                                </w:r>
                                                                                                                                                                                                                                                                                                                                                                                                                                                                                                                                                                                                                                                                                                                                                                <w:bdo w:val="ltr">
                                                                                                                                                                                                                                                                                                                                                                                                                                                                                                                                                                                                                                                                                                                                                                  <w:r>
                                                                                                                                                                                                                                                                                                                                                                                                                                                                                                                                                                                                                                                                                                                                                                    <w:t>documentation</w:t>
                                                                                                                                                                                                                                                                                                                                                                                                                                                                                                                                                                                                                                                                                                                                                                  </w:r>
                                                                                                                                                                                                                                                                                                                                                                                                                                                                                                                                                                                                                                                                                                                                                                  <w:r>
                                                                                                                                                                                                                                                                                                                                                                                                                                                                                                                                                                                                                                                                                                                                                                    <w:t>‬</w:t>
                                                                                                                                                                                                                                                                                                                                                                                                                                                                                                                                                                                                                                                                                                                                                                  </w:r>
                                                                                                                                                                                                                                                                                                                                                                                                                                                                                                                                                                                                                                                                                                                                                                  <w:bdo w:val="ltr">
                                                                                                                                                                                                                                                                                                                                                                                                                                                                                                                                                                                                                                                                                                                                                                    <w:r>
                                                                                                                                                                                                                                                                                                                                                                                                                                                                                                                                                                                                                                                                                                                                                                      <w:t>is</w:t>
                                                                                                                                                                                                                                                                                                                                                                                                                                                                                                                                                                                                                                                                                                                                                                    </w:r>
                                                                                                                                                                                                                                                                                                                                                                                                                                                                                                                                                                                                                                                                                                                                                                    <w:r>
                                                                                                                                                                                                                                                                                                                                                                                                                                                                                                                                                                                                                                                                                                                                                                      <w:t>‬</w:t>
                                                                                                                                                                                                                                                                                                                                                                                                                                                                                                                                                                                                                                                                                                                                                                    </w:r>
                                                                                                                                                                                                                                                                                                                                                                                                                                                                                                                                                                                                                                                                                                                                                                    <w:bdo w:val="ltr">
                                                                                                                                                                                                                                                                                                                                                                                                                                                                                                                                                                                                                                                                                                                                                                      <w:r>
                                                                                                                                                                                                                                                                                                                                                                                                                                                                                                                                                                                                                                                                                                                                                                        <w:t>needed</w:t>
                                                                                                                                                                                                                                                                                                                                                                                                                                                                                                                                                                                                                                                                                                                                                                      </w:r>
                                                                                                                                                                                                                                                                                                                                                                                                                                                                                                                                                                                                                                                                                                                                                                      <w:r>
                                                                                                                                                                                                                                                                                                                                                                                                                                                                                                                                                                                                                                                                                                                                                                        <w:t>‬</w:t>
                                                                                                                                                                                                                                                                                                                                                                                                                                                                                                                                                                                                                                                                                                                                                                      </w:r>
                                                                                                                                                                                                                                                                                                                                                                                                                                                                                                                                                                                                                                                                                                                                                                      <w:bdo w:val="ltr">
                                                                                                                                                                                                                                                                                                                                                                                                                                                                                                                                                                                                                                                                                                                                                                        <w:r>
                                                                                                                                                                                                                                                                                                                                                                                                                                                                                                                                                                                                                                                                                                                                                                          <w:t>to</w:t>
                                                                                                                                                                                                                                                                                                                                                                                                                                                                                                                                                                                                                                                                                                                                                                        </w:r>
                                                                                                                                                                                                                                                                                                                                                                                                                                                                                                                                                                                                                                                                                                                                                                        <w:r>
                                                                                                                                                                                                                                                                                                                                                                                                                                                                                                                                                                                                                                                                                                                                                                          <w:t>‬</w:t>
                                                                                                                                                                                                                                                                                                                                                                                                                                                                                                                                                                                                                                                                                                                                                                        </w:r>
                                                                                                                                                                                                                                                                                                                                                                                                                                                                                                                                                                                                                                                                                                                                                                        <w:bdo w:val="ltr">
                                                                                                                                                                                                                                                                                                                                                                                                                                                                                                                                                                                                                                                                                                                                                                          <w:r>
                                                                                                                                                                                                                                                                                                                                                                                                                                                                                                                                                                                                                                                                                                                                                                            <w:t>verify</w:t>
                                                                                                                                                                                                                                                                                                                                                                                                                                                                                                                                                                                                                                                                                                                                                                          </w:r>
                                                                                                                                                                                                                                                                                                                                                                                                                                                                                                                                                                                                                                                                                                                                                                          <w:r>
                                                                                                                                                                                                                                                                                                                                                                                                                                                                                                                                                                                                                                                                                                                                                                            <w:t>‬</w:t>
                                                                                                                                                                                                                                                                                                                                                                                                                                                                                                                                                                                                                                                                                                                                                                          </w:r>
                                                                                                                                                                                                                                                                                                                                                                                                                                                                                                                                                                                                                                                                                                                                                                          <w:bdo w:val="ltr">
                                                                                                                                                                                                                                                                                                                                                                                                                                                                                                                                                                                                                                                                                                                                                                            <w:r>
                                                                                                                                                                                                                                                                                                                                                                                                                                                                                                                                                                                                                                                                                                                                                                              <w:t>2023</w:t>
                                                                                                                                                                                                                                                                                                                                                                                                                                                                                                                                                                                                                                                                                                                                                                            </w:r>
                                                                                                                                                                                                                                                                                                                                                                                                                                                                                                                                                                                                                                                                                                                                                                            <w:r>
                                                                                                                                                                                                                                                                                                                                                                                                                                                                                                                                                                                                                                                                                                                                                                              <w:t>‬</w:t>
                                                                                                                                                                                                                                                                                                                                                                                                                                                                                                                                                                                                                                                                                                                                                                            </w:r>
                                                                                                                                                                                                                                                                                                                                                                                                                                                                                                                                                                                                                                                                                                                                                                            <w:bdo w:val="ltr">
                                                                                                                                                                                                                                                                                                                                                                                                                                                                                                                                                                                                                                                                                                                                                                              <w:r>
                                                                                                                                                                                                                                                                                                                                                                                                                                                                                                                                                                                                                                                                                                                                                                                <w:t>income</w:t>
                                                                                                                                                                                                                                                                                                                                                                                                                                                                                                                                                                                                                                                                                                                                                                              </w:r>
                                                                                                                                                                                                                                                                                                                                                                                                                                                                                                                                                                                                                                                                                                                                                                              <w:r>
                                                                                                                                                                                                                                                                                                                                                                                                                                                                                                                                                                                                                                                                                                                                                                                <w:t xml:space="preserve">‬ </w:t>
                                                                                                                                                                                                                                                                                                                                                                                                                                                                                                                                                                                                                                                                                                                                                                              </w:r>
                                                                                                                                                                                                                                                                                                                                                                                                                                                                                                                                                                                                                                                                                                                                                                              <w:bdo w:val="ltr">
                                                                                                                                                                                                                                                                                                                                                                                                                                                                                                                                                                                                                                                                                                                                                                                <w:r>
                                                                                                                                                                                                                                                                                                                                                                                                                                                                                                                                                                                                                                                                                                                                                                                  <w:t>information that was transferred into the student’s FAFSA using income and tax information directly from the IRS via the FA-DDX.</w:t>
                                                                                                                                                                                                                                                                                                                                                                                                                                                                                                                                                                                                                                                                                                                                                                                </w:r>
                                                                                                                                                                                                                                                                                                                                                                                                                                                                                                                                                                                                                                                                                                                                                                                <w:r>
                                                                                                                                                                                                                                                                                                                                                                                                                                                                                                                                                                                                                                                                                                                                                                                  <w:t>‬\n\n</w:t>
                                                                                                                                                                                                                                                                                                                                                                                                                                                                                                                                                                                                                                                                                                                                                                                </w:r>
                                                                                                                                                                                                                                                                                                                                                                                                                                                                                                                                                                                                                                                                                                                                                                                <w:bdo w:val="ltr">
                                                                                                                                                                                                                                                                                                                                                                                                                                                                                                                                                                                                                                                                                                                                                                                  <w:r>
                                                                                                                                                                                                                                                                                                                                                                                                                                                                                                                                                                                                                                                                                                                                                                                    <w:t>If</w:t>
                                                                                                                                                                                                                                                                                                                                                                                                                                                                                                                                                                                                                                                                                                                                                                                  </w:r>
                                                                                                                                                                                                                                                                                                                                                                                                                                                                                                                                                                                                                                                                                                                                                                                  <w:r>
                                                                                                                                                                                                                                                                                                                                                                                                                                                                                                                                                                                                                                                                                                                                                                                    <w:t>‬</w:t>
                                                                                                                                                                                                                                                                                                                                                                                                                                                                                                                                                                                                                                                                                                                                                                                  </w:r>
                                                                                                                                                                                                                                                                                                                                                                                                                                                                                                                                                                                                                                                                                                                                                                                  <w:bdo w:val="ltr">
                                                                                                                                                                                                                                                                                                                                                                                                                                                                                                                                                                                                                                                                                                                                                                                    <w:r>
                                                                                                                                                                                                                                                                                                                                                                                                                                                                                                                                                                                                                                                                                                                                                                                      <w:t>2023</w:t>
                                                                                                                                                                                                                                                                                                                                                                                                                                                                                                                                                                                                                                                                                                                                                                                    </w:r>
                                                                                                                                                                                                                                                                                                                                                                                                                                                                                                                                                                                                                                                                                                                                                                                    <w:r>
                                                                                                                                                                                                                                                                                                                                                                                                                                                                                                                                                                                                                                                                                                                                                                                      <w:t>‬</w:t>
                                                                                                                                                                                                                                                                                                                                                                                                                                                                                                                                                                                                                                                                                                                                                                                    </w:r>
                                                                                                                                                                                                                                                                                                                                                                                                                                                                                                                                                                                                                                                                                                                                                                                    <w:bdo w:val="ltr">
                                                                                                                                                                                                                                                                                                                                                                                                                                                                                                                                                                                                                                                                                                                                                                                      <w:r>
                                                                                                                                                                                                                                                                                                                                                                                                                                                                                                                                                                                                                                                                                                                                                                                        <w:t>income</w:t>
                                                                                                                                                                                                                                                                                                                                                                                                                                                                                                                                                                                                                                                                                                                                                                                      </w:r>
                                                                                                                                                                                                                                                                                                                                                                                                                                                                                                                                                                                                                                                                                                                                                                                      <w:r>
                                                                                                                                                                                                                                                                                                                                                                                                                                                                                                                                                                                                                                                                                                                                                                                        <w:t>‬</w:t>
                                                                                                                                                                                                                                                                                                                                                                                                                                                                                                                                                                                                                                                                                                                                                                                      </w:r>
                                                                                                                                                                                                                                                                                                                                                                                                                                                                                                                                                                                                                                                                                                                                                                                      <w:bdo w:val="ltr">
                                                                                                                                                                                                                                                                                                                                                                                                                                                                                                                                                                                                                                                                                                                                                                                        <w:r>
                                                                                                                                                                                                                                                                                                                                                                                                                                                                                                                                                                                                                                                                                                                                                                                          <w:t>tax</w:t>
                                                                                                                                                                                                                                                                                                                                                                                                                                                                                                                                                                                                                                                                                                                                                                                        </w:r>
                                                                                                                                                                                                                                                                                                                                                                                                                                                                                                                                                                                                                                                                                                                                                                                        <w:r>
                                                                                                                                                                                                                                                                                                                                                                                                                                                                                                                                                                                                                                                                                                                                                                                          <w:t>‬</w:t>
                                                                                                                                                                                                                                                                                                                                                                                                                                                                                                                                                                                                                                                                                                                                                                                        </w:r>
                                                                                                                                                                                                                                                                                                                                                                                                                                                                                                                                                                                                                                                                                                                                                                                        <w:bdo w:val="ltr">
                                                                                                                                                                                                                                                                                                                                                                                                                                                                                                                                                                                                                                                                                                                                                                                          <w:r>
                                                                                                                                                                                                                                                                                                                                                                                                                                                                                                                                                                                                                                                                                                                                                                                            <w:t>return</w:t>
                                                                                                                                                                                                                                                                                                                                                                                                                                                                                                                                                                                                                                                                                                                                                                                          </w:r>
                                                                                                                                                                                                                                                                                                                                                                                                                                                                                                                                                                                                                                                                                                                                                                                          <w:r>
                                                                                                                                                                                                                                                                                                                                                                                                                                                                                                                                                                                                                                                                                                                                                                                            <w:t>‬</w:t>
                                                                                                                                                                                                                                                                                                                                                                                                                                                                                                                                                                                                                                                                                                                                                                                          </w:r>
                                                                                                                                                                                                                                                                                                                                                                                                                                                                                                                                                                                                                                                                                                                                                                                          <w:bdo w:val="ltr">
                                                                                                                                                                                                                                                                                                                                                                                                                                                                                                                                                                                                                                                                                                                                                                                            <w:r>
                                                                                                                                                                                                                                                                                                                                                                                                                                                                                                                                                                                                                                                                                                                                                                                              <w:t>information</w:t>
                                                                                                                                                                                                                                                                                                                                                                                                                                                                                                                                                                                                                                                                                                                                                                                            </w:r>
                                                                                                                                                                                                                                                                                                                                                                                                                                                                                                                                                                                                                                                                                                                                                                                            <w:r>
                                                                                                                                                                                                                                                                                                                                                                                                                                                                                                                                                                                                                                                                                                                                                                                              <w:t>‬</w:t>
                                                                                                                                                                                                                                                                                                                                                                                                                                                                                                                                                                                                                                                                                                                                                                                            </w:r>
                                                                                                                                                                                                                                                                                                                                                                                                                                                                                                                                                                                                                                                                                                                                                                                            <w:bdo w:val="ltr">
                                                                                                                                                                                                                                                                                                                                                                                                                                                                                                                                                                                                                                                                                                                                                                                              <w:r>
                                                                                                                                                                                                                                                                                                                                                                                                                                                                                                                                                                                                                                                                                                                                                                                                <w:t>for</w:t>
                                                                                                                                                                                                                                                                                                                                                                                                                                                                                                                                                                                                                                                                                                                                                                                              </w:r>
                                                                                                                                                                                                                                                                                                                                                                                                                                                                                                                                                                                                                                                                                                                                                                                              <w:r>
                                                                                                                                                                                                                                                                                                                                                                                                                                                                                                                                                                                                                                                                                                                                                                                                <w:t>‬</w:t>
                                                                                                                                                                                                                                                                                                                                                                                                                                                                                                                                                                                                                                                                                                                                                                                              </w:r>
                                                                                                                                                                                                                                                                                                                                                                                                                                                                                                                                                                                                                                                                                                                                                                                              <w:bdo w:val="ltr">
                                                                                                                                                                                                                                                                                                                                                                                                                                                                                                                                                                                                                                                                                                                                                                                                <w:r>
                                                                                                                                                                                                                                                                                                                                                                                                                                                                                                                                                                                                                                                                                                                                                                                                  <w:t>the</w:t>
                                                                                                                                                                                                                                                                                                                                                                                                                                                                                                                                                                                                                                                                                                                                                                                                </w:r>
                                                                                                                                                                                                                                                                                                                                                                                                                                                                                                                                                                                                                                                                                                                                                                                                <w:r>
                                                                                                                                                                                                                                                                                                                                                                                                                                                                                                                                                                                                                                                                                                                                                                                                  <w:t>‬</w:t>
                                                                                                                                                                                                                                                                                                                                                                                                                                                                                                                                                                                                                                                                                                                                                                                                </w:r>
                                                                                                                                                                                                                                                                                                                                                                                                                                                                                                                                                                                                                                                                                                                                                                                                <w:bdo w:val="ltr">
                                                                                                                                                                                                                                                                                                                                                                                                                                                                                                                                                                                                                                                                                                                                                                                                  <w:r>
                                                                                                                                                                                                                                                                                                                                                                                                                                                                                                                                                                                                                                                                                                                                                                                                    <w:t>student</w:t>
                                                                                                                                                                                                                                                                                                                                                                                                                                                                                                                                                                                                                                                                                                                                                                                                  </w:r>
                                                                                                                                                                                                                                                                                                                                                                                                                                                                                                                                                                                                                                                                                                                                                                                                  <w:r>
                                                                                                                                                                                                                                                                                                                                                                                                                                                                                                                                                                                                                                                                                                                                                                                                    <w:t>‬</w:t>
                                                                                                                                                                                                                                                                                                                                                                                                                                                                                                                                                                                                                                                                                                                                                                                                  </w:r>
                                                                                                                                                                                                                                                                                                                                                                                                                                                                                                                                                                                                                                                                                                                                                                                                  <w:bdo w:val="ltr">
                                                                                                                                                                                                                                                                                                                                                                                                                                                                                                                                                                                                                                                                                                                                                                                                    <w:r>
                                                                                                                                                                                                                                                                                                                                                                                                                                                                                                                                                                                                                                                                                                                                                                                                      <w:t>(or</w:t>
                                                                                                                                                                                                                                                                                                                                                                                                                                                                                                                                                                                                                                                                                                                                                                                                    </w:r>
                                                                                                                                                                                                                                                                                                                                                                                                                                                                                                                                                                                                                                                                                                                                                                                                    <w:r>
                                                                                                                                                                                                                                                                                                                                                                                                                                                                                                                                                                                                                                                                                                                                                                                                      <w:t>‬</w:t>
                                                                                                                                                                                                                                                                                                                                                                                                                                                                                                                                                                                                                                                                                                                                                                                                    </w:r>
                                                                                                                                                                                                                                                                                                                                                                                                                                                                                                                                                                                                                                                                                                                                                                                                    <w:bdo w:val="ltr">
                                                                                                                                                                                                                                                                                                                                                                                                                                                                                                                                                                                                                                                                                                                                                                                                      <w:r>
                                                                                                                                                                                                                                                                                                                                                                                                                                                                                                                                                                                                                                                                                                                                                                                                        <w:t>spouse,</w:t>
                                                                                                                                                                                                                                                                                                                                                                                                                                                                                                                                                                                                                                                                                                                                                                                                      </w:r>
                                                                                                                                                                                                                                                                                                                                                                                                                                                                                                                                                                                                                                                                                                                                                                                                      <w:r>
                                                                                                                                                                                                                                                                                                                                                                                                                                                                                                                                                                                                                                                                                                                                                                                                        <w:t>‬</w:t>
                                                                                                                                                                                                                                                                                                                                                                                                                                                                                                                                                                                                                                                                                                                                                                                                      </w:r>
                                                                                                                                                                                                                                                                                                                                                                                                                                                                                                                                                                                                                                                                                                                                                                                                      <w:bdo w:val="ltr">
                                                                                                                                                                                                                                                                                                                                                                                                                                                                                                                                                                                                                                                                                                                                                                                                        <w:r>
                                                                                                                                                                                                                                                                                                                                                                                                                                                                                                                                                                                                                                                                                                                                                                                                          <w:t>if</w:t>
                                                                                                                                                                                                                                                                                                                                                                                                                                                                                                                                                                                                                                                                                                                                                                                                        </w:r>
                                                                                                                                                                                                                                                                                                                                                                                                                                                                                                                                                                                                                                                                                                                                                                                                        <w:r>
                                                                                                                                                                                                                                                                                                                                                                                                                                                                                                                                                                                                                                                                                                                                                                                                          <w:t>‬</w:t>
                                                                                                                                                                                                                                                                                                                                                                                                                                                                                                                                                                                                                                                                                                                                                                                                        </w:r>
                                                                                                                                                                                                                                                                                                                                                                                                                                                                                                                                                                                                                                                                                                                                                                                                        <w:bdo w:val="ltr">
                                                                                                                                                                                                                                                                                                                                                                                                                                                                                                                                                                                                                                                                                                                                                                                                          <w:r>
                                                                                                                                                                                                                                                                                                                                                                                                                                                                                                                                                                                                                                                                                                                                                                                                            <w:t>applicable)</w:t>
                                                                                                                                                                                                                                                                                                                                                                                                                                                                                                                                                                                                                                                                                                                                                                                                          </w:r>
                                                                                                                                                                                                                                                                                                                                                                                                                                                                                                                                                                                                                                                                                                                                                                                                          <w:r>
                                                                                                                                                                                                                                                                                                                                                                                                                                                                                                                                                                                                                                                                                                                                                                                                            <w:t>‬</w:t>
                                                                                                                                                                                                                                                                                                                                                                                                                                                                                                                                                                                                                                                                                                                                                                                                          </w:r>
                                                                                                                                                                                                                                                                                                                                                                                                                                                                                                                                                                                                                                                                                                                                                                                                          <w:bdo w:val="ltr">
                                                                                                                                                                                                                                                                                                                                                                                                                                                                                                                                                                                                                                                                                                                                                                                                            <w:r>
                                                                                                                                                                                                                                                                                                                                                                                                                                                                                                                                                                                                                                                                                                                                                                                                              <w:t>was</w:t>
                                                                                                                                                                                                                                                                                                                                                                                                                                                                                                                                                                                                                                                                                                                                                                                                            </w:r>
                                                                                                                                                                                                                                                                                                                                                                                                                                                                                                                                                                                                                                                                                                                                                                                                            <w:r>
                                                                                                                                                                                                                                                                                                                                                                                                                                                                                                                                                                                                                                                                                                                                                                                                              <w:t>‬</w:t>
                                                                                                                                                                                                                                                                                                                                                                                                                                                                                                                                                                                                                                                                                                                                                                                                            </w:r>
                                                                                                                                                                                                                                                                                                                                                                                                                                                                                                                                                                                                                                                                                                                                                                                                            <w:bdo w:val="ltr">
                                                                                                                                                                                                                                                                                                                                                                                                                                                                                                                                                                                                                                                                                                                                                                                                              <w:r>
                                                                                                                                                                                                                                                                                                                                                                                                                                                                                                                                                                                                                                                                                                                                                                                                                <w:t>not</w:t>
                                                                                                                                                                                                                                                                                                                                                                                                                                                                                                                                                                                                                                                                                                                                                                                                              </w:r>
                                                                                                                                                                                                                                                                                                                                                                                                                                                                                                                                                                                                                                                                                                                                                                                                              <w:r>
                                                                                                                                                                                                                                                                                                                                                                                                                                                                                                                                                                                                                                                                                                                                                                                                                <w:t>‬</w:t>
                                                                                                                                                                                                                                                                                                                                                                                                                                                                                                                                                                                                                                                                                                                                                                                                              </w:r>
                                                                                                                                                                                                                                                                                                                                                                                                                                                                                                                                                                                                                                                                                                                                                                                                              <w:bdo w:val="ltr">
                                                                                                                                                                                                                                                                                                                                                                                                                                                                                                                                                                                                                                                                                                                                                                                                                <w:r>
                                                                                                                                                                                                                                                                                                                                                                                                                                                                                                                                                                                                                                                                                                                                                                                                                  <w:t>transferred</w:t>
                                                                                                                                                                                                                                                                                                                                                                                                                                                                                                                                                                                                                                                                                                                                                                                                                </w:r>
                                                                                                                                                                                                                                                                                                                                                                                                                                                                                                                                                                                                                                                                                                                                                                                                                <w:r>
                                                                                                                                                                                                                                                                                                                                                                                                                                                                                                                                                                                                                                                                                                                                                                                                                  <w:t>‬</w:t>
                                                                                                                                                                                                                                                                                                                                                                                                                                                                                                                                                                                                                                                                                                                                                                                                                </w:r>
                                                                                                                                                                                                                                                                                                                                                                                                                                                                                                                                                                                                                                                                                                                                                                                                                <w:bdo w:val="ltr">
                                                                                                                                                                                                                                                                                                                                                                                                                                                                                                                                                                                                                                                                                                                                                                                                                  <w:r>
                                                                                                                                                                                                                                                                                                                                                                                                                                                                                                                                                                                                                                                                                                                                                                                                                    <w:t>via</w:t>
                                                                                                                                                                                                                                                                                                                                                                                                                                                                                                                                                                                                                                                                                                                                                                                                                  </w:r>
                                                                                                                                                                                                                                                                                                                                                                                                                                                                                                                                                                                                                                                                                                                                                                                                                  <w:r>
                                                                                                                                                                                                                                                                                                                                                                                                                                                                                                                                                                                                                                                                                                                                                                                                                    <w:t>‬</w:t>
                                                                                                                                                                                                                                                                                                                                                                                                                                                                                                                                                                                                                                                                                                                                                                                                                  </w:r>
                                                                                                                                                                                                                                                                                                                                                                                                                                                                                                                                                                                                                                                                                                                                                                                                                  <w:bdo w:val="ltr">
                                                                                                                                                                                                                                                                                                                                                                                                                                                                                                                                                                                                                                                                                                                                                                                                                    <w:r>
                                                                                                                                                                                                                                                                                                                                                                                                                                                                                                                                                                                                                                                                                                                                                                                                                      <w:t>the</w:t>
                                                                                                                                                                                                                                                                                                                                                                                                                                                                                                                                                                                                                                                                                                                                                                                                                    </w:r>
                                                                                                                                                                                                                                                                                                                                                                                                                                                                                                                                                                                                                                                                                                                                                                                                                    <w:r>
                                                                                                                                                                                                                                                                                                                                                                                                                                                                                                                                                                                                                                                                                                                                                                                                                      <w:t>‬</w:t>
                                                                                                                                                                                                                                                                                                                                                                                                                                                                                                                                                                                                                                                                                                                                                                                                                    </w:r>
                                                                                                                                                                                                                                                                                                                                                                                                                                                                                                                                                                                                                                                                                                                                                                                                                    <w:bdo w:val="ltr">
                                                                                                                                                                                                                                                                                                                                                                                                                                                                                                                                                                                                                                                                                                                                                                                                                      <w:r>
                                                                                                                                                                                                                                                                                                                                                                                                                                                                                                                                                                                                                                                                                                                                                                                                                        <w:t>FA-DDX</w:t>
                                                                                                                                                                                                                                                                                                                                                                                                                                                                                                                                                                                                                                                                                                                                                                                                                      </w:r>
                                                                                                                                                                                                                                                                                                                                                                                                                                                                                                                                                                                                                                                                                                                                                                                                                      <w:r>
                                                                                                                                                                                                                                                                                                                                                                                                                                                                                                                                                                                                                                                                                                                                                                                                                        <w:t>‬</w:t>
                                                                                                                                                                                                                                                                                                                                                                                                                                                                                                                                                                                                                                                                                                                                                                                                                      </w:r>
                                                                                                                                                                                                                                                                                                                                                                                                                                                                                                                                                                                                                                                                                                                                                                                                                      <w:bdo w:val="ltr">
                                                                                                                                                                                                                                                                                                                                                                                                                                                                                                                                                                                                                                                                                                                                                                                                                        <w:r>
                                                                                                                                                                                                                                                                                                                                                                                                                                                                                                                                                                                                                                                                                                                                                                                                                          <w:t>and</w:t>
                                                                                                                                                                                                                                                                                                                                                                                                                                                                                                                                                                                                                                                                                                                                                                                                                        </w:r>
                                                                                                                                                                                                                                                                                                                                                                                                                                                                                                                                                                                                                                                                                                                                                                                                                        <w:r>
                                                                                                                                                                                                                                                                                                                                                                                                                                                                                                                                                                                                                                                                                                                                                                                                                          <w:t>‬</w:t>
                                                                                                                                                                                                                                                                                                                                                                                                                                                                                                                                                                                                                                                                                                                                                                                                                        </w:r>
                                                                                                                                                                                                                                                                                                                                                                                                                                                                                                                                                                                                                                                                                                                                                                                                                        <w:bdo w:val="ltr">
                                                                                                                                                                                                                                                                                                                                                                                                                                                                                                                                                                                                                                                                                                                                                                                                                          <w:r>
                                                                                                                                                                                                                                                                                                                                                                                                                                                                                                                                                                                                                                                                                                                                                                                                                            <w:t>considered</w:t>
                                                                                                                                                                                                                                                                                                                                                                                                                                                                                                                                                                                                                                                                                                                                                                                                                          </w:r>
                                                                                                                                                                                                                                                                                                                                                                                                                                                                                                                                                                                                                                                                                                                                                                                                                          <w:r>
                                                                                                                                                                                                                                                                                                                                                                                                                                                                                                                                                                                                                                                                                                                                                                                                                            <w:t xml:space="preserve">‬ </w:t>
                                                                                                                                                                                                                                                                                                                                                                                                                                                                                                                                                                                                                                                                                                                                                                                                                          </w:r>
                                                                                                                                                                                                                                                                                                                                                                                                                                                                                                                                                                                                                                                                                                                                                                                                                          <w:bdo w:val="ltr">
                                                                                                                                                                                                                                                                                                                                                                                                                                                                                                                                                                                                                                                                                                                                                                                                                            <w:r>
                                                                                                                                                                                                                                                                                                                                                                                                                                                                                                                                                                                                                                                                                                                                                                                                                              <w:t>verified,</w:t>
                                                                                                                                                                                                                                                                                                                                                                                                                                                                                                                                                                                                                                                                                                                                                                                                                            </w:r>
                                                                                                                                                                                                                                                                                                                                                                                                                                                                                                                                                                                                                                                                                                                                                                                                                            <w:r>
                                                                                                                                                                                                                                                                                                                                                                                                                                                                                                                                                                                                                                                                                                                                                                                                                              <w:t>‬</w:t>
                                                                                                                                                                                                                                                                                                                                                                                                                                                                                                                                                                                                                                                                                                                                                                                                                            </w:r>
                                                                                                                                                                                                                                                                                                                                                                                                                                                                                                                                                                                                                                                                                                                                                                                                                            <w:bdo w:val="ltr">
                                                                                                                                                                                                                                                                                                                                                                                                                                                                                                                                                                                                                                                                                                                                                                                                                              <w:r>
                                                                                                                                                                                                                                                                                                                                                                                                                                                                                                                                                                                                                                                                                                                                                                                                                                <w:t>the</w:t>
                                                                                                                                                                                                                                                                                                                                                                                                                                                                                                                                                                                                                                                                                                                                                                                                                              </w:r>
                                                                                                                                                                                                                                                                                                                                                                                                                                                                                                                                                                                                                                                                                                                                                                                                                              <w:r>
                                                                                                                                                                                                                                                                                                                                                                                                                                                                                                                                                                                                                                                                                                                                                                                                                                <w:t>‬</w:t>
                                                                                                                                                                                                                                                                                                                                                                                                                                                                                                                                                                                                                                                                                                                                                                                                                              </w:r>
                                                                                                                                                                                                                                                                                                                                                                                                                                                                                                                                                                                                                                                                                                                                                                                                                              <w:bdo w:val="ltr">
                                                                                                                                                                                                                                                                                                                                                                                                                                                                                                                                                                                                                                                                                                                                                                                                                                <w:r>
                                                                                                                                                                                                                                                                                                                                                                                                                                                                                                                                                                                                                                                                                                                                                                                                                                  <w:t>student</w:t>
                                                                                                                                                                                                                                                                                                                                                                                                                                                                                                                                                                                                                                                                                                                                                                                                                                </w:r>
                                                                                                                                                                                                                                                                                                                                                                                                                                                                                                                                                                                                                                                                                                                                                                                                                                <w:r>
                                                                                                                                                                                                                                                                                                                                                                                                                                                                                                                                                                                                                                                                                                                                                                                                                                  <w:t>‬</w:t>
                                                                                                                                                                                                                                                                                                                                                                                                                                                                                                                                                                                                                                                                                                                                                                                                                                </w:r>
                                                                                                                                                                                                                                                                                                                                                                                                                                                                                                                                                                                                                                                                                                                                                                                                                                <w:bdo w:val="ltr">
                                                                                                                                                                                                                                                                                                                                                                                                                                                                                                                                                                                                                                                                                                                                                                                                                                  <w:r>
                                                                                                                                                                                                                                                                                                                                                                                                                                                                                                                                                                                                                                                                                                                                                                                                                                    <w:t>should</w:t>
                                                                                                                                                                                                                                                                                                                                                                                                                                                                                                                                                                                                                                                                                                                                                                                                                                  </w:r>
                                                                                                                                                                                                                                                                                                                                                                                                                                                                                                                                                                                                                                                                                                                                                                                                                                  <w:r>
                                                                                                                                                                                                                                                                                                                                                                                                                                                                                                                                                                                                                                                                                                                                                                                                                                    <w:t>‬</w:t>
                                                                                                                                                                                                                                                                                                                                                                                                                                                                                                                                                                                                                                                                                                                                                                                                                                  </w:r>
                                                                                                                                                                                                                                                                                                                                                                                                                                                                                                                                                                                                                                                                                                                                                                                                                                  <w:bdo w:val="ltr">
                                                                                                                                                                                                                                                                                                                                                                                                                                                                                                                                                                                                                                                                                                                                                                                                                                    <w:r>
                                                                                                                                                                                                                                                                                                                                                                                                                                                                                                                                                                                                                                                                                                                                                                                                                                      <w:t>provide</w:t>
                                                                                                                                                                                                                                                                                                                                                                                                                                                                                                                                                                                                                                                                                                                                                                                                                                    </w:r>
                                                                                                                                                                                                                                                                                                                                                                                                                                                                                                                                                                                                                                                                                                                                                                                                                                    <w:r>
                                                                                                                                                                                                                                                                                                                                                                                                                                                                                                                                                                                                                                                                                                                                                                                                                                      <w:t>‬</w:t>
                                                                                                                                                                                                                                                                                                                                                                                                                                                                                                                                                                                                                                                                                                                                                                                                                                    </w:r>
                                                                                                                                                                                                                                                                                                                                                                                                                                                                                                                                                                                                                                                                                                                                                                                                                                    <w:bdo w:val="ltr">
                                                                                                                                                                                                                                                                                                                                                                                                                                                                                                                                                                                                                                                                                                                                                                                                                                      <w:r>
                                                                                                                                                                                                                                                                                                                                                                                                                                                                                                                                                                                                                                                                                                                                                                                                                                        <w:t>the</w:t>
                                                                                                                                                                                                                                                                                                                                                                                                                                                                                                                                                                                                                                                                                                                                                                                                                                      </w:r>
                                                                                                                                                                                                                                                                                                                                                                                                                                                                                                                                                                                                                                                                                                                                                                                                                                      <w:r>
                                                                                                                                                                                                                                                                                                                                                                                                                                                                                                                                                                                                                                                                                                                                                                                                                                        <w:t>‬</w:t>
                                                                                                                                                                                                                                                                                                                                                                                                                                                                                                                                                                                                                                                                                                                                                                                                                                      </w:r>
                                                                                                                                                                                                                                                                                                                                                                                                                                                                                                                                                                                                                                                                                                                                                                                                                                      <w:bdo w:val="ltr">
                                                                                                                                                                                                                                                                                                                                                                                                                                                                                                                                                                                                                                                                                                                                                                                                                                        <w:r>
                                                                                                                                                                                                                                                                                                                                                                                                                                                                                                                                                                                                                                                                                                                                                                                                                                          <w:t>institution</w:t>
                                                                                                                                                                                                                                                                                                                                                                                                                                                                                                                                                                                                                                                                                                                                                                                                                                        </w:r>
                                                                                                                                                                                                                                                                                                                                                                                                                                                                                                                                                                                                                                                                                                                                                                                                                                        <w:r>
                                                                                                                                                                                                                                                                                                                                                                                                                                                                                                                                                                                                                                                                                                                                                                                                                                          <w:t>‬</w:t>
                                                                                                                                                                                                                                                                                                                                                                                                                                                                                                                                                                                                                                                                                                                                                                                                                                        </w:r>
                                                                                                                                                                                                                                                                                                                                                                                                                                                                                                                                                                                                                                                                                                                                                                                                                                        <w:bdo w:val="ltr">
                                                                                                                                                                                                                                                                                                                                                                                                                                                                                                                                                                                                                                                                                                                                                                                                                                          <w:r>
                                                                                                                                                                                                                                                                                                                                                                                                                                                                                                                                                                                                                                                                                                                                                                                                                                            <w:t>with</w:t>
                                                                                                                                                                                                                                                                                                                                                                                                                                                                                                                                                                                                                                                                                                                                                                                                                                          </w:r>
                                                                                                                                                                                                                                                                                                                                                                                                                                                                                                                                                                                                                                                                                                                                                                                                                                          <w:r>
                                                                                                                                                                                                                                                                                                                                                                                                                                                                                                                                                                                                                                                                                                                                                                                                                                            <w:t>‬</w:t>
                                                                                                                                                                                                                                                                                                                                                                                                                                                                                                                                                                                                                                                                                                                                                                                                                                          </w:r>
                                                                                                                                                                                                                                                                                                                                                                                                                                                                                                                                                                                                                                                                                                                                                                                                                                          <w:bdo w:val="ltr">
                                                                                                                                                                                                                                                                                                                                                                                                                                                                                                                                                                                                                                                                                                                                                                                                                                            <w:r>
                                                                                                                                                                                                                                                                                                                                                                                                                                                                                                                                                                                                                                                                                                                                                                                                                                              <w:t>a</w:t>
                                                                                                                                                                                                                                                                                                                                                                                                                                                                                                                                                                                                                                                                                                                                                                                                                                            </w:r>
                                                                                                                                                                                                                                                                                                                                                                                                                                                                                                                                                                                                                                                                                                                                                                                                                                            <w:r>
                                                                                                                                                                                                                                                                                                                                                                                                                                                                                                                                                                                                                                                                                                                                                                                                                                              <w:t xml:space="preserve">‬ </w:t>
                                                                                                                                                                                                                                                                                                                                                                                                                                                                                                                                                                                                                                                                                                                                                                                                                                            </w:r>
                                                                                                                                                                                                                                                                                                                                                                                                                                                                                                                                                                                                                                                                                                                                                                                                                                            <w:bdo w:val="ltr">
                                                                                                                                                                                                                                                                                                                                                                                                                                                                                                                                                                                                                                                                                                                                                                                                                                              <w:r>
                                                                                                                                                                                                                                                                                                                                                                                                                                                                                                                                                                                                                                                                                                                                                                                                                                                <w:t>2023</w:t>
                                                                                                                                                                                                                                                                                                                                                                                                                                                                                                                                                                                                                                                                                                                                                                                                                                              </w:r>
                                                                                                                                                                                                                                                                                                                                                                                                                                                                                                                                                                                                                                                                                                                                                                                                                                              <w:r>
                                                                                                                                                                                                                                                                                                                                                                                                                                                                                                                                                                                                                                                                                                                                                                                                                                                <w:t>‬</w:t>
                                                                                                                                                                                                                                                                                                                                                                                                                                                                                                                                                                                                                                                                                                                                                                                                                                              </w:r>
                                                                                                                                                                                                                                                                                                                                                                                                                                                                                                                                                                                                                                                                                                                                                                                                                                              <w:bdo w:val="ltr">
                                                                                                                                                                                                                                                                                                                                                                                                                                                                                                                                                                                                                                                                                                                                                                                                                                                <w:r>
                                                                                                                                                                                                                                                                                                                                                                                                                                                                                                                                                                                                                                                                                                                                                                                                                                                  <w:t>IRS</w:t>
                                                                                                                                                                                                                                                                                                                                                                                                                                                                                                                                                                                                                                                                                                                                                                                                                                                </w:r>
                                                                                                                                                                                                                                                                                                                                                                                                                                                                                                                                                                                                                                                                                                                                                                                                                                                <w:r>
                                                                                                                                                                                                                                                                                                                                                                                                                                                                                                                                                                                                                                                                                                                                                                                                                                                  <w:t>‬</w:t>
                                                                                                                                                                                                                                                                                                                                                                                                                                                                                                                                                                                                                                                                                                                                                                                                                                                </w:r>
                                                                                                                                                                                                                                                                                                                                                                                                                                                                                                                                                                                                                                                                                                                                                                                                                                                <w:bdo w:val="ltr">
                                                                                                                                                                                                                                                                                                                                                                                                                                                                                                                                                                                                                                                                                                                                                                                                                                                  <w:r>
                                                                                                                                                                                                                                                                                                                                                                                                                                                                                                                                                                                                                                                                                                                                                                                                                                                    <w:t>Tax</w:t>
                                                                                                                                                                                                                                                                                                                                                                                                                                                                                                                                                                                                                                                                                                                                                                                                                                                  </w:r>
                                                                                                                                                                                                                                                                                                                                                                                                                                                                                                                                                                                                                                                                                                                                                                                                                                                  <w:r>
                                                                                                                                                                                                                                                                                                                                                                                                                                                                                                                                                                                                                                                                                                                                                                                                                                                    <w:t>‬</w:t>
                                                                                                                                                                                                                                                                                                                                                                                                                                                                                                                                                                                                                                                                                                                                                                                                                                                  </w:r>
                                                                                                                                                                                                                                                                                                                                                                                                                                                                                                                                                                                                                                                                                                                                                                                                                                                  <w:bdo w:val="ltr">
                                                                                                                                                                                                                                                                                                                                                                                                                                                                                                                                                                                                                                                                                                                                                                                                                                                    <w:r>
                                                                                                                                                                                                                                                                                                                                                                                                                                                                                                                                                                                                                                                                                                                                                                                                                                                      <w:t>Return</w:t>
                                                                                                                                                                                                                                                                                                                                                                                                                                                                                                                                                                                                                                                                                                                                                                                                                                                    </w:r>
                                                                                                                                                                                                                                                                                                                                                                                                                                                                                                                                                                                                                                                                                                                                                                                                                                                    <w:r>
                                                                                                                                                                                                                                                                                                                                                                                                                                                                                                                                                                                                                                                                                                                                                                                                                                                      <w:t>‬</w:t>
                                                                                                                                                                                                                                                                                                                                                                                                                                                                                                                                                                                                                                                                                                                                                                                                                                                    </w:r>
                                                                                                                                                                                                                                                                                                                                                                                                                                                                                                                                                                                                                                                                                                                                                                                                                                                    <w:bdo w:val="ltr">
                                                                                                                                                                                                                                                                                                                                                                                                                                                                                                                                                                                                                                                                                                                                                                                                                                                      <w:r>
                                                                                                                                                                                                                                                                                                                                                                                                                                                                                                                                                                                                                                                                                                                                                                                                                                                        <w:t>Transcript(s)</w:t>
                                                                                                                                                                                                                                                                                                                                                                                                                                                                                                                                                                                                                                                                                                                                                                                                                                                      </w:r>
                                                                                                                                                                                                                                                                                                                                                                                                                                                                                                                                                                                                                                                                                                                                                                                                                                                      <w:r>
                                                                                                                                                                                                                                                                                                                                                                                                                                                                                                                                                                                                                                                                                                                                                                                                                                                        <w:t>‬</w:t>
                                                                                                                                                                                                                                                                                                                                                                                                                                                                                                                                                                                                                                                                                                                                                                                                                                                      </w:r>
                                                                                                                                                                                                                                                                                                                                                                                                                                                                                                                                                                                                                                                                                                                                                                                                                                                      <w:bdo w:val="ltr">
                                                                                                                                                                                                                                                                                                                                                                                                                                                                                                                                                                                                                                                                                                                                                                                                                                                        <w:r>
                                                                                                                                                                                                                                                                                                                                                                                                                                                                                                                                                                                                                                                                                                                                                                                                                                                          <w:t>or</w:t>
                                                                                                                                                                                                                                                                                                                                                                                                                                                                                                                                                                                                                                                                                                                                                                                                                                                        </w:r>
                                                                                                                                                                                                                                                                                                                                                                                                                                                                                                                                                                                                                                                                                                                                                                                                                                                        <w:r>
                                                                                                                                                                                                                                                                                                                                                                                                                                                                                                                                                                                                                                                                                                                                                                                                                                                          <w:t>‬</w:t>
                                                                                                                                                                                                                                                                                                                                                                                                                                                                                                                                                                                                                                                                                                                                                                                                                                                        </w:r>
                                                                                                                                                                                                                                                                                                                                                                                                                                                                                                                                                                                                                                                                                                                                                                                                                                                        <w:bdo w:val="ltr">
                                                                                                                                                                                                                                                                                                                                                                                                                                                                                                                                                                                                                                                                                                                                                                                                                                                          <w:r>
                                                                                                                                                                                                                                                                                                                                                                                                                                                                                                                                                                                                                                                                                                                                                                                                                                                            <w:t>a</w:t>
                                                                                                                                                                                                                                                                                                                                                                                                                                                                                                                                                                                                                                                                                                                                                                                                                                                          </w:r>
                                                                                                                                                                                                                                                                                                                                                                                                                                                                                                                                                                                                                                                                                                                                                                                                                                                          <w:r>
                                                                                                                                                                                                                                                                                                                                                                                                                                                                                                                                                                                                                                                                                                                                                                                                                                                            <w:t>‬</w:t>
                                                                                                                                                                                                                                                                                                                                                                                                                                                                                                                                                                                                                                                                                                                                                                                                                                                          </w:r>
                                                                                                                                                                                                                                                                                                                                                                                                                                                                                                                                                                                                                                                                                                                                                                                                                                                          <w:bdo w:val="ltr">
                                                                                                                                                                                                                                                                                                                                                                                                                                                                                                                                                                                                                                                                                                                                                                                                                                                            <w:r>
                                                                                                                                                                                                                                                                                                                                                                                                                                                                                                                                                                                                                                                                                                                                                                                                                                                              <w:t>signed</w:t>
                                                                                                                                                                                                                                                                                                                                                                                                                                                                                                                                                                                                                                                                                                                                                                                                                                                            </w:r>
                                                                                                                                                                                                                                                                                                                                                                                                                                                                                                                                                                                                                                                                                                                                                                                                                                                            <w:r>
                                                                                                                                                                                                                                                                                                                                                                                                                                                                                                                                                                                                                                                                                                                                                                                                                                                              <w:t>‬</w:t>
                                                                                                                                                                                                                                                                                                                                                                                                                                                                                                                                                                                                                                                                                                                                                                                                                                                            </w:r>
                                                                                                                                                                                                                                                                                                                                                                                                                                                                                                                                                                                                                                                                                                                                                                                                                                                            <w:bdo w:val="ltr">
                                                                                                                                                                                                                                                                                                                                                                                                                                                                                                                                                                                                                                                                                                                                                                                                                                                              <w:r>
                                                                                                                                                                                                                                                                                                                                                                                                                                                                                                                                                                                                                                                                                                                                                                                                                                                                <w:t>copy</w:t>
                                                                                                                                                                                                                                                                                                                                                                                                                                                                                                                                                                                                                                                                                                                                                                                                                                                              </w:r>
                                                                                                                                                                                                                                                                                                                                                                                                                                                                                                                                                                                                                                                                                                                                                                                                                                                              <w:r>
                                                                                                                                                                                                                                                                                                                                                                                                                                                                                                                                                                                                                                                                                                                                                                                                                                                                <w:t>‬</w:t>
                                                                                                                                                                                                                                                                                                                                                                                                                                                                                                                                                                                                                                                                                                                                                                                                                                                              </w:r>
                                                                                                                                                                                                                                                                                                                                                                                                                                                                                                                                                                                                                                                                                                                                                                                                                                                              <w:bdo w:val="ltr">
                                                                                                                                                                                                                                                                                                                                                                                                                                                                                                                                                                                                                                                                                                                                                                                                                                                                <w:r>
                                                                                                                                                                                                                                                                                                                                                                                                                                                                                                                                                                                                                                                                                                                                                                                                                                                                  <w:t>of</w:t>
                                                                                                                                                                                                                                                                                                                                                                                                                                                                                                                                                                                                                                                                                                                                                                                                                                                                </w:r>
                                                                                                                                                                                                                                                                                                                                                                                                                                                                                                                                                                                                                                                                                                                                                                                                                                                                <w:r>
                                                                                                                                                                                                                                                                                                                                                                                                                                                                                                                                                                                                                                                                                                                                                                                                                                                                  <w:t>‬</w:t>
                                                                                                                                                                                                                                                                                                                                                                                                                                                                                                                                                                                                                                                                                                                                                                                                                                                                </w:r>
                                                                                                                                                                                                                                                                                                                                                                                                                                                                                                                                                                                                                                                                                                                                                                                                                                                                <w:bdo w:val="ltr">
                                                                                                                                                                                                                                                                                                                                                                                                                                                                                                                                                                                                                                                                                                                                                                                                                                                                  <w:r>
                                                                                                                                                                                                                                                                                                                                                                                                                                                                                                                                                                                                                                                                                                                                                                                                                                                                    <w:t>the</w:t>
                                                                                                                                                                                                                                                                                                                                                                                                                                                                                                                                                                                                                                                                                                                                                                                                                                                                  </w:r>
                                                                                                                                                                                                                                                                                                                                                                                                                                                                                                                                                                                                                                                                                                                                                                                                                                                                  <w:r>
                                                                                                                                                                                                                                                                                                                                                                                                                                                                                                                                                                                                                                                                                                                                                                                                                                                                    <w:t>‬</w:t>
                                                                                                                                                                                                                                                                                                                                                                                                                                                                                                                                                                                                                                                                                                                                                                                                                                                                  </w:r>
                                                                                                                                                                                                                                                                                                                                                                                                                                                                                                                                                                                                                                                                                                                                                                                                                                                                  <w:bdo w:val="ltr">
                                                                                                                                                                                                                                                                                                                                                                                                                                                                                                                                                                                                                                                                                                                                                                                                                                                                    <w:r>
                                                                                                                                                                                                                                                                                                                                                                                                                                                                                                                                                                                                                                                                                                                                                                                                                                                                      <w:t>2023</w:t>
                                                                                                                                                                                                                                                                                                                                                                                                                                                                                                                                                                                                                                                                                                                                                                                                                                                                    </w:r>
                                                                                                                                                                                                                                                                                                                                                                                                                                                                                                                                                                                                                                                                                                                                                                                                                                                                    <w:r>
                                                                                                                                                                                                                                                                                                                                                                                                                                                                                                                                                                                                                                                                                                                                                                                                                                                                      <w:t>‬</w:t>
                                                                                                                                                                                                                                                                                                                                                                                                                                                                                                                                                                                                                                                                                                                                                                                                                                                                    </w:r>
                                                                                                                                                                                                                                                                                                                                                                                                                                                                                                                                                                                                                                                                                                                                                                                                                                                                    <w:bdo w:val="ltr">
                                                                                                                                                                                                                                                                                                                                                                                                                                                                                                                                                                                                                                                                                                                                                                                                                                                                      <w:r>
                                                                                                                                                                                                                                                                                                                                                                                                                                                                                                                                                                                                                                                                                                                                                                                                                                                                        <w:t>income</w:t>
                                                                                                                                                                                                                                                                                                                                                                                                                                                                                                                                                                                                                                                                                                                                                                                                                                                                      </w:r>
                                                                                                                                                                                                                                                                                                                                                                                                                                                                                                                                                                                                                                                                                                                                                                                                                                                                      <w:r>
                                                                                                                                                                                                                                                                                                                                                                                                                                                                                                                                                                                                                                                                                                                                                                                                                                                                        <w:t>‬</w:t>
                                                                                                                                                                                                                                                                                                                                                                                                                                                                                                                                                                                                                                                                                                                                                                                                                                                                      </w:r>
                                                                                                                                                                                                                                                                                                                                                                                                                                                                                                                                                                                                                                                                                                                                                                                                                                                                      <w:bdo w:val="ltr">
                                                                                                                                                                                                                                                                                                                                                                                                                                                                                                                                                                                                                                                                                                                                                                                                                                                                        <w:r>
                                                                                                                                                                                                                                                                                                                                                                                                                                                                                                                                                                                                                                                                                                                                                                                                                                                                          <w:t>tax</w:t>
                                                                                                                                                                                                                                                                                                                                                                                                                                                                                                                                                                                                                                                                                                                                                                                                                                                                        </w:r>
                                                                                                                                                                                                                                                                                                                                                                                                                                                                                                                                                                                                                                                                                                                                                                                                                                                                        <w:r>
                                                                                                                                                                                                                                                                                                                                                                                                                                                                                                                                                                                                                                                                                                                                                                                                                                                                          <w:t xml:space="preserve">‬ </w:t>
                                                                                                                                                                                                                                                                                                                                                                                                                                                                                                                                                                                                                                                                                                                                                                                                                                                                        </w:r>
                                                                                                                                                                                                                                                                                                                                                                                                                                                                                                                                                                                                                                                                                                                                                                                                                                                                        <w:bdo w:val="ltr">
                                                                                                                                                                                                                                                                                                                                                                                                                                                                                                                                                                                                                                                                                                                                                                                                                                                                          <w:r>
                                                                                                                                                                                                                                                                                                                                                                                                                                                                                                                                                                                                                                                                                                                                                                                                                                                                            <w:t>return and applicable schedules.</w:t>
                                                                                                                                                                                                                                                                                                                                                                                                                                                                                                                                                                                                                                                                                                                                                                                                                                                                          </w:r>
                                                                                                                                                                                                                                                                                                                                                                                                                                                                                                                                                                                                                                                                                                                                                                                                                                                                          <w:r>
                                                                                                                                                                                                                                                                                                                                                                                                                                                                                                                                                                                                                                                                                                                                                                                                                                                                            <w:t>‬\n\n</w:t>
                                                                                                                                                                                                                                                                                                                                                                                                                                                                                                                                                                                                                                                                                                                                                                                                                                                                          </w:r>
                                                                                                                                                                                                                                                                                                                                                                                                                                                                                                                                                                                                                                                                                                                                                                                                                                                                          <w:bdo w:val="ltr">
                                                                                                                                                                                                                                                                                                                                                                                                                                                                                                                                                                                                                                                                                                                                                                                                                                                                            <w:r>
                                                                                                                                                                                                                                                                                                                                                                                                                                                                                                                                                                                                                                                                                                                                                                                                                                                                              <w:t>●</w:t>
                                                                                                                                                                                                                                                                                                                                                                                                                                                                                                                                                                                                                                                                                                                                                                                                                                                                            </w:r>
                                                                                                                                                                                                                                                                                                                                                                                                                                                                                                                                                                                                                                                                                                                                                                                                                                                                            <w:r>
                                                                                                                                                                                                                                                                                                                                                                                                                                                                                                                                                                                                                                                                                                                                                                                                                                                                              <w:t xml:space="preserve">‬ </w:t>
                                                                                                                                                                                                                                                                                                                                                                                                                                                                                                                                                                                                                                                                                                                                                                                                                                                                            </w:r>
                                                                                                                                                                                                                                                                                                                                                                                                                                                                                                                                                                                                                                                                                                                                                                                                                                                                            <w:bdo w:val="ltr">
                                                                                                                                                                                                                                                                                                                                                                                                                                                                                                                                                                                                                                                                                                                                                                                                                                                                              <w:r>
                                                                                                                                                                                                                                                                                                                                                                                                                                                                                                                                                                                                                                                                                                                                                                                                                                                                                <w:t>IRS</w:t>
                                                                                                                                                                                                                                                                                                                                                                                                                                                                                                                                                                                                                                                                                                                                                                                                                                                                              </w:r>
                                                                                                                                                                                                                                                                                                                                                                                                                                                                                                                                                                                                                                                                                                                                                                                                                                                                              <w:r>
                                                                                                                                                                                                                                                                                                                                                                                                                                                                                                                                                                                                                                                                                                                                                                                                                                                                                <w:t>‬</w:t>
                                                                                                                                                                                                                                                                                                                                                                                                                                                                                                                                                                                                                                                                                                                                                                                                                                                                              </w:r>
                                                                                                                                                                                                                                                                                                                                                                                                                                                                                                                                                                                                                                                                                                                                                                                                                                                                              <w:bdo w:val="ltr">
                                                                                                                                                                                                                                                                                                                                                                                                                                                                                                                                                                                                                                                                                                                                                                                                                                                                                <w:r>
                                                                                                                                                                                                                                                                                                                                                                                                                                                                                                                                                                                                                                                                                                                                                                                                                                                                                  <w:t>Tax</w:t>
                                                                                                                                                                                                                                                                                                                                                                                                                                                                                                                                                                                                                                                                                                                                                                                                                                                                                </w:r>
                                                                                                                                                                                                                                                                                                                                                                                                                                                                                                                                                                                                                                                                                                                                                                                                                                                                                <w:r>
                                                                                                                                                                                                                                                                                                                                                                                                                                                                                                                                                                                                                                                                                                                                                                                                                                                                                  <w:t>‬</w:t>
                                                                                                                                                                                                                                                                                                                                                                                                                                                                                                                                                                                                                                                                                                                                                                                                                                                                                </w:r>
                                                                                                                                                                                                                                                                                                                                                                                                                                                                                                                                                                                                                                                                                                                                                                                                                                                                                <w:bdo w:val="ltr">
                                                                                                                                                                                                                                                                                                                                                                                                                                                                                                                                                                                                                                                                                                                                                                                                                                                                                  <w:r>
                                                                                                                                                                                                                                                                                                                                                                                                                                                                                                                                                                                                                                                                                                                                                                                                                                                                                    <w:t>Return</w:t>
                                                                                                                                                                                                                                                                                                                                                                                                                                                                                                                                                                                                                                                                                                                                                                                                                                                                                  </w:r>
                                                                                                                                                                                                                                                                                                                                                                                                                                                                                                                                                                                                                                                                                                                                                                                                                                                                                  <w:r>
                                                                                                                                                                                                                                                                                                                                                                                                                                                                                                                                                                                                                                                                                                                                                                                                                                                                                    <w:t>‬</w:t>
                                                                                                                                                                                                                                                                                                                                                                                                                                                                                                                                                                                                                                                                                                                                                                                                                                                                                  </w:r>
                                                                                                                                                                                                                                                                                                                                                                                                                                                                                                                                                                                                                                                                                                                                                                                                                                                                                  <w:bdo w:val="ltr">
                                                                                                                                                                                                                                                                                                                                                                                                                                                                                                                                                                                                                                                                                                                                                                                                                                                                                    <w:r>
                                                                                                                                                                                                                                                                                                                                                                                                                                                                                                                                                                                                                                                                                                                                                                                                                                                                                      <w:t>Transcript</w:t>
                                                                                                                                                                                                                                                                                                                                                                                                                                                                                                                                                                                                                                                                                                                                                                                                                                                                                    </w:r>
                                                                                                                                                                                                                                                                                                                                                                                                                                                                                                                                                                                                                                                                                                                                                                                                                                                                                    <w:r>
                                                                                                                                                                                                                                                                                                                                                                                                                                                                                                                                                                                                                                                                                                                                                                                                                                                                                      <w:t xml:space="preserve">‬ </w:t>
                                                                                                                                                                                                                                                                                                                                                                                                                                                                                                                                                                                                                                                                                                                                                                                                                                                                                    </w:r>
                                                                                                                                                                                                                                                                                                                                                                                                                                                                                                                                                                                                                                                                                                                                                                                                                                                                                    <w:bdo w:val="ltr">
                                                                                                                                                                                                                                                                                                                                                                                                                                                                                                                                                                                                                                                                                                                                                                                                                                                                                      <w:r>
                                                                                                                                                                                                                                                                                                                                                                                                                                                                                                                                                                                                                                                                                                                                                                                                                                                                                        <w:t>.</w:t>
                                                                                                                                                                                                                                                                                                                                                                                                                                                                                                                                                                                                                                                                                                                                                                                                                                                                                      </w:r>
                                                                                                                                                                                                                                                                                                                                                                                                                                                                                                                                                                                                                                                                                                                                                                                                                                                                                      <w:r>
                                                                                                                                                                                                                                                                                                                                                                                                                                                                                                                                                                                                                                                                                                                                                                                                                                                                                        <w:t>‬</w:t>
                                                                                                                                                                                                                                                                                                                                                                                                                                                                                                                                                                                                                                                                                                                                                                                                                                                                                      </w:r>
                                                                                                                                                                                                                                                                                                                                                                                                                                                                                                                                                                                                                                                                                                                                                                                                                                                                                      <w:bdo w:val="ltr">
                                                                                                                                                                                                                                                                                                                                                                                                                                                                                                                                                                                                                                                                                                                                                                                                                                                                                        <w:r>
                                                                                                                                                                                                                                                                                                                                                                                                                                                                                                                                                                                                                                                                                                                                                                                                                                                                                          <w:t>(To</w:t>
                                                                                                                                                                                                                                                                                                                                                                                                                                                                                                                                                                                                                                                                                                                                                                                                                                                                                        </w:r>
                                                                                                                                                                                                                                                                                                                                                                                                                                                                                                                                                                                                                                                                                                                                                                                                                                                                                        <w:r>
                                                                                                                                                                                                                                                                                                                                                                                                                                                                                                                                                                                                                                                                                                                                                                                                                                                                                          <w:t>‬</w:t>
                                                                                                                                                                                                                                                                                                                                                                                                                                                                                                                                                                                                                                                                                                                                                                                                                                                                                        </w:r>
                                                                                                                                                                                                                                                                                                                                                                                                                                                                                                                                                                                                                                                                                                                                                                                                                                                                                        <w:bdo w:val="ltr">
                                                                                                                                                                                                                                                                                                                                                                                                                                                                                                                                                                                                                                                                                                                                                                                                                                                                                          <w:r>
                                                                                                                                                                                                                                                                                                                                                                                                                                                                                                                                                                                                                                                                                                                                                                                                                                                                                            <w:t>obtain</w:t>
                                                                                                                                                                                                                                                                                                                                                                                                                                                                                                                                                                                                                                                                                                                                                                                                                                                                                          </w:r>
                                                                                                                                                                                                                                                                                                                                                                                                                                                                                                                                                                                                                                                                                                                                                                                                                                                                                          <w:r>
                                                                                                                                                                                                                                                                                                                                                                                                                                                                                                                                                                                                                                                                                                                                                                                                                                                                                            <w:t>‬</w:t>
                                                                                                                                                                                                                                                                                                                                                                                                                                                                                                                                                                                                                                                                                                                                                                                                                                                                                          </w:r>
                                                                                                                                                                                                                                                                                                                                                                                                                                                                                                                                                                                                                                                                                                                                                                                                                                                                                          <w:bdo w:val="ltr">
                                                                                                                                                                                                                                                                                                                                                                                                                                                                                                                                                                                                                                                                                                                                                                                                                                                                                            <w:r>
                                                                                                                                                                                                                                                                                                                                                                                                                                                                                                                                                                                                                                                                                                                                                                                                                                                                                              <w:t>an</w:t>
                                                                                                                                                                                                                                                                                                                                                                                                                                                                                                                                                                                                                                                                                                                                                                                                                                                                                            </w:r>
                                                                                                                                                                                                                                                                                                                                                                                                                                                                                                                                                                                                                                                                                                                                                                                                                                                                                            <w:r>
                                                                                                                                                                                                                                                                                                                                                                                                                                                                                                                                                                                                                                                                                                                                                                                                                                                                                              <w:t>‬</w:t>
                                                                                                                                                                                                                                                                                                                                                                                                                                                                                                                                                                                                                                                                                                                                                                                                                                                                                            </w:r>
                                                                                                                                                                                                                                                                                                                                                                                                                                                                                                                                                                                                                                                                                                                                                                                                                                                                                            <w:bdo w:val="ltr">
                                                                                                                                                                                                                                                                                                                                                                                                                                                                                                                                                                                                                                                                                                                                                                                                                                                                                              <w:r>
                                                                                                                                                                                                                                                                                                                                                                                                                                                                                                                                                                                                                                                                                                                                                                                                                                                                                                <w:t>IRS</w:t>
                                                                                                                                                                                                                                                                                                                                                                                                                                                                                                                                                                                                                                                                                                                                                                                                                                                                                              </w:r>
                                                                                                                                                                                                                                                                                                                                                                                                                                                                                                                                                                                                                                                                                                                                                                                                                                                                                              <w:r>
                                                                                                                                                                                                                                                                                                                                                                                                                                                                                                                                                                                                                                                                                                                                                                                                                                                                                                <w:t>‬</w:t>
                                                                                                                                                                                                                                                                                                                                                                                                                                                                                                                                                                                                                                                                                                                                                                                                                                                                                              </w:r>
                                                                                                                                                                                                                                                                                                                                                                                                                                                                                                                                                                                                                                                                                                                                                                                                                                                                                              <w:bdo w:val="ltr">
                                                                                                                                                                                                                                                                                                                                                                                                                                                                                                                                                                                                                                                                                                                                                                                                                                                                                                <w:r>
                                                                                                                                                                                                                                                                                                                                                                                                                                                                                                                                                                                                                                                                                                                                                                                                                                                                                                  <w:t>Tax</w:t>
                                                                                                                                                                                                                                                                                                                                                                                                                                                                                                                                                                                                                                                                                                                                                                                                                                                                                                </w:r>
                                                                                                                                                                                                                                                                                                                                                                                                                                                                                                                                                                                                                                                                                                                                                                                                                                                                                                <w:r>
                                                                                                                                                                                                                                                                                                                                                                                                                                                                                                                                                                                                                                                                                                                                                                                                                                                                                                  <w:t>‬</w:t>
                                                                                                                                                                                                                                                                                                                                                                                                                                                                                                                                                                                                                                                                                                                                                                                                                                                                                                </w:r>
                                                                                                                                                                                                                                                                                                                                                                                                                                                                                                                                                                                                                                                                                                                                                                                                                                                                                                <w:bdo w:val="ltr">
                                                                                                                                                                                                                                                                                                                                                                                                                                                                                                                                                                                                                                                                                                                                                                                                                                                                                                  <w:r>
                                                                                                                                                                                                                                                                                                                                                                                                                                                                                                                                                                                                                                                                                                                                                                                                                                                                                                    <w:t>Return</w:t>
                                                                                                                                                                                                                                                                                                                                                                                                                                                                                                                                                                                                                                                                                                                                                                                                                                                                                                  </w:r>
                                                                                                                                                                                                                                                                                                                                                                                                                                                                                                                                                                                                                                                                                                                                                                                                                                                                                                  <w:r>
                                                                                                                                                                                                                                                                                                                                                                                                                                                                                                                                                                                                                                                                                                                                                                                                                                                                                                    <w:t>‬</w:t>
                                                                                                                                                                                                                                                                                                                                                                                                                                                                                                                                                                                                                                                                                                                                                                                                                                                                                                  </w:r>
                                                                                                                                                                                                                                                                                                                                                                                                                                                                                                                                                                                                                                                                                                                                                                                                                                                                                                  <w:bdo w:val="ltr">
                                                                                                                                                                                                                                                                                                                                                                                                                                                                                                                                                                                                                                                                                                                                                                                                                                                                                                    <w:r>
                                                                                                                                                                                                                                                                                                                                                                                                                                                                                                                                                                                                                                                                                                                                                                                                                                                                                                      <w:t>Transcript,</w:t>
                                                                                                                                                                                                                                                                                                                                                                                                                                                                                                                                                                                                                                                                                                                                                                                                                                                                                                    </w:r>
                                                                                                                                                                                                                                                                                                                                                                                                                                                                                                                                                                                                                                                                                                                                                                                                                                                                                                    <w:r>
                                                                                                                                                                                                                                                                                                                                                                                                                                                                                                                                                                                                                                                                                                                                                                                                                                                                                                      <w:t>‬</w:t>
                                                                                                                                                                                                                                                                                                                                                                                                                                                                                                                                                                                                                                                                                                                                                                                                                                                                                                    </w:r>
                                                                                                                                                                                                                                                                                                                                                                                                                                                                                                                                                                                                                                                                                                                                                                                                                                                                                                    <w:bdo w:val="ltr">
                                                                                                                                                                                                                                                                                                                                                                                                                                                                                                                                                                                                                                                                                                                                                                                                                                                                                                      <w:r>
                                                                                                                                                                                                                                                                                                                                                                                                                                                                                                                                                                                                                                                                                                                                                                                                                                                                                                        <w:t>go</w:t>
                                                                                                                                                                                                                                                                                                                                                                                                                                                                                                                                                                                                                                                                                                                                                                                                                                                                                                      </w:r>
                                                                                                                                                                                                                                                                                                                                                                                                                                                                                                                                                                                                                                                                                                                                                                                                                                                                                                      <w:r>
                                                                                                                                                                                                                                                                                                                                                                                                                                                                                                                                                                                                                                                                                                                                                                                                                                                                                                        <w:t>‬</w:t>
                                                                                                                                                                                                                                                                                                                                                                                                                                                                                                                                                                                                                                                                                                                                                                                                                                                                                                      </w:r>
                                                                                                                                                                                                                                                                                                                                                                                                                                                                                                                                                                                                                                                                                                                                                                                                                                                                                                      <w:bdo w:val="ltr">
                                                                                                                                                                                                                                                                                                                                                                                                                                                                                                                                                                                                                                                                                                                                                                                                                                                                                                        <w:r>
                                                                                                                                                                                                                                                                                                                                                                                                                                                                                                                                                                                                                                                                                                                                                                                                                                                                                                          <w:t>to</w:t>
                                                                                                                                                                                                                                                                                                                                                                                                                                                                                                                                                                                                                                                                                                                                                                                                                                                                                                        </w:r>
                                                                                                                                                                                                                                                                                                                                                                                                                                                                                                                                                                                                                                                                                                                                                                                                                                                                                                        <w:r>
                                                                                                                                                                                                                                                                                                                                                                                                                                                                                                                                                                                                                                                                                                                                                                                                                                                                                                          <w:t xml:space="preserve">‬ </w:t>
                                                                                                                                                                                                                                                                                                                                                                                                                                                                                                                                                                                                                                                                                                                                                                                                                                                                                                        </w:r>
                                                                                                                                                                                                                                                                                                                                                                                                                                                                                                                                                                                                                                                                                                                                                                                                                                                                                                        <w:bdo w:val="ltr">
                                                                                                                                                                                                                                                                                                                                                                                                                                                                                                                                                                                                                                                                                                                                                                                                                                                                                                          <w:r>
                                                                                                                                                                                                                                                                                                                                                                                                                                                                                                                                                                                                                                                                                                                                                                                                                                                                                                            <w:t xml:space="preserve"> [www.irs.gov/transcript</w:t>
                                                                                                                                                                                                                                                                                                                                                                                                                                                                                                                                                                                                                                                                                                                                                                                                                                                                                                          </w:r>
                                                                                                                                                                                                                                                                                                                                                                                                                                                                                                                                                                                                                                                                                                                                                                                                                                                                                                          <w:r>
                                                                                                                                                                                                                                                                                                                                                                                                                                                                                                                                                                                                                                                                                                                                                                                                                                                                                                            <w:t xml:space="preserve">‬](http://www.irs.gov/transcript%E2%80%AC) </w:t>
                                                                                                                                                                                                                                                                                                                                                                                                                                                                                                                                                                                                                                                                                                                                                                                                                                                                                                          </w:r>
                                                                                                                                                                                                                                                                                                                                                                                                                                                                                                                                                                                                                                                                                                                                                                                                                                                                                                          <w:bdo w:val="ltr">
                                                                                                                                                                                                                                                                                                                                                                                                                                                                                                                                                                                                                                                                                                                                                                                                                                                                                                            <w:r>
                                                                                                                                                                                                                                                                                                                                                                                                                                                                                                                                                                                                                                                                                                                                                                                                                                                                                                              <w:t>o</w:t>
                                                                                                                                                                                                                                                                                                                                                                                                                                                                                                                                                                                                                                                                                                                                                                                                                                                                                                            </w:r>
                                                                                                                                                                                                                                                                                                                                                                                                                                                                                                                                                                                                                                                                                                                                                                                                                                                                                                            <w:r>
                                                                                                                                                                                                                                                                                                                                                                                                                                                                                                                                                                                                                                                                                                                                                                                                                                                                                                              <w:t>‬</w:t>
                                                                                                                                                                                                                                                                                                                                                                                                                                                                                                                                                                                                                                                                                                                                                                                                                                                                                                            </w:r>
                                                                                                                                                                                                                                                                                                                                                                                                                                                                                                                                                                                                                                                                                                                                                                                                                                                                                                            <w:bdo w:val="ltr">
                                                                                                                                                                                                                                                                                                                                                                                                                                                                                                                                                                                                                                                                                                                                                                                                                                                                                                              <w:r>
                                                                                                                                                                                                                                                                                                                                                                                                                                                                                                                                                                                                                                                                                                                                                                                                                                                                                                                <w:t>r</w:t>
                                                                                                                                                                                                                                                                                                                                                                                                                                                                                                                                                                                                                                                                                                                                                                                                                                                                                                              </w:r>
                                                                                                                                                                                                                                                                                                                                                                                                                                                                                                                                                                                                                                                                                                                                                                                                                                                                                                              <w:r>
                                                                                                                                                                                                                                                                                                                                                                                                                                                                                                                                                                                                                                                                                                                                                                                                                                                                                                                <w:t>‬</w:t>
                                                                                                                                                                                                                                                                                                                                                                                                                                                                                                                                                                                                                                                                                                                                                                                                                                                                                                              </w:r>
                                                                                                                                                                                                                                                                                                                                                                                                                                                                                                                                                                                                                                                                                                                                                                                                                                                                                                              <w:bdo w:val="ltr">
                                                                                                                                                                                                                                                                                                                                                                                                                                                                                                                                                                                                                                                                                                                                                                                                                                                                                                                <w:r>
                                                                                                                                                                                                                                                                                                                                                                                                                                                                                                                                                                                                                                                                                                                                                                                                                                                                                                                  <w:t>call</w:t>
                                                                                                                                                                                                                                                                                                                                                                                                                                                                                                                                                                                                                                                                                                                                                                                                                                                                                                                </w:r>
                                                                                                                                                                                                                                                                                                                                                                                                                                                                                                                                                                                                                                                                                                                                                                                                                                                                                                                <w:r>
                                                                                                                                                                                                                                                                                                                                                                                                                                                                                                                                                                                                                                                                                                                                                                                                                                                                                                                  <w:t>‬</w:t>
                                                                                                                                                                                                                                                                                                                                                                                                                                                                                                                                                                                                                                                                                                                                                                                                                                                                                                                </w:r>
                                                                                                                                                                                                                                                                                                                                                                                                                                                                                                                                                                                                                                                                                                                                                                                                                                                                                                                <w:bdo w:val="ltr">
                                                                                                                                                                                                                                                                                                                                                                                                                                                                                                                                                                                                                                                                                                                                                                                                                                                                                                                  <w:r>
                                                                                                                                                                                                                                                                                                                                                                                                                                                                                                                                                                                                                                                                                                                                                                                                                                                                                                                    <w:t>800-908-9946.</w:t>
                                                                                                                                                                                                                                                                                                                                                                                                                                                                                                                                                                                                                                                                                                                                                                                                                                                                                                                  </w:r>
                                                                                                                                                                                                                                                                                                                                                                                                                                                                                                                                                                                                                                                                                                                                                                                                                                                                                                                  <w:r>
                                                                                                                                                                                                                                                                                                                                                                                                                                                                                                                                                                                                                                                                                                                                                                                                                                                                                                                    <w:t>‬</w:t>
                                                                                                                                                                                                                                                                                                                                                                                                                                                                                                                                                                                                                                                                                                                                                                                                                                                                                                                  </w:r>
                                                                                                                                                                                                                                                                                                                                                                                                                                                                                                                                                                                                                                                                                                                                                                                                                                                                                                                  <w:bdo w:val="ltr">
                                                                                                                                                                                                                                                                                                                                                                                                                                                                                                                                                                                                                                                                                                                                                                                                                                                                                                                    <w:r>
                                                                                                                                                                                                                                                                                                                                                                                                                                                                                                                                                                                                                                                                                                                                                                                                                                                                                                                      <w:t>Turn</w:t>
                                                                                                                                                                                                                                                                                                                                                                                                                                                                                                                                                                                                                                                                                                                                                                                                                                                                                                                    </w:r>
                                                                                                                                                                                                                                                                                                                                                                                                                                                                                                                                                                                                                                                                                                                                                                                                                                                                                                                    <w:r>
                                                                                                                                                                                                                                                                                                                                                                                                                                                                                                                                                                                                                                                                                                                                                                                                                                                                                                                      <w:t>‬</w:t>
                                                                                                                                                                                                                                                                                                                                                                                                                                                                                                                                                                                                                                                                                                                                                                                                                                                                                                                    </w:r>
                                                                                                                                                                                                                                                                                                                                                                                                                                                                                                                                                                                                                                                                                                                                                                                                                                                                                                                    <w:bdo w:val="ltr">
                                                                                                                                                                                                                                                                                                                                                                                                                                                                                                                                                                                                                                                                                                                                                                                                                                                                                                                      <w:r>
                                                                                                                                                                                                                                                                                                                                                                                                                                                                                                                                                                                                                                                                                                                                                                                                                                                                                                                        <w:t>to</w:t>
                                                                                                                                                                                                                                                                                                                                                                                                                                                                                                                                                                                                                                                                                                                                                                                                                                                                                                                      </w:r>
                                                                                                                                                                                                                                                                                                                                                                                                                                                                                                                                                                                                                                                                                                                                                                                                                                                                                                                      <w:r>
                                                                                                                                                                                                                                                                                                                                                                                                                                                                                                                                                                                                                                                                                                                                                                                                                                                                                                                        <w:t xml:space="preserve">‬ </w:t>
                                                                                                                                                                                                                                                                                                                                                                                                                                                                                                                                                                                                                                                                                                                                                                                                                                                                                                                      </w:r>
                                                                                                                                                                                                                                                                                                                                                                                                                                                                                                                                                                                                                                                                                                                                                                                                                                                                                                                      <w:bdo w:val="ltr">
                                                                                                                                                                                                                                                                                                                                                                                                                                                                                                                                                                                                                                                                                                                                                                                                                                                                                                                        <w:r>
                                                                                                                                                                                                                                                                                                                                                                                                                                                                                                                                                                                                                                                                                                                                                                                                                                                                                                                          <w:t>page 3 for more options.)</w:t>
                                                                                                                                                                                                                                                                                                                                                                                                                                                                                                                                                                                                                                                                                                                                                                                                                                                                                                                        </w:r>
                                                                                                                                                                                                                                                                                                                                                                                                                                                                                                                                                                                                                                                                                                                                                                                                                                                                                                                        <w:r>
                                                                                                                                                                                                                                                                                                                                                                                                                                                                                                                                                                                                                                                                                                                                                                                                                                                                                                                          <w:t>‬\n\n</w:t>
                                                                                                                                                                                                                                                                                                                                                                                                                                                                                                                                                                                                                                                                                                                                                                                                                                                                                                                        </w:r>
                                                                                                                                                                                                                                                                                                                                                                                                                                                                                                                                                                                                                                                                                                                                                                                                                                                                                                                        <w:bdo w:val="ltr">
                                                                                                                                                                                                                                                                                                                                                                                                                                                                                                                                                                                                                                                                                                                                                                                                                                                                                                                          <w:r>
                                                                                                                                                                                                                                                                                                                                                                                                                                                                                                                                                                                                                                                                                                                                                                                                                                                                                                                            <w:t>STUDENT</w:t>
                                                                                                                                                                                                                                                                                                                                                                                                                                                                                                                                                                                                                                                                                                                                                                                                                                                                                                                          </w:r>
                                                                                                                                                                                                                                                                                                                                                                                                                                                                                                                                                                                                                                                                                                                                                                                                                                                                                                                          <w:r>
                                                                                                                                                                                                                                                                                                                                                                                                                                                                                                                                                                                                                                                                                                                                                                                                                                                                                                                            <w:t>‬</w:t>
                                                                                                                                                                                                                                                                                                                                                                                                                                                                                                                                                                                                                                                                                                                                                                                                                                                                                                                          </w:r>
                                                                                                                                                                                                                                                                                                                                                                                                                                                                                                                                                                                                                                                                                                                                                                                                                                                                                                                          <w:bdo w:val="ltr">
                                                                                                                                                                                                                                                                                                                                                                                                                                                                                                                                                                                                                                                                                                                                                                                                                                                                                                                            <w:r>
                                                                                                                                                                                                                                                                                                                                                                                                                                                                                                                                                                                                                                                                                                                                                                                                                                                                                                                              <w:t>NON-TAX</w:t>
                                                                                                                                                                                                                                                                                                                                                                                                                                                                                                                                                                                                                                                                                                                                                                                                                                                                                                                            </w:r>
                                                                                                                                                                                                                                                                                                                                                                                                                                                                                                                                                                                                                                                                                                                                                                                                                                                                                                                            <w:r>
                                                                                                                                                                                                                                                                                                                                                                                                                                                                                                                                                                                                                                                                                                                                                                                                                                                                                                                              <w:t>‬</w:t>
                                                                                                                                                                                                                                                                                                                                                                                                                                                                                                                                                                                                                                                                                                                                                                                                                                                                                                                            </w:r>
                                                                                                                                                                                                                                                                                                                                                                                                                                                                                                                                                                                                                                                                                                                                                                                                                                                                                                                            <w:bdo w:val="ltr">
                                                                                                                                                                                                                                                                                                                                                                                                                                                                                                                                                                                                                                                                                                                                                                                                                                                                                                                              <w:r>
                                                                                                                                                                                                                                                                                                                                                                                                                                                                                                                                                                                                                                                                                                                                                                                                                                                                                                                                <w:t>FILERS</w:t>
                                                                                                                                                                                                                                                                                                                                                                                                                                                                                                                                                                                                                                                                                                                                                                                                                                                                                                                              </w:r>
                                                                                                                                                                                                                                                                                                                                                                                                                                                                                                                                                                                                                                                                                                                                                                                                                                                                                                                              <w:r>
                                                                                                                                                                                                                                                                                                                                                                                                                                                                                                                                                                                                                                                                                                                                                                                                                                                                                                                                <w:t xml:space="preserve">‬ </w:t>
                                                                                                                                                                                                                                                                                                                                                                                                                                                                                                                                                                                                                                                                                                                                                                                                                                                                                                                              </w:r>
                                                                                                                                                                                                                                                                                                                                                                                                                                                                                                                                                                                                                                                                                                                                                                                                                                                                                                                              <w:bdo w:val="ltr">
                                                                                                                                                                                                                                                                                                                                                                                                                                                                                                                                                                                                                                                                                                                                                                                                                                                                                                                                <w:r>
                                                                                                                                                                                                                                                                                                                                                                                                                                                                                                                                                                                                                                                                                                                                                                                                                                                                                                                                  <w:t>—</w:t>
                                                                                                                                                                                                                                                                                                                                                                                                                                                                                                                                                                                                                                                                                                                                                                                                                                                                                                                                </w:r>
                                                                                                                                                                                                                                                                                                                                                                                                                                                                                                                                                                                                                                                                                                                                                                                                                                                                                                                                <w:r>
                                                                                                                                                                                                                                                                                                                                                                                                                                                                                                                                                                                                                                                                                                                                                                                                                                                                                                                                  <w:t xml:space="preserve">‬ </w:t>
                                                                                                                                                                                                                                                                                                                                                                                                                                                                                                                                                                                                                                                                                                                                                                                                                                                                                                                                </w:r>
                                                                                                                                                                                                                                                                                                                                                                                                                                                                                                                                                                                                                                                                                                                                                                                                                                                                                                                                <w:bdo w:val="ltr">
                                                                                                                                                                                                                                                                                                                                                                                                                                                                                                                                                                                                                                                                                                                                                                                                                                                                                                                                  <w:r>
                                                                                                                                                                                                                                                                                                                                                                                                                                                                                                                                                                                                                                                                                                                                                                                                                                                                                                                                    <w:t>The</w:t>
                                                                                                                                                                                                                                                                                                                                                                                                                                                                                                                                                                                                                                                                                                                                                                                                                                                                                                                                  </w:r>
                                                                                                                                                                                                                                                                                                                                                                                                                                                                                                                                                                                                                                                                                                                                                                                                                                                                                                                                  <w:r>
                                                                                                                                                                                                                                                                                                                                                                                                                                                                                                                                                                                                                                                                                                                                                                                                                                                                                                                                    <w:t>‬</w:t>
                                                                                                                                                                                                                                                                                                                                                                                                                                                                                                                                                                                                                                                                                                                                                                                                                                                                                                                                  </w:r>
                                                                                                                                                                                                                                                                                                                                                                                                                                                                                                                                                                                                                                                                                                                                                                                                                                                                                                                                  <w:bdo w:val="ltr">
                                                                                                                                                                                                                                                                                                                                                                                                                                                                                                                                                                                                                                                                                                                                                                                                                                                                                                                                    <w:r>
                                                                                                                                                                                                                                                                                                                                                                                                                                                                                                                                                                                                                                                                                                                                                                                                                                                                                                                                      <w:t>instructions</w:t>
                                                                                                                                                                                                                                                                                                                                                                                                                                                                                                                                                                                                                                                                                                                                                                                                                                                                                                                                    </w:r>
                                                                                                                                                                                                                                                                                                                                                                                                                                                                                                                                                                                                                                                                                                                                                                                                                                                                                                                                    <w:r>
                                                                                                                                                                                                                                                                                                                                                                                                                                                                                                                                                                                                                                                                                                                                                                                                                                                                                                                                      <w:t>‬</w:t>
                                                                                                                                                                                                                                                                                                                                                                                                                                                                                                                                                                                                                                                                                                                                                                                                                                                                                                                                    </w:r>
                                                                                                                                                                                                                                                                                                                                                                                                                                                                                                                                                                                                                                                                                                                                                                                                                                                                                                                                    <w:bdo w:val="ltr">
                                                                                                                                                                                                                                                                                                                                                                                                                                                                                                                                                                                                                                                                                                                                                                                                                                                                                                                                      <w:r>
                                                                                                                                                                                                                                                                                                                                                                                                                                                                                                                                                                                                                                                                                                                                                                                                                                                                                                                                        <w:t>and</w:t>
                                                                                                                                                                                                                                                                                                                                                                                                                                                                                                                                                                                                                                                                                                                                                                                                                                                                                                                                      </w:r>
                                                                                                                                                                                                                                                                                                                                                                                                                                                                                                                                                                                                                                                                                                                                                                                                                                                                                                                                      <w:r>
                                                                                                                                                                                                                                                                                                                                                                                                                                                                                                                                                                                                                                                                                                                                                                                                                                                                                                                                        <w:t>‬</w:t>
                                                                                                                                                                                                                                                                                                                                                                                                                                                                                                                                                                                                                                                                                                                                                                                                                                                                                                                                      </w:r>
                                                                                                                                                                                                                                                                                                                                                                                                                                                                                                                                                                                                                                                                                                                                                                                                                                                                                                                                      <w:bdo w:val="ltr">
                                                                                                                                                                                                                                                                                                                                                                                                                                                                                                                                                                                                                                                                                                                                                                                                                                                                                                                                        <w:r>
                                                                                                                                                                                                                                                                                                                                                                                                                                                                                                                                                                                                                                                                                                                                                                                                                                                                                                                                          <w:t>certifications</w:t>
                                                                                                                                                                                                                                                                                                                                                                                                                                                                                                                                                                                                                                                                                                                                                                                                                                                                                                                                        </w:r>
                                                                                                                                                                                                                                                                                                                                                                                                                                                                                                                                                                                                                                                                                                                                                                                                                                                                                                                                        <w:r>
                                                                                                                                                                                                                                                                                                                                                                                                                                                                                                                                                                                                                                                                                                                                                                                                                                                                                                                                          <w:t>‬</w:t>
                                                                                                                                                                                                                                                                                                                                                                                                                                                                                                                                                                                                                                                                                                                                                                                                                                                                                                                                        </w:r>
                                                                                                                                                                                                                                                                                                                                                                                                                                                                                                                                                                                                                                                                                                                                                                                                                                                                                                                                        <w:bdo w:val="ltr">
                                                                                                                                                                                                                                                                                                                                                                                                                                                                                                                                                                                                                                                                                                                                                                                                                                                                                                                                          <w:r>
                                                                                                                                                                                                                                                                                                                                                                                                                                                                                                                                                                                                                                                                                                                                                                                                                                                                                                                                            <w:t>below</w:t>
                                                                                                                                                                                                                                                                                                                                                                                                                                                                                                                                                                                                                                                                                                                                                                                                                                                                                                                                          </w:r>
                                                                                                                                                                                                                                                                                                                                                                                                                                                                                                                                                                                                                                                                                                                                                                                                                                                                                                                                          <w:r>
                                                                                                                                                                                                                                                                                                                                                                                                                                                                                                                                                                                                                                                                                                                                                                                                                                                                                                                                            <w:t>‬</w:t>
                                                                                                                                                                                                                                                                                                                                                                                                                                                                                                                                                                                                                                                                                                                                                                                                                                                                                                                                          </w:r>
                                                                                                                                                                                                                                                                                                                                                                                                                                                                                                                                                                                                                                                                                                                                                                                                                                                                                                                                          <w:bdo w:val="ltr">
                                                                                                                                                                                                                                                                                                                                                                                                                                                                                                                                                                                                                                                                                                                                                                                                                                                                                                                                            <w:r>
                                                                                                                                                                                                                                                                                                                                                                                                                                                                                                                                                                                                                                                                                                                                                                                                                                                                                                                                              <w:t>apply</w:t>
                                                                                                                                                                                                                                                                                                                                                                                                                                                                                                                                                                                                                                                                                                                                                                                                                                                                                                                                            </w:r>
                                                                                                                                                                                                                                                                                                                                                                                                                                                                                                                                                                                                                                                                                                                                                                                                                                                                                                                                            <w:r>
                                                                                                                                                                                                                                                                                                                                                                                                                                                                                                                                                                                                                                                                                                                                                                                                                                                                                                                                              <w:t>‬</w:t>
                                                                                                                                                                                                                                                                                                                                                                                                                                                                                                                                                                                                                                                                                                                                                                                                                                                                                                                                            </w:r>
                                                                                                                                                                                                                                                                                                                                                                                                                                                                                                                                                                                                                                                                                                                                                                                                                                                                                                                                            <w:bdo w:val="ltr">
                                                                                                                                                                                                                                                                                                                                                                                                                                                                                                                                                                                                                                                                                                                                                                                                                                                                                                                                              <w:r>
                                                                                                                                                                                                                                                                                                                                                                                                                                                                                                                                                                                                                                                                                                                                                                                                                                                                                                                                                <w:t>to</w:t>
                                                                                                                                                                                                                                                                                                                                                                                                                                                                                                                                                                                                                                                                                                                                                                                                                                                                                                                                              </w:r>
                                                                                                                                                                                                                                                                                                                                                                                                                                                                                                                                                                                                                                                                                                                                                                                                                                                                                                                                              <w:r>
                                                                                                                                                                                                                                                                                                                                                                                                                                                                                                                                                                                                                                                                                                                                                                                                                                                                                                                                                <w:t>‬</w:t>
                                                                                                                                                                                                                                                                                                                                                                                                                                                                                                                                                                                                                                                                                                                                                                                                                                                                                                                                              </w:r>
                                                                                                                                                                                                                                                                                                                                                                                                                                                                                                                                                                                                                                                                                                                                                                                                                                                                                                                                              <w:bdo w:val="ltr">
                                                                                                                                                                                                                                                                                                                                                                                                                                                                                                                                                                                                                                                                                                                                                                                                                                                                                                                                                <w:r>
                                                                                                                                                                                                                                                                                                                                                                                                                                                                                                                                                                                                                                                                                                                                                                                                                                                                                                                                                  <w:t>the</w:t>
                                                                                                                                                                                                                                                                                                                                                                                                                                                                                                                                                                                                                                                                                                                                                                                                                                                                                                                                                </w:r>
                                                                                                                                                                                                                                                                                                                                                                                                                                                                                                                                                                                                                                                                                                                                                                                                                                                                                                                                                <w:r>
                                                                                                                                                                                                                                                                                                                                                                                                                                                                                                                                                                                                                                                                                                                                                                                                                                                                                                                                                  <w:t>‬</w:t>
                                                                                                                                                                                                                                                                                                                                                                                                                                                                                                                                                                                                                                                                                                                                                                                                                                                                                                                                                </w:r>
                                                                                                                                                                                                                                                                                                                                                                                                                                                                                                                                                                                                                                                                                                                                                                                                                                                                                                                                                <w:bdo w:val="ltr">
                                                                                                                                                                                                                                                                                                                                                                                                                                                                                                                                                                                                                                                                                                                                                                                                                                                                                                                                                  <w:r>
                                                                                                                                                                                                                                                                                                                                                                                                                                                                                                                                                                                                                                                                                                                                                                                                                                                                                                                                                    <w:t>student</w:t>
                                                                                                                                                                                                                                                                                                                                                                                                                                                                                                                                                                                                                                                                                                                                                                                                                                                                                                                                                  </w:r>
                                                                                                                                                                                                                                                                                                                                                                                                                                                                                                                                                                                                                                                                                                                                                                                                                                                                                                                                                  <w:r>
                                                                                                                                                                                                                                                                                                                                                                                                                                                                                                                                                                                                                                                                                                                                                                                                                                                                                                                                                    <w:t>‬</w:t>
                                                                                                                                                                                                                                                                                                                                                                                                                                                                                                                                                                                                                                                                                                                                                                                                                                                                                                                                                  </w:r>
                                                                                                                                                                                                                                                                                                                                                                                                                                                                                                                                                                                                                                                                                                                                                                                                                                                                                                                                                  <w:bdo w:val="ltr">
                                                                                                                                                                                                                                                                                                                                                                                                                                                                                                                                                                                                                                                                                                                                                                                                                                                                                                                                                    <w:r>
                                                                                                                                                                                                                                                                                                                                                                                                                                                                                                                                                                                                                                                                                                                                                                                                                                                                                                                                                      <w:t>and</w:t>
                                                                                                                                                                                                                                                                                                                                                                                                                                                                                                                                                                                                                                                                                                                                                                                                                                                                                                                                                    </w:r>
                                                                                                                                                                                                                                                                                                                                                                                                                                                                                                                                                                                                                                                                                                                                                                                                                                                                                                                                                    <w:r>
                                                                                                                                                                                                                                                                                                                                                                                                                                                                                                                                                                                                                                                                                                                                                                                                                                                                                                                                                      <w:t>‬</w:t>
                                                                                                                                                                                                                                                                                                                                                                                                                                                                                                                                                                                                                                                                                                                                                                                                                                                                                                                                                    </w:r>
                                                                                                                                                                                                                                                                                                                                                                                                                                                                                                                                                                                                                                                                                                                                                                                                                                                                                                                                                    <w:bdo w:val="ltr">
                                                                                                                                                                                                                                                                                                                                                                                                                                                                                                                                                                                                                                                                                                                                                                                                                                                                                                                                                      <w:r>
                                                                                                                                                                                                                                                                                                                                                                                                                                                                                                                                                                                                                                                                                                                                                                                                                                                                                                                                                        <w:t>spouse</w:t>
                                                                                                                                                                                                                                                                                                                                                                                                                                                                                                                                                                                                                                                                                                                                                                                                                                                                                                                                                      </w:r>
                                                                                                                                                                                                                                                                                                                                                                                                                                                                                                                                                                                                                                                                                                                                                                                                                                                                                                                                                      <w:r>
                                                                                                                                                                                                                                                                                                                                                                                                                                                                                                                                                                                                                                                                                                                                                                                                                                                                                                                                                        <w:t>‬</w:t>
                                                                                                                                                                                                                                                                                                                                                                                                                                                                                                                                                                                                                                                                                                                                                                                                                                                                                                                                                      </w:r>
                                                                                                                                                                                                                                                                                                                                                                                                                                                                                                                                                                                                                                                                                                                                                                                                                                                                                                                                                      <w:bdo w:val="ltr">
                                                                                                                                                                                                                                                                                                                                                                                                                                                                                                                                                                                                                                                                                                                                                                                                                                                                                                                                                        <w:r>
                                                                                                                                                                                                                                                                                                                                                                                                                                                                                                                                                                                                                                                                                                                                                                                                                                                                                                                                                          <w:t>(if</w:t>
                                                                                                                                                                                                                                                                                                                                                                                                                                                                                                                                                                                                                                                                                                                                                                                                                                                                                                                                                        </w:r>
                                                                                                                                                                                                                                                                                                                                                                                                                                                                                                                                                                                                                                                                                                                                                                                                                                                                                                                                                        <w:r>
                                                                                                                                                                                                                                                                                                                                                                                                                                                                                                                                                                                                                                                                                                                                                                                                                                                                                                                                                          <w:t>‬</w:t>
                                                                                                                                                                                                                                                                                                                                                                                                                                                                                                                                                                                                                                                                                                                                                                                                                                                                                                                                                        </w:r>
                                                                                                                                                                                                                                                                                                                                                                                                                                                                                                                                                                                                                                                                                                                                                                                                                                                                                                                                                        <w:bdo w:val="ltr">
                                                                                                                                                                                                                                                                                                                                                                                                                                                                                                                                                                                                                                                                                                                                                                                                                                                                                                                                                          <w:r>
                                                                                                                                                                                                                                                                                                                                                                                                                                                                                                                                                                                                                                                                                                                                                                                                                                                                                                                                                            <w:t>the</w:t>
                                                                                                                                                                                                                                                                                                                                                                                                                                                                                                                                                                                                                                                                                                                                                                                                                                                                                                                                                          </w:r>
                                                                                                                                                                                                                                                                                                                                                                                                                                                                                                                                                                                                                                                                                                                                                                                                                                                                                                                                                          <w:r>
                                                                                                                                                                                                                                                                                                                                                                                                                                                                                                                                                                                                                                                                                                                                                                                                                                                                                                                                                            <w:t>‬</w:t>
                                                                                                                                                                                                                                                                                                                                                                                                                                                                                                                                                                                                                                                                                                                                                                                                                                                                                                                                                          </w:r>
                                                                                                                                                                                                                                                                                                                                                                                                                                                                                                                                                                                                                                                                                                                                                                                                                                                                                                                                                          <w:bdo w:val="ltr">
                                                                                                                                                                                                                                                                                                                                                                                                                                                                                                                                                                                                                                                                                                                                                                                                                                                                                                                                                            <w:r>
                                                                                                                                                                                                                                                                                                                                                                                                                                                                                                                                                                                                                                                                                                                                                                                                                                                                                                                                                              <w:t>student</w:t>
                                                                                                                                                                                                                                                                                                                                                                                                                                                                                                                                                                                                                                                                                                                                                                                                                                                                                                                                                            </w:r>
                                                                                                                                                                                                                                                                                                                                                                                                                                                                                                                                                                                                                                                                                                                                                                                                                                                                                                                                                            <w:r>
                                                                                                                                                                                                                                                                                                                                                                                                                                                                                                                                                                                                                                                                                                                                                                                                                                                                                                                                                              <w:t>‬</w:t>
                                                                                                                                                                                                                                                                                                                                                                                                                                                                                                                                                                                                                                                                                                                                                                                                                                                                                                                                                            </w:r>
                                                                                                                                                                                                                                                                                                                                                                                                                                                                                                                                                                                                                                                                                                                                                                                                                                                                                                                                                            <w:bdo w:val="ltr">
                                                                                                                                                                                                                                                                                                                                                                                                                                                                                                                                                                                                                                                                                                                                                                                                                                                                                                                                                              <w:r>
                                                                                                                                                                                                                                                                                                                                                                                                                                                                                                                                                                                                                                                                                                                                                                                                                                                                                                                                                                <w:t>is</w:t>
                                                                                                                                                                                                                                                                                                                                                                                                                                                                                                                                                                                                                                                                                                                                                                                                                                                                                                                                                              </w:r>
                                                                                                                                                                                                                                                                                                                                                                                                                                                                                                                                                                                                                                                                                                                                                                                                                                                                                                                                                              <w:r>
                                                                                                                                                                                                                                                                                                                                                                                                                                                                                                                                                                                                                                                                                                                                                                                                                                                                                                                                                                <w:t>‬</w:t>
                                                                                                                                                                                                                                                                                                                                                                                                                                                                                                                                                                                                                                                                                                                                                                                                                                                                                                                                                              </w:r>
                                                                                                                                                                                                                                                                                                                                                                                                                                                                                                                                                                                                                                                                                                                                                                                                                                                                                                                                                              <w:bdo w:val="ltr">
                                                                                                                                                                                                                                                                                                                                                                                                                                                                                                                                                                                                                                                                                                                                                                                                                                                                                                                                                                <w:r>
                                                                                                                                                                                                                                                                                                                                                                                                                                                                                                                                                                                                                                                                                                                                                                                                                                                                                                                                                                  <w:t>married).</w:t>
                                                                                                                                                                                                                                                                                                                                                                                                                                                                                                                                                                                                                                                                                                                                                                                                                                                                                                                                                                </w:r>
                                                                                                                                                                                                                                                                                                                                                                                                                                                                                                                                                                                                                                                                                                                                                                                                                                                                                                                                                                <w:r>
                                                                                                                                                                                                                                                                                                                                                                                                                                                                                                                                                                                                                                                                                                                                                                                                                                                                                                                                                                  <w:t xml:space="preserve">‬ </w:t>
                                                                                                                                                                                                                                                                                                                                                                                                                                                                                                                                                                                                                                                                                                                                                                                                                                                                                                                                                                </w:r>
                                                                                                                                                                                                                                                                                                                                                                                                                                                                                                                                                                                                                                                                                                                                                                                                                                                                                                                                                                <w:bdo w:val="ltr">
                                                                                                                                                                                                                                                                                                                                                                                                                                                                                                                                                                                                                                                                                                                                                                                                                                                                                                                                                                  <w:r>
                                                                                                                                                                                                                                                                                                                                                                                                                                                                                                                                                                                                                                                                                                                                                                                                                                                                                                                                                                    <w:t>Complete this section if the student and spouse will not file and are not required to file a 2023 income tax return with the IRS.</w:t>
                                                                                                                                                                                                                                                                                                                                                                                                                                                                                                                                                                                                                                                                                                                                                                                                                                                                                                                                                                  </w:r>
                                                                                                                                                                                                                                                                                                                                                                                                                                                                                                                                                                                                                                                                                                                                                                                                                                                                                                                                                                  <w:r>
                                                                                                                                                                                                                                                                                                                                                                                                                                                                                                                                                                                                                                                                                                                                                                                                                                                                                                                                                                    <w:t>‬\n\n</w:t>
                                                                                                                                                                                                                                                                                                                                                                                                                                                                                                                                                                                                                                                                                                                                                                                                                                                                                                                                                                  </w:r>
                                                                                                                                                                                                                                                                                                                                                                                                                                                                                                                                                                                                                                                                                                                                                                                                                                                                                                                                                                  <w:bdo w:val="ltr">
                                                                                                                                                                                                                                                                                                                                                                                                                                                                                                                                                                                                                                                                                                                                                                                                                                                                                                                                                                    <w:r>
                                                                                                                                                                                                                                                                                                                                                                                                                                                                                                                                                                                                                                                                                                                                                                                                                                                                                                                                                                      <w:t>By</w:t>
                                                                                                                                                                                                                                                                                                                                                                                                                                                                                                                                                                                                                                                                                                                                                                                                                                                                                                                                                                    </w:r>
                                                                                                                                                                                                                                                                                                                                                                                                                                                                                                                                                                                                                                                                                                                                                                                                                                                                                                                                                                    <w:r>
                                                                                                                                                                                                                                                                                                                                                                                                                                                                                                                                                                                                                                                                                                                                                                                                                                                                                                                                                                      <w:t>‬</w:t>
                                                                                                                                                                                                                                                                                                                                                                                                                                                                                                                                                                                                                                                                                                                                                                                                                                                                                                                                                                    </w:r>
                                                                                                                                                                                                                                                                                                                                                                                                                                                                                                                                                                                                                                                                                                                                                                                                                                                                                                                                                                    <w:bdo w:val="ltr">
                                                                                                                                                                                                                                                                                                                                                                                                                                                                                                                                                                                                                                                                                                                                                                                                                                                                                                                                                                      <w:r>
                                                                                                                                                                                                                                                                                                                                                                                                                                                                                                                                                                                                                                                                                                                                                                                                                                                                                                                                                                        <w:t>completing</w:t>
                                                                                                                                                                                                                                                                                                                                                                                                                                                                                                                                                                                                                                                                                                                                                                                                                                                                                                                                                                      </w:r>
                                                                                                                                                                                                                                                                                                                                                                                                                                                                                                                                                                                                                                                                                                                                                                                                                                                                                                                                                                      <w:r>
                                                                                                                                                                                                                                                                                                                                                                                                                                                                                                                                                                                                                                                                                                                                                                                                                                                                                                                                                                        <w:t>‬</w:t>
                                                                                                                                                                                                                                                                                                                                                                                                                                                                                                                                                                                                                                                                                                                                                                                                                                                                                                                                                                      </w:r>
                                                                                                                                                                                                                                                                                                                                                                                                                                                                                                                                                                                                                                                                                                                                                                                                                                                                                                                                                                      <w:bdo w:val="ltr">
                                                                                                                                                                                                                                                                                                                                                                                                                                                                                                                                                                                                                                                                                                                                                                                                                                                                                                                                                                        <w:r>
                                                                                                                                                                                                                                                                                                                                                                                                                                                                                                                                                                                                                                                                                                                                                                                                                                                                                                                                                                          <w:t>this</w:t>
                                                                                                                                                                                                                                                                                                                                                                                                                                                                                                                                                                                                                                                                                                                                                                                                                                                                                                                                                                        </w:r>
                                                                                                                                                                                                                                                                                                                                                                                                                                                                                                                                                                                                                                                                                                                                                                                                                                                                                                                                                                        <w:r>
                                                                                                                                                                                                                                                                                                                                                                                                                                                                                                                                                                                                                                                                                                                                                                                                                                                                                                                                                                          <w:t>‬</w:t>
                                                                                                                                                                                                                                                                                                                                                                                                                                                                                                                                                                                                                                                                                                                                                                                                                                                                                                                                                                        </w:r>
                                                                                                                                                                                                                                                                                                                                                                                                                                                                                                                                                                                                                                                                                                                                                                                                                                                                                                                                                                        <w:bdo w:val="ltr">
                                                                                                                                                                                                                                                                                                                                                                                                                                                                                                                                                                                                                                                                                                                                                                                                                                                                                                                                                                          <w:r>
                                                                                                                                                                                                                                                                                                                                                                                                                                                                                                                                                                                                                                                                                                                                                                                                                                                                                                                                                                            <w:t>document,</w:t>
                                                                                                                                                                                                                                                                                                                                                                                                                                                                                                                                                                                                                                                                                                                                                                                                                                                                                                                                                                          </w:r>
                                                                                                                                                                                                                                                                                                                                                                                                                                                                                                                                                                                                                                                                                                                                                                                                                                                                                                                                                                          <w:r>
                                                                                                                                                                                                                                                                                                                                                                                                                                                                                                                                                                                                                                                                                                                                                                                                                                                                                                                                                                            <w:t>‬</w:t>
                                                                                                                                                                                                                                                                                                                                                                                                                                                                                                                                                                                                                                                                                                                                                                                                                                                                                                                                                                          </w:r>
                                                                                                                                                                                                                                                                                                                                                                                                                                                                                                                                                                                                                                                                                                                                                                                                                                                                                                                                                                          <w:bdo w:val="ltr">
                                                                                                                                                                                                                                                                                                                                                                                                                                                                                                                                                                                                                                                                                                                                                                                                                                                                                                                                                                            <w:r>
                                                                                                                                                                                                                                                                                                                                                                                                                                                                                                                                                                                                                                                                                                                                                                                                                                                                                                                                                                              <w:t>I</w:t>
                                                                                                                                                                                                                                                                                                                                                                                                                                                                                                                                                                                                                                                                                                                                                                                                                                                                                                                                                                            </w:r>
                                                                                                                                                                                                                                                                                                                                                                                                                                                                                                                                                                                                                                                                                                                                                                                                                                                                                                                                                                            <w:r>
                                                                                                                                                                                                                                                                                                                                                                                                                                                                                                                                                                                                                                                                                                                                                                                                                                                                                                                                                                              <w:t>‬</w:t>
                                                                                                                                                                                                                                                                                                                                                                                                                                                                                                                                                                                                                                                                                                                                                                                                                                                                                                                                                                            </w:r>
                                                                                                                                                                                                                                                                                                                                                                                                                                                                                                                                                                                                                                                                                                                                                                                                                                                                                                                                                                            <w:bdo w:val="ltr">
                                                                                                                                                                                                                                                                                                                                                                                                                                                                                                                                                                                                                                                                                                                                                                                                                                                                                                                                                                              <w:r>
                                                                                                                                                                                                                                                                                                                                                                                                                                                                                                                                                                                                                                                                                                                                                                                                                                                                                                                                                                                <w:t>certify</w:t>
                                                                                                                                                                                                                                                                                                                                                                                                                                                                                                                                                                                                                                                                                                                                                                                                                                                                                                                                                                              </w:r>
                                                                                                                                                                                                                                                                                                                                                                                                                                                                                                                                                                                                                                                                                                                                                                                                                                                                                                                                                                              <w:r>
                                                                                                                                                                                                                                                                                                                                                                                                                                                                                                                                                                                                                                                                                                                                                                                                                                                                                                                                                                                <w:t>‬</w:t>
                                                                                                                                                                                                                                                                                                                                                                                                                                                                                                                                                                                                                                                                                                                                                                                                                                                                                                                                                                              </w:r>
                                                                                                                                                                                                                                                                                                                                                                                                                                                                                                                                                                                                                                                                                                                                                                                                                                                                                                                                                                              <w:bdo w:val="ltr">
                                                                                                                                                                                                                                                                                                                                                                                                                                                                                                                                                                                                                                                                                                                                                                                                                                                                                                                                                                                <w:r>
                                                                                                                                                                                                                                                                                                                                                                                                                                                                                                                                                                                                                                                                                                                                                                                                                                                                                                                                                                                  <w:t>that</w:t>
                                                                                                                                                                                                                                                                                                                                                                                                                                                                                                                                                                                                                                                                                                                                                                                                                                                                                                                                                                                </w:r>
                                                                                                                                                                                                                                                                                                                                                                                                                                                                                                                                                                                                                                                                                                                                                                                                                                                                                                                                                                                <w:r>
                                                                                                                                                                                                                                                                                                                                                                                                                                                                                                                                                                                                                                                                                                                                                                                                                                                                                                                                                                                  <w:t>‬</w:t>
                                                                                                                                                                                                                                                                                                                                                                                                                                                                                                                                                                                                                                                                                                                                                                                                                                                                                                                                                                                </w:r>
                                                                                                                                                                                                                                                                                                                                                                                                                                                                                                                                                                                                                                                                                                                                                                                                                                                                                                                                                                                <w:bdo w:val="ltr">
                                                                                                                                                                                                                                                                                                                                                                                                                                                                                                                                                                                                                                                                                                                                                                                                                                                                                                                                                                                  <w:r>
                                                                                                                                                                                                                                                                                                                                                                                                                                                                                                                                                                                                                                                                                                                                                                                                                                                                                                                                                                                    <w:t>I</w:t>
                                                                                                                                                                                                                                                                                                                                                                                                                                                                                                                                                                                                                                                                                                                                                                                                                                                                                                                                                                                  </w:r>
                                                                                                                                                                                                                                                                                                                                                                                                                                                                                                                                                                                                                                                                                                                                                                                                                                                                                                                                                                                  <w:r>
                                                                                                                                                                                                                                                                                                                                                                                                                                                                                                                                                                                                                                                                                                                                                                                                                                                                                                                                                                                    <w:t>‬</w:t>
                                                                                                                                                                                                                                                                                                                                                                                                                                                                                                                                                                                                                                                                                                                                                                                                                                                                                                                                                                                  </w:r>
                                                                                                                                                                                                                                                                                                                                                                                                                                                                                                                                                                                                                                                                                                                                                                                                                                                                                                                                                                                  <w:bdo w:val="ltr">
                                                                                                                                                                                                                                                                                                                                                                                                                                                                                                                                                                                                                                                                                                                                                                                                                                                                                                                                                                                    <w:r>
                                                                                                                                                                                                                                                                                                                                                                                                                                                                                                                                                                                                                                                                                                                                                                                                                                                                                                                                                                                      <w:t>have</w:t>
                                                                                                                                                                                                                                                                                                                                                                                                                                                                                                                                                                                                                                                                                                                                                                                                                                                                                                                                                                                    </w:r>
                                                                                                                                                                                                                                                                                                                                                                                                                                                                                                                                                                                                                                                                                                                                                                                                                                                                                                                                                                                    <w:r>
                                                                                                                                                                                                                                                                                                                                                                                                                                                                                                                                                                                                                                                                                                                                                                                                                                                                                                                                                                                      <w:t>‬</w:t>
                                                                                                                                                                                                                                                                                                                                                                                                                                                                                                                                                                                                                                                                                                                                                                                                                                                                                                                                                                                    </w:r>
                                                                                                                                                                                                                                                                                                                                                                                                                                                                                                                                                                                                                                                                                                                                                                                                                                                                                                                                                                                    <w:bdo w:val="ltr">
                                                                                                                                                                                                                                                                                                                                                                                                                                                                                                                                                                                                                                                                                                                                                                                                                                                                                                                                                                                      <w:r>
                                                                                                                                                                                                                                                                                                                                                                                                                                                                                                                                                                                                                                                                                                                                                                                                                                                                                                                                                                                        <w:t>not</w:t>
                                                                                                                                                                                                                                                                                                                                                                                                                                                                                                                                                                                                                                                                                                                                                                                                                                                                                                                                                                                      </w:r>
                                                                                                                                                                                                                                                                                                                                                                                                                                                                                                                                                                                                                                                                                                                                                                                                                                                                                                                                                                                      <w:r>
                                                                                                                                                                                                                                                                                                                                                                                                                                                                                                                                                                                                                                                                                                                                                                                                                                                                                                                                                                                        <w:t>‬</w:t>
                                                                                                                                                                                                                                                                                                                                                                                                                                                                                                                                                                                                                                                                                                                                                                                                                                                                                                                                                                                      </w:r>
                                                                                                                                                                                                                                                                                                                                                                                                                                                                                                                                                                                                                                                                                                                                                                                                                                                                                                                                                                                      <w:bdo w:val="ltr">
                                                                                                                                                                                                                                                                                                                                                                                                                                                                                                                                                                                                                                                                                                                                                                                                                                                                                                                                                                                        <w:r>
                                                                                                                                                                                                                                                                                                                                                                                                                                                                                                                                                                                                                                                                                                                                                                                                                                                                                                                                                                                          <w:t>filed</w:t>
                                                                                                                                                                                                                                                                                                                                                                                                                                                                                                                                                                                                                                                                                                                                                                                                                                                                                                                                                                                        </w:r>
                                                                                                                                                                                                                                                                                                                                                                                                                                                                                                                                                                                                                                                                                                                                                                                                                                                                                                                                                                                        <w:r>
                                                                                                                                                                                                                                                                                                                                                                                                                                                                                                                                                                                                                                                                                                                                                                                                                                                                                                                                                                                          <w:t>‬</w:t>
                                                                                                                                                                                                                                                                                                                                                                                                                                                                                                                                                                                                                                                                                                                                                                                                                                                                                                                                                                                        </w:r>
                                                                                                                                                                                                                                                                                                                                                                                                                                                                                                                                                                                                                                                                                                                                                                                                                                                                                                                                                                                        <w:bdo w:val="ltr">
                                                                                                                                                                                                                                                                                                                                                                                                                                                                                                                                                                                                                                                                                                                                                                                                                                                                                                                                                                                          <w:r>
                                                                                                                                                                                                                                                                                                                                                                                                                                                                                                                                                                                                                                                                                                                                                                                                                                                                                                                                                                                            <w:t>and</w:t>
                                                                                                                                                                                                                                                                                                                                                                                                                                                                                                                                                                                                                                                                                                                                                                                                                                                                                                                                                                                          </w:r>
                                                                                                                                                                                                                                                                                                                                                                                                                                                                                                                                                                                                                                                                                                                                                                                                                                                                                                                                                                                          <w:r>
                                                                                                                                                                                                                                                                                                                                                                                                                                                                                                                                                                                                                                                                                                                                                                                                                                                                                                                                                                                            <w:t>‬</w:t>
                                                                                                                                                                                                                                                                                                                                                                                                                                                                                                                                                                                                                                                                                                                                                                                                                                                                                                                                                                                          </w:r>
                                                                                                                                                                                                                                                                                                                                                                                                                                                                                                                                                                                                                                                                                                                                                                                                                                                                                                                                                                                          <w:bdo w:val="ltr">
                                                                                                                                                                                                                                                                                                                                                                                                                                                                                                                                                                                                                                                                                                                                                                                                                                                                                                                                                                                            <w:r>
                                                                                                                                                                                                                                                                                                                                                                                                                                                                                                                                                                                                                                                                                                                                                                                                                                                                                                                                                                                              <w:t>am</w:t>
                                                                                                                                                                                                                                                                                                                                                                                                                                                                                                                                                                                                                                                                                                                                                                                                                                                                                                                                                                                            </w:r>
                                                                                                                                                                                                                                                                                                                                                                                                                                                                                                                                                                                                                                                                                                                                                                                                                                                                                                                                                                                            <w:r>
                                                                                                                                                                                                                                                                                                                                                                                                                                                                                                                                                                                                                                                                                                                                                                                                                                                                                                                                                                                              <w:t>‬</w:t>
                                                                                                                                                                                                                                                                                                                                                                                                                                                                                                                                                                                                                                                                                                                                                                                                                                                                                                                                                                                            </w:r>
                                                                                                                                                                                                                                                                                                                                                                                                                                                                                                                                                                                                                                                                                                                                                                                                                                                                                                                                                                                            <w:bdo w:val="ltr">
                                                                                                                                                                                                                                                                                                                                                                                                                                                                                                                                                                                                                                                                                                                                                                                                                                                                                                                                                                                              <w:r>
                                                                                                                                                                                                                                                                                                                                                                                                                                                                                                                                                                                                                                                                                                                                                                                                                                                                                                                                                                                                <w:t>not</w:t>
                                                                                                                                                                                                                                                                                                                                                                                                                                                                                                                                                                                                                                                                                                                                                                                                                                                                                                                                                                                              </w:r>
                                                                                                                                                                                                                                                                                                                                                                                                                                                                                                                                                                                                                                                                                                                                                                                                                                                                                                                                                                                              <w:r>
                                                                                                                                                                                                                                                                                                                                                                                                                                                                                                                                                                                                                                                                                                                                                                                                                                                                                                                                                                                                <w:t>‬</w:t>
                                                                                                                                                                                                                                                                                                                                                                                                                                                                                                                                                                                                                                                                                                                                                                                                                                                                                                                                                                                              </w:r>
                                                                                                                                                                                                                                                                                                                                                                                                                                                                                                                                                                                                                                                                                                                                                                                                                                                                                                                                                                                              <w:bdo w:val="ltr">
                                                                                                                                                                                                                                                                                                                                                                                                                                                                                                                                                                                                                                                                                                                                                                                                                                                                                                                                                                                                <w:r>
                                                                                                                                                                                                                                                                                                                                                                                                                                                                                                                                                                                                                                                                                                                                                                                                                                                                                                                                                                                                  <w:t>required</w:t>
                                                                                                                                                                                                                                                                                                                                                                                                                                                                                                                                                                                                                                                                                                                                                                                                                                                                                                                                                                                                </w:r>
                                                                                                                                                                                                                                                                                                                                                                                                                                                                                                                                                                                                                                                                                                                                                                                                                                                                                                                                                                                                <w:r>
                                                                                                                                                                                                                                                                                                                                                                                                                                                                                                                                                                                                                                                                                                                                                                                                                                                                                                                                                                                                  <w:t>‬</w:t>
                                                                                                                                                                                                                                                                                                                                                                                                                                                                                                                                                                                                                                                                                                                                                                                                                                                                                                                                                                                                </w:r>
                                                                                                                                                                                                                                                                                                                                                                                                                                                                                                                                                                                                                                                                                                                                                                                                                                                                                                                                                                                                <w:bdo w:val="ltr">
                                                                                                                                                                                                                                                                                                                                                                                                                                                                                                                                                                                                                                                                                                                                                                                                                                                                                                                                                                                                  <w:r>
                                                                                                                                                                                                                                                                                                                                                                                                                                                                                                                                                                                                                                                                                                                                                                                                                                                                                                                                                                                                    <w:t>to</w:t>
                                                                                                                                                                                                                                                                                                                                                                                                                                                                                                                                                                                                                                                                                                                                                                                                                                                                                                                                                                                                  </w:r>
                                                                                                                                                                                                                                                                                                                                                                                                                                                                                                                                                                                                                                                                                                                                                                                                                                                                                                                                                                                                  <w:r>
                                                                                                                                                                                                                                                                                                                                                                                                                                                                                                                                                                                                                                                                                                                                                                                                                                                                                                                                                                                                    <w:t>‬</w:t>
                                                                                                                                                                                                                                                                                                                                                                                                                                                                                                                                                                                                                                                                                                                                                                                                                                                                                                                                                                                                  </w:r>
                                                                                                                                                                                                                                                                                                                                                                                                                                                                                                                                                                                                                                                                                                                                                                                                                                                                                                                                                                                                  <w:bdo w:val="ltr">
                                                                                                                                                                                                                                                                                                                                                                                                                                                                                                                                                                                                                                                                                                                                                                                                                                                                                                                                                                                                    <w:r>
                                                                                                                                                                                                                                                                                                                                                                                                                                                                                                                                                                                                                                                                                                                                                                                                                                                                                                                                                                                                      <w:t>file</w:t>
                                                                                                                                                                                                                                                                                                                                                                                                                                                                                                                                                                                                                                                                                                                                                                                                                                                                                                                                                                                                    </w:r>
                                                                                                                                                                                                                                                                                                                                                                                                                                                                                                                                                                                                                                                                                                                                                                                                                                                                                                                                                                                                    <w:r>
                                                                                                                                                                                                                                                                                                                                                                                                                                                                                                                                                                                                                                                                                                                                                                                                                                                                                                                                                                                                      <w:t>‬</w:t>
                                                                                                                                                                                                                                                                                                                                                                                                                                                                                                                                                                                                                                                                                                                                                                                                                                                                                                                                                                                                    </w:r>
                                                                                                                                                                                                                                                                                                                                                                                                                                                                                                                                                                                                                                                                                                                                                                                                                                                                                                                                                                                                    <w:bdo w:val="ltr">
                                                                                                                                                                                                                                                                                                                                                                                                                                                                                                                                                                                                                                                                                                                                                                                                                                                                                                                                                                                                      <w:r>
                                                                                                                                                                                                                                                                                                                                                                                                                                                                                                                                                                                                                                                                                                                                                                                                                                                                                                                                                                                                        <w:t>a</w:t>
                                                                                                                                                                                                                                                                                                                                                                                                                                                                                                                                                                                                                                                                                                                                                                                                                                                                                                                                                                                                      </w:r>
                                                                                                                                                                                                                                                                                                                                                                                                                                                                                                                                                                                                                                                                                                                                                                                                                                                                                                                                                                                                      <w:r>
                                                                                                                                                                                                                                                                                                                                                                                                                                                                                                                                                                                                                                                                                                                                                                                                                                                                                                                                                                                                        <w:t>‬</w:t>
                                                                                                                                                                                                                                                                                                                                                                                                                                                                                                                                                                                                                                                                                                                                                                                                                                                                                                                                                                                                      </w:r>
                                                                                                                                                                                                                                                                                                                                                                                                                                                                                                                                                                                                                                                                                                                                                                                                                                                                                                                                                                                                      <w:bdo w:val="ltr">
                                                                                                                                                                                                                                                                                                                                                                                                                                                                                                                                                                                                                                                                                                                                                                                                                                                                                                                                                                                                        <w:r>
                                                                                                                                                                                                                                                                                                                                                                                                                                                                                                                                                                                                                                                                                                                                                                                                                                                                                                                                                                                                          <w:t>2023</w:t>
                                                                                                                                                                                                                                                                                                                                                                                                                                                                                                                                                                                                                                                                                                                                                                                                                                                                                                                                                                                                        </w:r>
                                                                                                                                                                                                                                                                                                                                                                                                                                                                                                                                                                                                                                                                                                                                                                                                                                                                                                                                                                                                        <w:r>
                                                                                                                                                                                                                                                                                                                                                                                                                                                                                                                                                                                                                                                                                                                                                                                                                                                                                                                                                                                                          <w:t>‬</w:t>
                                                                                                                                                                                                                                                                                                                                                                                                                                                                                                                                                                                                                                                                                                                                                                                                                                                                                                                                                                                                        </w:r>
                                                                                                                                                                                                                                                                                                                                                                                                                                                                                                                                                                                                                                                                                                                                                                                                                                                                                                                                                                                                        <w:bdo w:val="ltr">
                                                                                                                                                                                                                                                                                                                                                                                                                                                                                                                                                                                                                                                                                                                                                                                                                                                                                                                                                                                                          <w:r>
                                                                                                                                                                                                                                                                                                                                                                                                                                                                                                                                                                                                                                                                                                                                                                                                                                                                                                                                                                                                            <w:t>income</w:t>
                                                                                                                                                                                                                                                                                                                                                                                                                                                                                                                                                                                                                                                                                                                                                                                                                                                                                                                                                                                                          </w:r>
                                                                                                                                                                                                                                                                                                                                                                                                                                                                                                                                                                                                                                                                                                                                                                                                                                                                                                                                                                                                          <w:r>
                                                                                                                                                                                                                                                                                                                                                                                                                                                                                                                                                                                                                                                                                                                                                                                                                                                                                                                                                                                                            <w:t>‬</w:t>
                                                                                                                                                                                                                                                                                                                                                                                                                                                                                                                                                                                                                                                                                                                                                                                                                                                                                                                                                                                                          </w:r>
                                                                                                                                                                                                                                                                                                                                                                                                                                                                                                                                                                                                                                                                                                                                                                                                                                                                                                                                                                                                          <w:bdo w:val="ltr">
                                                                                                                                                                                                                                                                                                                                                                                                                                                                                                                                                                                                                                                                                                                                                                                                                                                                                                                                                                                                            <w:r>
                                                                                                                                                                                                                                                                                                                                                                                                                                                                                                                                                                                                                                                                                                                                                                                                                                                                                                                                                                                                              <w:t>tax</w:t>
                                                                                                                                                                                                                                                                                                                                                                                                                                                                                                                                                                                                                                                                                                                                                                                                                                                                                                                                                                                                            </w:r>
                                                                                                                                                                                                                                                                                                                                                                                                                                                                                                                                                                                                                                                                                                                                                                                                                                                                                                                                                                                                            <w:r>
                                                                                                                                                                                                                                                                                                                                                                                                                                                                                                                                                                                                                                                                                                                                                                                                                                                                                                                                                                                                              <w:t>‬</w:t>
                                                                                                                                                                                                                                                                                                                                                                                                                                                                                                                                                                                                                                                                                                                                                                                                                                                                                                                                                                                                            </w:r>
                                                                                                                                                                                                                                                                                                                                                                                                                                                                                                                                                                                                                                                                                                                                                                                                                                                                                                                                                                                                            <w:bdo w:val="ltr">
                                                                                                                                                                                                                                                                                                                                                                                                                                                                                                                                                                                                                                                                                                                                                                                                                                                                                                                                                                                                              <w:r>
                                                                                                                                                                                                                                                                                                                                                                                                                                                                                                                                                                                                                                                                                                                                                                                                                                                                                                                                                                                                                <w:t>return,</w:t>
                                                                                                                                                                                                                                                                                                                                                                                                                                                                                                                                                                                                                                                                                                                                                                                                                                                                                                                                                                                                              </w:r>
                                                                                                                                                                                                                                                                                                                                                                                                                                                                                                                                                                                                                                                                                                                                                                                                                                                                                                                                                                                                              <w:r>
                                                                                                                                                                                                                                                                                                                                                                                                                                                                                                                                                                                                                                                                                                                                                                                                                                                                                                                                                                                                                <w:t>‬</w:t>
                                                                                                                                                                                                                                                                                                                                                                                                                                                                                                                                                                                                                                                                                                                                                                                                                                                                                                                                                                                                              </w:r>
                                                                                                                                                                                                                                                                                                                                                                                                                                                                                                                                                                                                                                                                                                                                                                                                                                                                                                                                                                                                              <w:bdo w:val="ltr">
                                                                                                                                                                                                                                                                                                                                                                                                                                                                                                                                                                                                                                                                                                                                                                                                                                                                                                                                                                                                                <w:r>
                                                                                                                                                                                                                                                                                                                                                                                                                                                                                                                                                                                                                                                                                                                                                                                                                                                                                                                                                                                                                  <w:t>and</w:t>
                                                                                                                                                                                                                                                                                                                                                                                                                                                                                                                                                                                                                                                                                                                                                                                                                                                                                                                                                                                                                </w:r>
                                                                                                                                                                                                                                                                                                                                                                                                                                                                                                                                                                                                                                                                                                                                                                                                                                                                                                                                                                                                                <w:r>
                                                                                                                                                                                                                                                                                                                                                                                                                                                                                                                                                                                                                                                                                                                                                                                                                                                                                                                                                                                                                  <w:t>‬</w:t>
                                                                                                                                                                                                                                                                                                                                                                                                                                                                                                                                                                                                                                                                                                                                                                                                                                                                                                                                                                                                                </w:r>
                                                                                                                                                                                                                                                                                                                                                                                                                                                                                                                                                                                                                                                                                                                                                                                                                                                                                                                                                                                                                <w:bdo w:val="ltr">
                                                                                                                                                                                                                                                                                                                                                                                                                                                                                                                                                                                                                                                                                                                                                                                                                                                                                                                                                                                                                  <w:r>
                                                                                                                                                                                                                                                                                                                                                                                                                                                                                                                                                                                                                                                                                                                                                                                                                                                                                                                                                                                                                    <w:t>I</w:t>
                                                                                                                                                                                                                                                                                                                                                                                                                                                                                                                                                                                                                                                                                                                                                                                                                                                                                                                                                                                                                  </w:r>
                                                                                                                                                                                                                                                                                                                                                                                                                                                                                                                                                                                                                                                                                                                                                                                                                                                                                                                                                                                                                  <w:r>
                                                                                                                                                                                                                                                                                                                                                                                                                                                                                                                                                                                                                                                                                                                                                                                                                                                                                                                                                                                                                    <w:t>‬</w:t>
                                                                                                                                                                                                                                                                                                                                                                                                                                                                                                                                                                                                                                                                                                                                                                                                                                                                                                                                                                                                                  </w:r>
                                                                                                                                                                                                                                                                                                                                                                                                                                                                                                                                                                                                                                                                                                                                                                                                                                                                                                                                                                                                                  <w:bdo w:val="ltr">
                                                                                                                                                                                                                                                                                                                                                                                                                                                                                                                                                                                                                                                                                                                                                                                                                                                                                                                                                                                                                    <w:r>
                                                                                                                                                                                                                                                                                                                                                                                                                                                                                                                                                                                                                                                                                                                                                                                                                                                                                                                                                                                                                      <w:t>have</w:t>
                                                                                                                                                                                                                                                                                                                                                                                                                                                                                                                                                                                                                                                                                                                                                                                                                                                                                                                                                                                                                    </w:r>
                                                                                                                                                                                                                                                                                                                                                                                                                                                                                                                                                                                                                                                                                                                                                                                                                                                                                                                                                                                                                    <w:r>
                                                                                                                                                                                                                                                                                                                                                                                                                                                                                                                                                                                                                                                                                                                                                                                                                                                                                                                                                                                                                      <w:t>‬</w:t>
                                                                                                                                                                                                                                                                                                                                                                                                                                                                                                                                                                                                                                                                                                                                                                                                                                                                                                                                                                                                                    </w:r>
                                                                                                                                                                                                                                                                                                                                                                                                                                                                                                                                                                                                                                                                                                                                                                                                                                                                                                                                                                                                                    <w:bdo w:val="ltr">
                                                                                                                                                                                                                                                                                                                                                                                                                                                                                                                                                                                                                                                                                                                                                                                                                                                                                                                                                                                                                      <w:r>
                                                                                                                                                                                                                                                                                                                                                                                                                                                                                                                                                                                                                                                                                                                                                                                                                                                                                                                                                                                                                        <w:t>listed</w:t>
                                                                                                                                                                                                                                                                                                                                                                                                                                                                                                                                                                                                                                                                                                                                                                                                                                                                                                                                                                                                                      </w:r>
                                                                                                                                                                                                                                                                                                                                                                                                                                                                                                                                                                                                                                                                                                                                                                                                                                                                                                                                                                                                                      <w:r>
                                                                                                                                                                                                                                                                                                                                                                                                                                                                                                                                                                                                                                                                                                                                                                                                                                                                                                                                                                                                                        <w:t>‬</w:t>
                                                                                                                                                                                                                                                                                                                                                                                                                                                                                                                                                                                                                                                                                                                                                                                                                                                                                                                                                                                                                      </w:r>
                                                                                                                                                                                                                                                                                                                                                                                                                                                                                                                                                                                                                                                                                                                                                                                                                                                                                                                                                                                                                      <w:bdo w:val="ltr">
                                                                                                                                                                                                                                                                                                                                                                                                                                                                                                                                                                                                                                                                                                                                                                                                                                                                                                                                                                                                                        <w:r>
                                                                                                                                                                                                                                                                                                                                                                                                                                                                                                                                                                                                                                                                                                                                                                                                                                                                                                                                                                                                                          <w:t>all</w:t>
                                                                                                                                                                                                                                                                                                                                                                                                                                                                                                                                                                                                                                                                                                                                                                                                                                                                                                                                                                                                                        </w:r>
                                                                                                                                                                                                                                                                                                                                                                                                                                                                                                                                                                                                                                                                                                                                                                                                                                                                                                                                                                                                                        <w:r>
                                                                                                                                                                                                                                                                                                                                                                                                                                                                                                                                                                                                                                                                                                                                                                                                                                                                                                                                                                                                                          <w:t xml:space="preserve">‬ </w:t>
                                                                                                                                                                                                                                                                                                                                                                                                                                                                                                                                                                                                                                                                                                                                                                                                                                                                                                                                                                                                                        </w:r>
                                                                                                                                                                                                                                                                                                                                                                                                                                                                                                                                                                                                                                                                                                                                                                                                                                                                                                                                                                                                                        <w:bdo w:val="ltr">
                                                                                                                                                                                                                                                                                                                                                                                                                                                                                                                                                                                                                                                                                                                                                                                                                                                                                                                                                                                                                          <w:r>
                                                                                                                                                                                                                                                                                                                                                                                                                                                                                                                                                                                                                                                                                                                                                                                                                                                                                                                                                                                                                            <w:t>income earned from work, other income, and resources for the 2023 tax year.</w:t>
                                                                                                                                                                                                                                                                                                                                                                                                                                                                                                                                                                                                                                                                                                                                                                                                                                                                                                                                                                                                                          </w:r>
                                                                                                                                                                                                                                                                                                                                                                                                                                                                                                                                                                                                                                                                                                                                                                                                                                                                                                                                                                                                                          <w:r>
                                                                                                                                                                                                                                                                                                                                                                                                                                                                                                                                                                                                                                                                                                                                                                                                                                                                                                                                                                                                                            <w:t xml:space="preserve">‬\n\n# </w:t>
                                                                                                                                                                                                                                                                                                                                                                                                                                                                                                                                                                                                                                                                                                                                                                                                                                                                                                                                                                                                                          </w:r>
                                                                                                                                                                                                                                                                                                                                                                                                                                                                                                                                                                                                                                                                                                                                                                                                                                                                                                                                                                                                                          <w:bdo w:val="ltr">
                                                                                                                                                                                                                                                                                                                                                                                                                                                                                                                                                                                                                                                                                                                                                                                                                                                                                                                                                                                                                            <w:r>
                                                                                                                                                                                                                                                                                                                                                                                                                                                                                                                                                                                                                                                                                                                                                                                                                                                                                                                                                                                                                              <w:t>Also, check the boxes that apply:</w:t>
                                                                                                                                                                                                                                                                                                                                                                                                                                                                                                                                                                                                                                                                                                                                                                                                                                                                                                                                                                                                                            </w:r>
                                                                                                                                                                                                                                                                                                                                                                                                                                                                                                                                                                                                                                                                                                                                                                                                                                                                                                                                                                                                                            <w:r>
                                                                                                                                                                                                                                                                                                                                                                                                                                                                                                                                                                                                                                                                                                                                                                                                                                                                                                                                                                                                                              <w:t>‬\n\n</w:t>
                                                                                                                                                                                                                                                                                                                                                                                                                                                                                                                                                                                                                                                                                                                                                                                                                                                                                                                                                                                                                            </w:r>
                                                                                                                                                                                                                                                                                                                                                                                                                                                                                                                                                                                                                                                                                                                                                                                                                                                                                                                                                                                                                            <w:bdo w:val="ltr">
                                                                                                                                                                                                                                                                                                                                                                                                                                                                                                                                                                                                                                                                                                                                                                                                                                                                                                                                                                                                                              <w:r>
                                                                                                                                                                                                                                                                                                                                                                                                                                                                                                                                                                                                                                                                                                                                                                                                                                                                                                                                                                                                                                <w:t>Also</w:t>
                                                                                                                                                                                                                                                                                                                                                                                                                                                                                                                                                                                                                                                                                                                                                                                                                                                                                                                                                                                                                              </w:r>
                                                                                                                                                                                                                                                                                                                                                                                                                                                                                                                                                                                                                                                                                                                                                                                                                                                                                                                                                                                                                              <w:r>
                                                                                                                                                                                                                                                                                                                                                                                                                                                                                                                                                                                                                                                                                                                                                                                                                                                                                                                                                                                                                                <w:t xml:space="preserve">‬ </w:t>
                                                                                                                                                                                                                                                                                                                                                                                                                                                                                                                                                                                                                                                                                                                                                                                                                                                                                                                                                                                                                              </w:r>
                                                                                                                                                                                                                                                                                                                                                                                                                                                                                                                                                                                                                                                                                                                                                                                                                                                                                                                                                                                                                              <w:bdo w:val="ltr">
                                                                                                                                                                                                                                                                                                                                                                                                                                                                                                                                                                                                                                                                                                                                                                                                                                                                                                                                                                                                                                <w:r>
                                                                                                                                                                                                                                                                                                                                                                                                                                                                                                                                                                                                                                                                                                                                                                                                                                                                                                                                                                                                                                  <w:t>check</w:t>
                                                                                                                                                                                                                                                                                                                                                                                                                                                                                                                                                                                                                                                                                                                                                                                                                                                                                                                                                                                                                                </w:r>
                                                                                                                                                                                                                                                                                                                                                                                                                                                                                                                                                                                                                                                                                                                                                                                                                                                                                                                                                                                                                                <w:r>
                                                                                                                                                                                                                                                                                                                                                                                                                                                                                                                                                                                                                                                                                                                                                                                                                                                                                                                                                                                                                                  <w:t xml:space="preserve">‬ </w:t>
                                                                                                                                                                                                                                                                                                                                                                                                                                                                                                                                                                                                                                                                                                                                                                                                                                                                                                                                                                                                                                </w:r>
                                                                                                                                                                                                                                                                                                                                                                                                                                                                                                                                                                                                                                                                                                                                                                                                                                                                                                                                                                                                                                <w:bdo w:val="ltr">
                                                                                                                                                                                                                                                                                                                                                                                                                                                                                                                                                                                                                                                                                                                                                                                                                                                                                                                                                                                                                                  <w:r>
                                                                                                                                                                                                                                                                                                                                                                                                                                                                                                                                                                                                                                                                                                                                                                                                                                                                                                                                                                                                                                    <w:t>any</w:t>
                                                                                                                                                                                                                                                                                                                                                                                                                                                                                                                                                                                                                                                                                                                                                                                                                                                                                                                                                                                                                                  </w:r>
                                                                                                                                                                                                                                                                                                                                                                                                                                                                                                                                                                                                                                                                                                                                                                                                                                                                                                                                                                                                                                  <w:r>
                                                                                                                                                                                                                                                                                                                                                                                                                                                                                                                                                                                                                                                                                                                                                                                                                                                                                                                                                                                                                                    <w:t xml:space="preserve">‬ </w:t>
                                                                                                                                                                                                                                                                                                                                                                                                                                                                                                                                                                                                                                                                                                                                                                                                                                                                                                                                                                                                                                  </w:r>
                                                                                                                                                                                                                                                                                                                                                                                                                                                                                                                                                                                                                                                                                                                                                                                                                                                                                                                                                                                                                                  <w:bdo w:val="ltr">
                                                                                                                                                                                                                                                                                                                                                                                                                                                                                                                                                                                                                                                                                                                                                                                                                                                                                                                                                                                                                                    <w:r>
                                                                                                                                                                                                                                                                                                                                                                                                                                                                                                                                                                                                                                                                                                                                                                                                                                                                                                                                                                                                                                      <w:t>box</w:t>
                                                                                                                                                                                                                                                                                                                                                                                                                                                                                                                                                                                                                                                                                                                                                                                                                                                                                                                                                                                                                                    </w:r>
                                                                                                                                                                                                                                                                                                                                                                                                                                                                                                                                                                                                                                                                                                                                                                                                                                                                                                                                                                                                                                    <w:r>
                                                                                                                                                                                                                                                                                                                                                                                                                                                                                                                                                                                                                                                                                                                                                                                                                                                                                                                                                                                                                                      <w:t xml:space="preserve">‬ </w:t>
                                                                                                                                                                                                                                                                                                                                                                                                                                                                                                                                                                                                                                                                                                                                                                                                                                                                                                                                                                                                                                    </w:r>
                                                                                                                                                                                                                                                                                                                                                                                                                                                                                                                                                                                                                                                                                                                                                                                                                                                                                                                                                                                                                                    <w:bdo w:val="ltr">
                                                                                                                                                                                                                                                                                                                                                                                                                                                                                                                                                                                                                                                                                                                                                                                                                                                                                                                                                                                                                                      <w:r>
                                                                                                                                                                                                                                                                                                                                                                                                                                                                                                                                                                                                                                                                                                                                                                                                                                                                                                                                                                                                                                        <w:t>that</w:t>
                                                                                                                                                                                                                                                                                                                                                                                                                                                                                                                                                                                                                                                                                                                                                                                                                                                                                                                                                                                                                                      </w:r>
                                                                                                                                                                                                                                                                                                                                                                                                                                                                                                                                                                                                                                                                                                                                                                                                                                                                                                                                                                                                                                      <w:r>
                                                                                                                                                                                                                                                                                                                                                                                                                                                                                                                                                                                                                                                                                                                                                                                                                                                                                                                                                                                                                                        <w:t xml:space="preserve">‬ </w:t>
                                                                                                                                                                                                                                                                                                                                                                                                                                                                                                                                                                                                                                                                                                                                                                                                                                                                                                                                                                                                                                      </w:r>
                                                                                                                                                                                                                                                                                                                                                                                                                                                                                                                                                                                                                                                                                                                                                                                                                                                                                                                                                                                                                                      <w:bdo w:val="ltr">
                                                                                                                                                                                                                                                                                                                                                                                                                                                                                                                                                                                                                                                                                                                                                                                                                                                                                                                                                                                                                                        <w:r>
                                                                                                                                                                                                                                                                                                                                                                                                                                                                                                                                                                                                                                                                                                                                                                                                                                                                                                                                                                                                                                          <w:t>applies</w:t>
                                                                                                                                                                                                                                                                                                                                                                                                                                                                                                                                                                                                                                                                                                                                                                                                                                                                                                                                                                                                                                        </w:r>
                                                                                                                                                                                                                                                                                                                                                                                                                                                                                                                                                                                                                                                                                                                                                                                                                                                                                                                                                                                                                                        <w:r>
                                                                                                                                                                                                                                                                                                                                                                                                                                                                                                                                                                                                                                                                                                                                                                                                                                                                                                                                                                                                                                          <w:t>‬</w:t>
                                                                                                                                                                                                                                                                                                                                                                                                                                                                                                                                                                                                                                                                                                                                                                                                                                                                                                                                                                                                                                        </w:r>
                                                                                                                                                                                                                                                                                                                                                                                                                                                                                                                                                                                                                                                                                                                                                                                                                                                                                                                                                                                                                                        <w:bdo w:val="ltr">
                                                                                                                                                                                                                                                                                                                                                                                                                                                                                                                                                                                                                                                                                                                                                                                                                                                                                                                                                                                                                                          <w:r>
                                                                                                                                                                                                                                                                                                                                                                                                                                                                                                                                                                                                                                                                                                                                                                                                                                                                                                                                                                                                                                            <w:t>below:</w:t>
                                                                                                                                                                                                                                                                                                                                                                                                                                                                                                                                                                                                                                                                                                                                                                                                                                                                                                                                                                                                                                          </w:r>
                                                                                                                                                                                                                                                                                                                                                                                                                                                                                                                                                                                                                                                                                                                                                                                                                                                                                                                                                                                                                                          <w:r>
                                                                                                                                                                                                                                                                                                                                                                                                                                                                                                                                                                                                                                                                                                                                                                                                                                                                                                                                                                                                                                            <w:t xml:space="preserve">‬ </w:t>
                                                                                                                                                                                                                                                                                                                                                                                                                                                                                                                                                                                                                                                                                                                                                                                                                                                                                                                                                                                                                                          </w:r>
                                                                                                                                                                                                                                                                                                                                                                                                                                                                                                                                                                                                                                                                                                                                                                                                                                                                                                                                                                                                                                          <w:bdo w:val="ltr">
                                                                                                                                                                                                                                                                                                                                                                                                                                                                                                                                                                                                                                                                                                                                                                                                                                                                                                                                                                                                                                            <w:r>
                                                                                                                                                                                                                                                                                                                                                                                                                                                                                                                                                                                                                                                                                                                                                                                                                                                                                                                                                                                                                                              <w:t>My</w:t>
                                                                                                                                                                                                                                                                                                                                                                                                                                                                                                                                                                                                                                                                                                                                                                                                                                                                                                                                                                                                                                            </w:r>
                                                                                                                                                                                                                                                                                                                                                                                                                                                                                                                                                                                                                                                                                                                                                                                                                                                                                                                                                                                                                                            <w:r>
                                                                                                                                                                                                                                                                                                                                                                                                                                                                                                                                                                                                                                                                                                                                                                                                                                                                                                                                                                                                                                              <w:t>‬</w:t>
                                                                                                                                                                                                                                                                                                                                                                                                                                                                                                                                                                                                                                                                                                                                                                                                                                                                                                                                                                                                                                            </w:r>
                                                                                                                                                                                                                                                                                                                                                                                                                                                                                                                                                                                                                                                                                                                                                                                                                                                                                                                                                                                                                                            <w:bdo w:val="ltr">
                                                                                                                                                                                                                                                                                                                                                                                                                                                                                                                                                                                                                                                                                                                                                                                                                                                                                                                                                                                                                                              <w:r>
                                                                                                                                                                                                                                                                                                                                                                                                                                                                                                                                                                                                                                                                                                                                                                                                                                                                                                                                                                                                                                                <w:t>spouse</w:t>
                                                                                                                                                                                                                                                                                                                                                                                                                                                                                                                                                                                                                                                                                                                                                                                                                                                                                                                                                                                                                                              </w:r>
                                                                                                                                                                                                                                                                                                                                                                                                                                                                                                                                                                                                                                                                                                                                                                                                                                                                                                                                                                                                                                              <w:r>
                                                                                                                                                                                                                                                                                                                                                                                                                                                                                                                                                                                                                                                                                                                                                                                                                                                                                                                                                                                                                                                <w:t>‬</w:t>
                                                                                                                                                                                                                                                                                                                                                                                                                                                                                                                                                                                                                                                                                                                                                                                                                                                                                                                                                                                                                                              </w:r>
                                                                                                                                                                                                                                                                                                                                                                                                                                                                                                                                                                                                                                                                                                                                                                                                                                                                                                                                                                                                                                              <w:bdo w:val="ltr">
                                                                                                                                                                                                                                                                                                                                                                                                                                                                                                                                                                                                                                                                                                                                                                                                                                                                                                                                                                                                                                                <w:r>
                                                                                                                                                                                                                                                                                                                                                                                                                                                                                                                                                                                                                                                                                                                                                                                                                                                                                                                                                                                                                                                  <w:t>and</w:t>
                                                                                                                                                                                                                                                                                                                                                                                                                                                                                                                                                                                                                                                                                                                                                                                                                                                                                                                                                                                                                                                </w:r>
                                                                                                                                                                                                                                                                                                                                                                                                                                                                                                                                                                                                                                                                                                                                                                                                                                                                                                                                                                                                                                                <w:r>
                                                                                                                                                                                                                                                                                                                                                                                                                                                                                                                                                                                                                                                                                                                                                                                                                                                                                                                                                                                                                                                  <w:t>‬</w:t>
                                                                                                                                                                                                                                                                                                                                                                                                                                                                                                                                                                                                                                                                                                                                                                                                                                                                                                                                                                                                                                                </w:r>
                                                                                                                                                                                                                                                                                                                                                                                                                                                                                                                                                                                                                                                                                                                                                                                                                                                                                                                                                                                                                                                <w:bdo w:val="ltr">
                                                                                                                                                                                                                                                                                                                                                                                                                                                                                                                                                                                                                                                                                                                                                                                                                                                                                                                                                                                                                                                  <w:r>
                                                                                                                                                                                                                                                                                                                                                                                                                                                                                                                                                                                                                                                                                                                                                                                                                                                                                                                                                                                                                                                    <w:t>I</w:t>
                                                                                                                                                                                                                                                                                                                                                                                                                                                                                                                                                                                                                                                                                                                                                                                                                                                                                                                                                                                                                                                  </w:r>
                                                                                                                                                                                                                                                                                                                                                                                                                                                                                                                                                                                                                                                                                                                                                                                                                                                                                                                                                                                                                                                  <w:r>
                                                                                                                                                                                                                                                                                                                                                                                                                                                                                                                                                                                                                                                                                                                                                                                                                                                                                                                                                                                                                                                    <w:t>‬</w:t>
                                                                                                                                                                                                                                                                                                                                                                                                                                                                                                                                                                                                                                                                                                                                                                                                                                                                                                                                                                                                                                                  </w:r>
                                                                                                                                                                                                                                                                                                                                                                                                                                                                                                                                                                                                                                                                                                                                                                                                                                                                                                                                                                                                                                                  <w:bdo w:val="ltr">
                                                                                                                                                                                                                                                                                                                                                                                                                                                                                                                                                                                                                                                                                                                                                                                                                                                                                                                                                                                                                                                    <w:r>
                                                                                                                                                                                                                                                                                                                                                                                                                                                                                                                                                                                                                                                                                                                                                                                                                                                                                                                                                                                                                                                      <w:t>were</w:t>
                                                                                                                                                                                                                                                                                                                                                                                                                                                                                                                                                                                                                                                                                                                                                                                                                                                                                                                                                                                                                                                    </w:r>
                                                                                                                                                                                                                                                                                                                                                                                                                                                                                                                                                                                                                                                                                                                                                                                                                                                                                                                                                                                                                                                    <w:r>
                                                                                                                                                                                                                                                                                                                                                                                                                                                                                                                                                                                                                                                                                                                                                                                                                                                                                                                                                                                                                                                      <w:t>‬</w:t>
                                                                                                                                                                                                                                                                                                                                                                                                                                                                                                                                                                                                                                                                                                                                                                                                                                                                                                                                                                                                                                                    </w:r>
                                                                                                                                                                                                                                                                                                                                                                                                                                                                                                                                                                                                                                                                                                                                                                                                                                                                                                                                                                                                                                                    <w:bdo w:val="ltr">
                                                                                                                                                                                                                                                                                                                                                                                                                                                                                                                                                                                                                                                                                                                                                                                                                                                                                                                                                                                                                                                      <w:r>
                                                                                                                                                                                                                                                                                                                                                                                                                                                                                                                                                                                                                                                                                                                                                                                                                                                                                                                                                                                                                                                        <w:t>not</w:t>
                                                                                                                                                                                                                                                                                                                                                                                                                                                                                                                                                                                                                                                                                                                                                                                                                                                                                                                                                                                                                                                      </w:r>
                                                                                                                                                                                                                                                                                                                                                                                                                                                                                                                                                                                                                                                                                                                                                                                                                                                                                                                                                                                                                                                      <w:r>
                                                                                                                                                                                                                                                                                                                                                                                                                                                                                                                                                                                                                                                                                                                                                                                                                                                                                                                                                                                                                                                        <w:t>‬</w:t>
                                                                                                                                                                                                                                                                                                                                                                                                                                                                                                                                                                                                                                                                                                                                                                                                                                                                                                                                                                                                                                                      </w:r>
                                                                                                                                                                                                                                                                                                                                                                                                                                                                                                                                                                                                                                                                                                                                                                                                                                                                                                                                                                                                                                                      <w:bdo w:val="ltr">
                                                                                                                                                                                                                                                                                                                                                                                                                                                                                                                                                                                                                                                                                                                                                                                                                                                                                                                                                                                                                                                        <w:r>
                                                                                                                                                                                                                                                                                                                                                                                                                                                                                                                                                                                                                                                                                                                                                                                                                                                                                                                                                                                                                                                          <w:t>employed</w:t>
                                                                                                                                                                                                                                                                                                                                                                                                                                                                                                                                                                                                                                                                                                                                                                                                                                                                                                                                                                                                                                                        </w:r>
                                                                                                                                                                                                                                                                                                                                                                                                                                                                                                                                                                                                                                                                                                                                                                                                                                                                                                                                                                                                                                                        <w:r>
                                                                                                                                                                                                                                                                                                                                                                                                                                                                                                                                                                                                                                                                                                                                                                                                                                                                                                                                                                                                                                                          <w:t>‬</w:t>
                                                                                                                                                                                                                                                                                                                                                                                                                                                                                                                                                                                                                                                                                                                                                                                                                                                                                                                                                                                                                                                        </w:r>
                                                                                                                                                                                                                                                                                                                                                                                                                                                                                                                                                                                                                                                                                                                                                                                                                                                                                                                                                                                                                                                        <w:bdo w:val="ltr">
                                                                                                                                                                                                                                                                                                                                                                                                                                                                                                                                                                                                                                                                                                                                                                                                                                                                                                                                                                                                                                                          <w:r>
                                                                                                                                                                                                                                                                                                                                                                                                                                                                                                                                                                                                                                                                                                                                                                                                                                                                                                                                                                                                                                                            <w:t>and</w:t>
                                                                                                                                                                                                                                                                                                                                                                                                                                                                                                                                                                                                                                                                                                                                                                                                                                                                                                                                                                                                                                                          </w:r>
                                                                                                                                                                                                                                                                                                                                                                                                                                                                                                                                                                                                                                                                                                                                                                                                                                                                                                                                                                                                                                                          <w:r>
                                                                                                                                                                                                                                                                                                                                                                                                                                                                                                                                                                                                                                                                                                                                                                                                                                                                                                                                                                                                                                                            <w:t>‬</w:t>
                                                                                                                                                                                                                                                                                                                                                                                                                                                                                                                                                                                                                                                                                                                                                                                                                                                                                                                                                                                                                                                          </w:r>
                                                                                                                                                                                                                                                                                                                                                                                                                                                                                                                                                                                                                                                                                                                                                                                                                                                                                                                                                                                                                                                          <w:bdo w:val="ltr">
                                                                                                                                                                                                                                                                                                                                                                                                                                                                                                                                                                                                                                                                                                                                                                                                                                                                                                                                                                                                                                                            <w:r>
                                                                                                                                                                                                                                                                                                                                                                                                                                                                                                                                                                                                                                                                                                                                                                                                                                                                                                                                                                                                                                                              <w:t>had</w:t>
                                                                                                                                                                                                                                                                                                                                                                                                                                                                                                                                                                                                                                                                                                                                                                                                                                                                                                                                                                                                                                                            </w:r>
                                                                                                                                                                                                                                                                                                                                                                                                                                                                                                                                                                                                                                                                                                                                                                                                                                                                                                                                                                                                                                                            <w:r>
                                                                                                                                                                                                                                                                                                                                                                                                                                                                                                                                                                                                                                                                                                                                                                                                                                                                                                                                                                                                                                                              <w:t>‬</w:t>
                                                                                                                                                                                                                                                                                                                                                                                                                                                                                                                                                                                                                                                                                                                                                                                                                                                                                                                                                                                                                                                            </w:r>
                                                                                                                                                                                                                                                                                                                                                                                                                                                                                                                                                                                                                                                                                                                                                                                                                                                                                                                                                                                                                                                            <w:bdo w:val="ltr">
                                                                                                                                                                                                                                                                                                                                                                                                                                                                                                                                                                                                                                                                                                                                                                                                                                                                                                                                                                                                                                                              <w:r>
                                                                                                                                                                                                                                                                                                                                                                                                                                                                                                                                                                                                                                                                                                                                                                                                                                                                                                                                                                                                                                                                <w:t>no</w:t>
                                                                                                                                                                                                                                                                                                                                                                                                                                                                                                                                                                                                                                                                                                                                                                                                                                                                                                                                                                                                                                                              </w:r>
                                                                                                                                                                                                                                                                                                                                                                                                                                                                                                                                                                                                                                                                                                                                                                                                                                                                                                                                                                                                                                                              <w:r>
                                                                                                                                                                                                                                                                                                                                                                                                                                                                                                                                                                                                                                                                                                                                                                                                                                                                                                                                                                                                                                                                <w:t>‬</w:t>
                                                                                                                                                                                                                                                                                                                                                                                                                                                                                                                                                                                                                                                                                                                                                                                                                                                                                                                                                                                                                                                              </w:r>
                                                                                                                                                                                                                                                                                                                                                                                                                                                                                                                                                                                                                                                                                                                                                                                                                                                                                                                                                                                                                                                              <w:bdo w:val="ltr">
                                                                                                                                                                                                                                                                                                                                                                                                                                                                                                                                                                                                                                                                                                                                                                                                                                                                                                                                                                                                                                                                <w:r>
                                                                                                                                                                                                                                                                                                                                                                                                                                                                                                                                                                                                                                                                                                                                                                                                                                                                                                                                                                                                                                                                  <w:t>income</w:t>
                                                                                                                                                                                                                                                                                                                                                                                                                                                                                                                                                                                                                                                                                                                                                                                                                                                                                                                                                                                                                                                                </w:r>
                                                                                                                                                                                                                                                                                                                                                                                                                                                                                                                                                                                                                                                                                                                                                                                                                                                                                                                                                                                                                                                                <w:r>
                                                                                                                                                                                                                                                                                                                                                                                                                                                                                                                                                                                                                                                                                                                                                                                                                                                                                                                                                                                                                                                                  <w:t>‬</w:t>
                                                                                                                                                                                                                                                                                                                                                                                                                                                                                                                                                                                                                                                                                                                                                                                                                                                                                                                                                                                                                                                                </w:r>
                                                                                                                                                                                                                                                                                                                                                                                                                                                                                                                                                                                                                                                                                                                                                                                                                                                                                                                                                                                                                                                                <w:bdo w:val="ltr">
                                                                                                                                                                                                                                                                                                                                                                                                                                                                                                                                                                                                                                                                                                                                                                                                                                                                                                                                                                                                                                                                  <w:r>
                                                                                                                                                                                                                                                                                                                                                                                                                                                                                                                                                                                                                                                                                                                                                                                                                                                                                                                                                                                                                                                                    <w:t>earned</w:t>
                                                                                                                                                                                                                                                                                                                                                                                                                                                                                                                                                                                                                                                                                                                                                                                                                                                                                                                                                                                                                                                                  </w:r>
                                                                                                                                                                                                                                                                                                                                                                                                                                                                                                                                                                                                                                                                                                                                                                                                                                                                                                                                                                                                                                                                  <w:r>
                                                                                                                                                                                                                                                                                                                                                                                                                                                                                                                                                                                                                                                                                                                                                                                                                                                                                                                                                                                                                                                                    <w:t>‬</w:t>
                                                                                                                                                                                                                                                                                                                                                                                                                                                                                                                                                                                                                                                                                                                                                                                                                                                                                                                                                                                                                                                                  </w:r>
                                                                                                                                                                                                                                                                                                                                                                                                                                                                                                                                                                                                                                                                                                                                                                                                                                                                                                                                                                                                                                                                  <w:bdo w:val="ltr">
                                                                                                                                                                                                                                                                                                                                                                                                                                                                                                                                                                                                                                                                                                                                                                                                                                                                                                                                                                                                                                                                    <w:r>
                                                                                                                                                                                                                                                                                                                                                                                                                                                                                                                                                                                                                                                                                                                                                                                                                                                                                                                                                                                                                                                                      <w:t>from</w:t>
                                                                                                                                                                                                                                                                                                                                                                                                                                                                                                                                                                                                                                                                                                                                                                                                                                                                                                                                                                                                                                                                    </w:r>
                                                                                                                                                                                                                                                                                                                                                                                                                                                                                                                                                                                                                                                                                                                                                                                                                                                                                                                                                                                                                                                                    <w:r>
                                                                                                                                                                                                                                                                                                                                                                                                                                                                                                                                                                                                                                                                                                                                                                                                                                                                                                                                                                                                                                                                      <w:t>‬</w:t>
                                                                                                                                                                                                                                                                                                                                                                                                                                                                                                                                                                                                                                                                                                                                                                                                                                                                                                                                                                                                                                                                    </w:r>
                                                                                                                                                                                                                                                                                                                                                                                                                                                                                                                                                                                                                                                                                                                                                                                                                                                                                                                                                                                                                                                                    <w:bdo w:val="ltr">
                                                                                                                                                                                                                                                                                                                                                                                                                                                                                                                                                                                                                                                                                                                                                                                                                                                                                                                                                                                                                                                                      <w:r>
                                                                                                                                                                                                                                                                                                                                                                                                                                                                                                                                                                                                                                                                                                                                                                                                                                                                                                                                                                                                                                                                        <w:t>work</w:t>
                                                                                                                                                                                                                                                                                                                                                                                                                                                                                                                                                                                                                                                                                                                                                                                                                                                                                                                                                                                                                                                                      </w:r>
                                                                                                                                                                                                                                                                                                                                                                                                                                                                                                                                                                                                                                                                                                                                                                                                                                                                                                                                                                                                                                                                      <w:r>
                                                                                                                                                                                                                                                                                                                                                                                                                                                                                                                                                                                                                                                                                                                                                                                                                                                                                                                                                                                                                                                                        <w:t>‬</w:t>
                                                                                                                                                                                                                                                                                                                                                                                                                                                                                                                                                                                                                                                                                                                                                                                                                                                                                                                                                                                                                                                                      </w:r>
                                                                                                                                                                                                                                                                                                                                                                                                                                                                                                                                                                                                                                                                                                                                                                                                                                                                                                                                                                                                                                                                      <w:bdo w:val="ltr">
                                                                                                                                                                                                                                                                                                                                                                                                                                                                                                                                                                                                                                                                                                                                                                                                                                                                                                                                                                                                                                                                        <w:r>
                                                                                                                                                                                                                                                                                                                                                                                                                                                                                                                                                                                                                                                                                                                                                                                                                                                                                                                                                                                                                                                                          <w:t>in</w:t>
                                                                                                                                                                                                                                                                                                                                                                                                                                                                                                                                                                                                                                                                                                                                                                                                                                                                                                                                                                                                                                                                        </w:r>
                                                                                                                                                                                                                                                                                                                                                                                                                                                                                                                                                                                                                                                                                                                                                                                                                                                                                                                                                                                                                                                                        <w:r>
                                                                                                                                                                                                                                                                                                                                                                                                                                                                                                                                                                                                                                                                                                                                                                                                                                                                                                                                                                                                                                                                          <w:t xml:space="preserve">‬ </w:t>
                                                                                                                                                                                                                                                                                                                                                                                                                                                                                                                                                                                                                                                                                                                                                                                                                                                                                                                                                                                                                                                                        </w:r>
                                                                                                                                                                                                                                                                                                                                                                                                                                                                                                                                                                                                                                                                                                                                                                                                                                                                                                                                                                                                                                                                        <w:bdo w:val="ltr">
                                                                                                                                                                                                                                                                                                                                                                                                                                                                                                                                                                                                                                                                                                                                                                                                                                                                                                                                                                                                                                                                          <w:r>
                                                                                                                                                                                                                                                                                                                                                                                                                                                                                                                                                                                                                                                                                                                                                                                                                                                                                                                                                                                                                                                                            <w:t>2023.</w:t>
                                                                                                                                                                                                                                                                                                                                                                                                                                                                                                                                                                                                                                                                                                                                                                                                                                                                                                                                                                                                                                                                          </w:r>
                                                                                                                                                                                                                                                                                                                                                                                                                                                                                                                                                                                                                                                                                                                                                                                                                                                                                                                                                                                                                                                                          <w:r>
                                                                                                                                                                                                                                                                                                                                                                                                                                                                                                                                                                                                                                                                                                                                                                                                                                                                                                                                                                                                                                                                            <w:t>‬\n\n</w:t>
                                                                                                                                                                                                                                                                                                                                                                                                                                                                                                                                                                                                                                                                                                                                                                                                                                                                                                                                                                                                                                                                          </w:r>
                                                                                                                                                                                                                                                                                                                                                                                                                                                                                                                                                                                                                                                                                                                                                                                                                                                                                                                                                                                                                                                                          <w:bdo w:val="ltr">
                                                                                                                                                                                                                                                                                                                                                                                                                                                                                                                                                                                                                                                                                                                                                                                                                                                                                                                                                                                                                                                                            <w:r>
                                                                                                                                                                                                                                                                                                                                                                                                                                                                                                                                                                                                                                                                                                                                                                                                                                                                                                                                                                                                                                                                              <w:t>My</w:t>
                                                                                                                                                                                                                                                                                                                                                                                                                                                                                                                                                                                                                                                                                                                                                                                                                                                                                                                                                                                                                                                                            </w:r>
                                                                                                                                                                                                                                                                                                                                                                                                                                                                                                                                                                                                                                                                                                                                                                                                                                                                                                                                                                                                                                                                            <w:r>
                                                                                                                                                                                                                                                                                                                                                                                                                                                                                                                                                                                                                                                                                                                                                                                                                                                                                                                                                                                                                                                                              <w:t>‬</w:t>
                                                                                                                                                                                                                                                                                                                                                                                                                                                                                                                                                                                                                                                                                                                                                                                                                                                                                                                                                                                                                                                                            </w:r>
                                                                                                                                                                                                                                                                                                                                                                                                                                                                                                                                                                                                                                                                                                                                                                                                                                                                                                                                                                                                                                                                            <w:bdo w:val="ltr">
                                                                                                                                                                                                                                                                                                                                                                                                                                                                                                                                                                                                                                                                                                                                                                                                                                                                                                                                                                                                                                                                              <w:r>
                                                                                                                                                                                                                                                                                                                                                                                                                                                                                                                                                                                                                                                                                                                                                                                                                                                                                                                                                                                                                                                                                <w:t>spouse</w:t>
                                                                                                                                                                                                                                                                                                                                                                                                                                                                                                                                                                                                                                                                                                                                                                                                                                                                                                                                                                                                                                                                              </w:r>
                                                                                                                                                                                                                                                                                                                                                                                                                                                                                                                                                                                                                                                                                                                                                                                                                                                                                                                                                                                                                                                                              <w:r>
                                                                                                                                                                                                                                                                                                                                                                                                                                                                                                                                                                                                                                                                                                                                                                                                                                                                                                                                                                                                                                                                                <w:t>‬</w:t>
                                                                                                                                                                                                                                                                                                                                                                                                                                                                                                                                                                                                                                                                                                                                                                                                                                                                                                                                                                                                                                                                              </w:r>
                                                                                                                                                                                                                                                                                                                                                                                                                                                                                                                                                                                                                                                                                                                                                                                                                                                                                                                                                                                                                                                                              <w:bdo w:val="ltr">
                                                                                                                                                                                                                                                                                                                                                                                                                                                                                                                                                                                                                                                                                                                                                                                                                                                                                                                                                                                                                                                                                <w:r>
                                                                                                                                                                                                                                                                                                                                                                                                                                                                                                                                                                                                                                                                                                                                                                                                                                                                                                                                                                                                                                                                                  <w:t>and/or</w:t>
                                                                                                                                                                                                                                                                                                                                                                                                                                                                                                                                                                                                                                                                                                                                                                                                                                                                                                                                                                                                                                                                                </w:r>
                                                                                                                                                                                                                                                                                                                                                                                                                                                                                                                                                                                                                                                                                                                                                                                                                                                                                                                                                                                                                                                                                <w:r>
                                                                                                                                                                                                                                                                                                                                                                                                                                                                                                                                                                                                                                                                                                                                                                                                                                                                                                                                                                                                                                                                                  <w:t>‬</w:t>
                                                                                                                                                                                                                                                                                                                                                                                                                                                                                                                                                                                                                                                                                                                                                                                                                                                                                                                                                                                                                                                                                </w:r>
                                                                                                                                                                                                                                                                                                                                                                                                                                                                                                                                                                                                                                                                                                                                                                                                                                                                                                                                                                                                                                                                                <w:bdo w:val="ltr">
                                                                                                                                                                                                                                                                                                                                                                                                                                                                                                                                                                                                                                                                                                                                                                                                                                                                                                                                                                                                                                                                                  <w:r>
                                                                                                                                                                                                                                                                                                                                                                                                                                                                                                                                                                                                                                                                                                                                                                                                                                                                                                                                                                                                                                                                                    <w:t>I</w:t>
                                                                                                                                                                                                                                                                                                                                                                                                                                                                                                                                                                                                                                                                                                                                                                                                                                                                                                                                                                                                                                                                                  </w:r>
                                                                                                                                                                                                                                                                                                                                                                                                                                                                                                                                                                                                                                                                                                                                                                                                                                                                                                                                                                                                                                                                                  <w:r>
                                                                                                                                                                                                                                                                                                                                                                                                                                                                                                                                                                                                                                                                                                                                                                                                                                                                                                                                                                                                                                                                                    <w:t>‬</w:t>
                                                                                                                                                                                                                                                                                                                                                                                                                                                                                                                                                                                                                                                                                                                                                                                                                                                                                                                                                                                                                                                                                  </w:r>
                                                                                                                                                                                                                                                                                                                                                                                                                                                                                                                                                                                                                                                                                                                                                                                                                                                                                                                                                                                                                                                                                  <w:bdo w:val="ltr">
                                                                                                                                                                                                                                                                                                                                                                                                                                                                                                                                                                                                                                                                                                                                                                                                                                                                                                                                                                                                                                                                                    <w:r>
                                                                                                                                                                                                                                                                                                                                                                                                                                                                                                                                                                                                                                                                                                                                                                                                                                                                                                                                                                                                                                                                                      <w:t>were</w:t>
                                                                                                                                                                                                                                                                                                                                                                                                                                                                                                                                                                                                                                                                                                                                                                                                                                                                                                                                                                                                                                                                                    </w:r>
                                                                                                                                                                                                                                                                                                                                                                                                                                                                                                                                                                                                                                                                                                                                                                                                                                                                                                                                                                                                                                                                                    <w:r>
                                                                                                                                                                                                                                                                                                                                                                                                                                                                                                                                                                                                                                                                                                                                                                                                                                                                                                                                                                                                                                                                                      <w:t>‬</w:t>
                                                                                                                                                                                                                                                                                                                                                                                                                                                                                                                                                                                                                                                                                                                                                                                                                                                                                                                                                                                                                                                                                    </w:r>
                                                                                                                                                                                                                                                                                                                                                                                                                                                                                                                                                                                                                                                                                                                                                                                                                                                                                                                                                                                                                                                                                    <w:bdo w:val="ltr">
                                                                                                                                                                                                                                                                                                                                                                                                                                                                                                                                                                                                                                                                                                                                                                                                                                                                                                                                                                                                                                                                                      <w:r>
                                                                                                                                                                                                                                                                                                                                                                                                                                                                                                                                                                                                                                                                                                                                                                                                                                                                                                                                                                                                                                                                                        <w:t>employed</w:t>
                                                                                                                                                                                                                                                                                                                                                                                                                                                                                                                                                                                                                                                                                                                                                                                                                                                                                                                                                                                                                                                                                      </w:r>
                                                                                                                                                                                                                                                                                                                                                                                                                                                                                                                                                                                                                                                                                                                                                                                                                                                                                                                                                                                                                                                                                      <w:r>
                                                                                                                                                                                                                                                                                                                                                                                                                                                                                                                                                                                                                                                                                                                                                                                                                                                                                                                                                                                                                                                                                        <w:t>‬</w:t>
                                                                                                                                                                                                                                                                                                                                                                                                                                                                                                                                                                                                                                                                                                                                                                                                                                                                                                                                                                                                                                                                                      </w:r>
                                                                                                                                                                                                                                                                                                                                                                                                                                                                                                                                                                                                                                                                                                                                                                                                                                                                                                                                                                                                                                                                                      <w:bdo w:val="ltr">
                                                                                                                                                                                                                                                                                                                                                                                                                                                                                                                                                                                                                                                                                                                                                                                                                                                                                                                                                                                                                                                                                        <w:r>
                                                                                                                                                                                                                                                                                                                                                                                                                                                                                                                                                                                                                                                                                                                                                                                                                                                                                                                                                                                                                                                                                          <w:t>in</w:t>
                                                                                                                                                                                                                                                                                                                                                                                                                                                                                                                                                                                                                                                                                                                                                                                                                                                                                                                                                                                                                                                                                        </w:r>
                                                                                                                                                                                                                                                                                                                                                                                                                                                                                                                                                                                                                                                                                                                                                                                                                                                                                                                                                                                                                                                                                        <w:r>
                                                                                                                                                                                                                                                                                                                                                                                                                                                                                                                                                                                                                                                                                                                                                                                                                                                                                                                                                                                                                                                                                          <w:t>‬</w:t>
                                                                                                                                                                                                                                                                                                                                                                                                                                                                                                                                                                                                                                                                                                                                                                                                                                                                                                                                                                                                                                                                                        </w:r>
                                                                                                                                                                                                                                                                                                                                                                                                                                                                                                                                                                                                                                                                                                                                                                                                                                                                                                                                                                                                                                                                                        <w:bdo w:val="ltr">
                                                                                                                                                                                                                                                                                                                                                                                                                                                                                                                                                                                                                                                                                                                                                                                                                                                                                                                                                                                                                                                                                          <w:r>
                                                                                                                                                                                                                                                                                                                                                                                                                                                                                                                                                                                                                                                                                                                                                                                                                                                                                                                                                                                                                                                                                            <w:t>2023</w:t>
                                                                                                                                                                                                                                                                                                                                                                                                                                                                                                                                                                                                                                                                                                                                                                                                                                                                                                                                                                                                                                                                                          </w:r>
                                                                                                                                                                                                                                                                                                                                                                                                                                                                                                                                                                                                                                                                                                                                                                                                                                                                                                                                                                                                                                                                                          <w:r>
                                                                                                                                                                                                                                                                                                                                                                                                                                                                                                                                                                                                                                                                                                                                                                                                                                                                                                                                                                                                                                                                                            <w:t>‬</w:t>
                                                                                                                                                                                                                                                                                                                                                                                                                                                                                                                                                                                                                                                                                                                                                                                                                                                                                                                                                                                                                                                                                          </w:r>
                                                                                                                                                                                                                                                                                                                                                                                                                                                                                                                                                                                                                                                                                                                                                                                                                                                                                                                                                                                                                                                                                          <w:bdo w:val="ltr">
                                                                                                                                                                                                                                                                                                                                                                                                                                                                                                                                                                                                                                                                                                                                                                                                                                                                                                                                                                                                                                                                                            <w:r>
                                                                                                                                                                                                                                                                                                                                                                                                                                                                                                                                                                                                                                                                                                                                                                                                                                                                                                                                                                                                                                                                                              <w:t>and</w:t>
                                                                                                                                                                                                                                                                                                                                                                                                                                                                                                                                                                                                                                                                                                                                                                                                                                                                                                                                                                                                                                                                                            </w:r>
                                                                                                                                                                                                                                                                                                                                                                                                                                                                                                                                                                                                                                                                                                                                                                                                                                                                                                                                                                                                                                                                                            <w:r>
                                                                                                                                                                                                                                                                                                                                                                                                                                                                                                                                                                                                                                                                                                                                                                                                                                                                                                                                                                                                                                                                                              <w:t>‬</w:t>
                                                                                                                                                                                                                                                                                                                                                                                                                                                                                                                                                                                                                                                                                                                                                                                                                                                                                                                                                                                                                                                                                            </w:r>
                                                                                                                                                                                                                                                                                                                                                                                                                                                                                                                                                                                                                                                                                                                                                                                                                                                                                                                                                                                                                                                                                            <w:bdo w:val="ltr">
                                                                                                                                                                                                                                                                                                                                                                                                                                                                                                                                                                                                                                                                                                                                                                                                                                                                                                                                                                                                                                                                                              <w:r>
                                                                                                                                                                                                                                                                                                                                                                                                                                                                                                                                                                                                                                                                                                                                                                                                                                                                                                                                                                                                                                                                                                <w:t>have</w:t>
                                                                                                                                                                                                                                                                                                                                                                                                                                                                                                                                                                                                                                                                                                                                                                                                                                                                                                                                                                                                                                                                                              </w:r>
                                                                                                                                                                                                                                                                                                                                                                                                                                                                                                                                                                                                                                                                                                                                                                                                                                                                                                                                                                                                                                                                                              <w:r>
                                                                                                                                                                                                                                                                                                                                                                                                                                                                                                                                                                                                                                                                                                                                                                                                                                                                                                                                                                                                                                                                                                <w:t>‬</w:t>
                                                                                                                                                                                                                                                                                                                                                                                                                                                                                                                                                                                                                                                                                                                                                                                                                                                                                                                                                                                                                                                                                              </w:r>
                                                                                                                                                                                                                                                                                                                                                                                                                                                                                                                                                                                                                                                                                                                                                                                                                                                                                                                                                                                                                                                                                              <w:bdo w:val="ltr">
                                                                                                                                                                                                                                                                                                                                                                                                                                                                                                                                                                                                                                                                                                                                                                                                                                                                                                                                                                                                                                                                                                <w:r>
                                                                                                                                                                                                                                                                                                                                                                                                                                                                                                                                                                                                                                                                                                                                                                                                                                                                                                                                                                                                                                                                                                  <w:t>listed</w:t>
                                                                                                                                                                                                                                                                                                                                                                                                                                                                                                                                                                                                                                                                                                                                                                                                                                                                                                                                                                                                                                                                                                </w:r>
                                                                                                                                                                                                                                                                                                                                                                                                                                                                                                                                                                                                                                                                                                                                                                                                                                                                                                                                                                                                                                                                                                <w:r>
                                                                                                                                                                                                                                                                                                                                                                                                                                                                                                                                                                                                                                                                                                                                                                                                                                                                                                                                                                                                                                                                                                  <w:t>‬</w:t>
                                                                                                                                                                                                                                                                                                                                                                                                                                                                                                                                                                                                                                                                                                                                                                                                                                                                                                                                                                                                                                                                                                </w:r>
                                                                                                                                                                                                                                                                                                                                                                                                                                                                                                                                                                                                                                                                                                                                                                                                                                                                                                                                                                                                                                                                                                <w:bdo w:val="ltr">
                                                                                                                                                                                                                                                                                                                                                                                                                                                                                                                                                                                                                                                                                                                                                                                                                                                                                                                                                                                                                                                                                                  <w:r>
                                                                                                                                                                                                                                                                                                                                                                                                                                                                                                                                                                                                                                                                                                                                                                                                                                                                                                                                                                                                                                                                                                    <w:t>below</w:t>
                                                                                                                                                                                                                                                                                                                                                                                                                                                                                                                                                                                                                                                                                                                                                                                                                                                                                                                                                                                                                                                                                                  </w:r>
                                                                                                                                                                                                                                                                                                                                                                                                                                                                                                                                                                                                                                                                                                                                                                                                                                                                                                                                                                                                                                                                                                  <w:r>
                                                                                                                                                                                                                                                                                                                                                                                                                                                                                                                                                                                                                                                                                                                                                                                                                                                                                                                                                                                                                                                                                                    <w:t>‬</w:t>
                                                                                                                                                                                                                                                                                                                                                                                                                                                                                                                                                                                                                                                                                                                                                                                                                                                                                                                                                                                                                                                                                                  </w:r>
                                                                                                                                                                                                                                                                                                                                                                                                                                                                                                                                                                                                                                                                                                                                                                                                                                                                                                                                                                                                                                                                                                  <w:bdo w:val="ltr">
                                                                                                                                                                                                                                                                                                                                                                                                                                                                                                                                                                                                                                                                                                                                                                                                                                                                                                                                                                                                                                                                                                    <w:r>
                                                                                                                                                                                                                                                                                                                                                                                                                                                                                                                                                                                                                                                                                                                                                                                                                                                                                                                                                                                                                                                                                                      <w:t>the</w:t>
                                                                                                                                                                                                                                                                                                                                                                                                                                                                                                                                                                                                                                                                                                                                                                                                                                                                                                                                                                                                                                                                                                    </w:r>
                                                                                                                                                                                                                                                                                                                                                                                                                                                                                                                                                                                                                                                                                                                                                                                                                                                                                                                                                                                                                                                                                                    <w:r>
                                                                                                                                                                                                                                                                                                                                                                                                                                                                                                                                                                                                                                                                                                                                                                                                                                                                                                                                                                                                                                                                                                      <w:t>‬</w:t>
                                                                                                                                                                                                                                                                                                                                                                                                                                                                                                                                                                                                                                                                                                                                                                                                                                                                                                                                                                                                                                                                                                    </w:r>
                                                                                                                                                                                                                                                                                                                                                                                                                                                                                                                                                                                                                                                                                                                                                                                                                                                                                                                                                                                                                                                                                                    <w:bdo w:val="ltr">
                                                                                                                                                                                                                                                                                                                                                                                                                                                                                                                                                                                                                                                                                                                                                                                                                                                                                                                                                                                                                                                                                                      <w:r>
                                                                                                                                                                                                                                                                                                                                                                                                                                                                                                                                                                                                                                                                                                                                                                                                                                                                                                                                                                                                                                                                                                        <w:t>names</w:t>
                                                                                                                                                                                                                                                                                                                                                                                                                                                                                                                                                                                                                                                                                                                                                                                                                                                                                                                                                                                                                                                                                                      </w:r>
                                                                                                                                                                                                                                                                                                                                                                                                                                                                                                                                                                                                                                                                                                                                                                                                                                                                                                                                                                                                                                                                                                      <w:r>
                                                                                                                                                                                                                                                                                                                                                                                                                                                                                                                                                                                                                                                                                                                                                                                                                                                                                                                                                                                                                                                                                                        <w:t>‬</w:t>
                                                                                                                                                                                                                                                                                                                                                                                                                                                                                                                                                                                                                                                                                                                                                                                                                                                                                                                                                                                                                                                                                                      </w:r>
                                                                                                                                                                                                                                                                                                                                                                                                                                                                                                                                                                                                                                                                                                                                                                                                                                                                                                                                                                                                                                                                                                      <w:bdo w:val="ltr">
                                                                                                                                                                                                                                                                                                                                                                                                                                                                                                                                                                                                                                                                                                                                                                                                                                                                                                                                                                                                                                                                                                        <w:r>
                                                                                                                                                                                                                                                                                                                                                                                                                                                                                                                                                                                                                                                                                                                                                                                                                                                                                                                                                                                                                                                                                                          <w:t>of</w:t>
                                                                                                                                                                                                                                                                                                                                                                                                                                                                                                                                                                                                                                                                                                                                                                                                                                                                                                                                                                                                                                                                                                        </w:r>
                                                                                                                                                                                                                                                                                                                                                                                                                                                                                                                                                                                                                                                                                                                                                                                                                                                                                                                                                                                                                                                                                                        <w:r>
                                                                                                                                                                                                                                                                                                                                                                                                                                                                                                                                                                                                                                                                                                                                                                                                                                                                                                                                                                                                                                                                                                          <w:t>‬</w:t>
                                                                                                                                                                                                                                                                                                                                                                                                                                                                                                                                                                                                                                                                                                                                                                                                                                                                                                                                                                                                                                                                                                        </w:r>
                                                                                                                                                                                                                                                                                                                                                                                                                                                                                                                                                                                                                                                                                                                                                                                                                                                                                                                                                                                                                                                                                                        <w:bdo w:val="ltr">
                                                                                                                                                                                                                                                                                                                                                                                                                                                                                                                                                                                                                                                                                                                                                                                                                                                                                                                                                                                                                                                                                                          <w:r>
                                                                                                                                                                                                                                                                                                                                                                                                                                                                                                                                                                                                                                                                                                                                                                                                                                                                                                                                                                                                                                                                                                            <w:t>all</w:t>
                                                                                                                                                                                                                                                                                                                                                                                                                                                                                                                                                                                                                                                                                                                                                                                                                                                                                                                                                                                                                                                                                                          </w:r>
                                                                                                                                                                                                                                                                                                                                                                                                                                                                                                                                                                                                                                                                                                                                                                                                                                                                                                                                                                                                                                                                                                          <w:r>
                                                                                                                                                                                                                                                                                                                                                                                                                                                                                                                                                                                                                                                                                                                                                                                                                                                                                                                                                                                                                                                                                                            <w:t>‬</w:t>
                                                                                                                                                                                                                                                                                                                                                                                                                                                                                                                                                                                                                                                                                                                                                                                                                                                                                                                                                                                                                                                                                                          </w:r>
                                                                                                                                                                                                                                                                                                                                                                                                                                                                                                                                                                                                                                                                                                                                                                                                                                                                                                                                                                                                                                                                                                          <w:bdo w:val="ltr">
                                                                                                                                                                                                                                                                                                                                                                                                                                                                                                                                                                                                                                                                                                                                                                                                                                                                                                                                                                                                                                                                                                            <w:r>
                                                                                                                                                                                                                                                                                                                                                                                                                                                                                                                                                                                                                                                                                                                                                                                                                                                                                                                                                                                                                                                                                                              <w:t>employers,</w:t>
                                                                                                                                                                                                                                                                                                                                                                                                                                                                                                                                                                                                                                                                                                                                                                                                                                                                                                                                                                                                                                                                                                            </w:r>
                                                                                                                                                                                                                                                                                                                                                                                                                                                                                                                                                                                                                                                                                                                                                                                                                                                                                                                                                                                                                                                                                                            <w:r>
                                                                                                                                                                                                                                                                                                                                                                                                                                                                                                                                                                                                                                                                                                                                                                                                                                                                                                                                                                                                                                                                                                              <w:t>‬</w:t>
                                                                                                                                                                                                                                                                                                                                                                                                                                                                                                                                                                                                                                                                                                                                                                                                                                                                                                                                                                                                                                                                                                            </w:r>
                                                                                                                                                                                                                                                                                                                                                                                                                                                                                                                                                                                                                                                                                                                                                                                                                                                                                                                                                                                                                                                                                                            <w:bdo w:val="ltr">
                                                                                                                                                                                                                                                                                                                                                                                                                                                                                                                                                                                                                                                                                                                                                                                                                                                                                                                                                                                                                                                                                                              <w:r>
                                                                                                                                                                                                                                                                                                                                                                                                                                                                                                                                                                                                                                                                                                                                                                                                                                                                                                                                                                                                                                                                                                                <w:t>the</w:t>
                                                                                                                                                                                                                                                                                                                                                                                                                                                                                                                                                                                                                                                                                                                                                                                                                                                                                                                                                                                                                                                                                                              </w:r>
                                                                                                                                                                                                                                                                                                                                                                                                                                                                                                                                                                                                                                                                                                                                                                                                                                                                                                                                                                                                                                                                                                              <w:r>
                                                                                                                                                                                                                                                                                                                                                                                                                                                                                                                                                                                                                                                                                                                                                                                                                                                                                                                                                                                                                                                                                                                <w:t>‬</w:t>
                                                                                                                                                                                                                                                                                                                                                                                                                                                                                                                                                                                                                                                                                                                                                                                                                                                                                                                                                                                                                                                                                                              </w:r>
                                                                                                                                                                                                                                                                                                                                                                                                                                                                                                                                                                                                                                                                                                                                                                                                                                                                                                                                                                                                                                                                                                              <w:bdo w:val="ltr">
                                                                                                                                                                                                                                                                                                                                                                                                                                                                                                                                                                                                                                                                                                                                                                                                                                                                                                                                                                                                                                                                                                                <w:r>
                                                                                                                                                                                                                                                                                                                                                                                                                                                                                                                                                                                                                                                                                                                                                                                                                                                                                                                                                                                                                                                                                                                  <w:t>amount</w:t>
                                                                                                                                                                                                                                                                                                                                                                                                                                                                                                                                                                                                                                                                                                                                                                                                                                                                                                                                                                                                                                                                                                                </w:r>
                                                                                                                                                                                                                                                                                                                                                                                                                                                                                                                                                                                                                                                                                                                                                                                                                                                                                                                                                                                                                                                                                                                <w:r>
                                                                                                                                                                                                                                                                                                                                                                                                                                                                                                                                                                                                                                                                                                                                                                                                                                                                                                                                                                                                                                                                                                                  <w:t>‬</w:t>
                                                                                                                                                                                                                                                                                                                                                                                                                                                                                                                                                                                                                                                                                                                                                                                                                                                                                                                                                                                                                                                                                                                </w:r>
                                                                                                                                                                                                                                                                                                                                                                                                                                                                                                                                                                                                                                                                                                                                                                                                                                                                                                                                                                                                                                                                                                                <w:bdo w:val="ltr">
                                                                                                                                                                                                                                                                                                                                                                                                                                                                                                                                                                                                                                                                                                                                                                                                                                                                                                                                                                                                                                                                                                                  <w:r>
                                                                                                                                                                                                                                                                                                                                                                                                                                                                                                                                                                                                                                                                                                                                                                                                                                                                                                                                                                                                                                                                                                                    <w:t>earned</w:t>
                                                                                                                                                                                                                                                                                                                                                                                                                                                                                                                                                                                                                                                                                                                                                                                                                                                                                                                                                                                                                                                                                                                  </w:r>
                                                                                                                                                                                                                                                                                                                                                                                                                                                                                                                                                                                                                                                                                                                                                                                                                                                                                                                                                                                                                                                                                                                  <w:r>
                                                                                                                                                                                                                                                                                                                                                                                                                                                                                                                                                                                                                                                                                                                                                                                                                                                                                                                                                                                                                                                                                                                    <w:t>‬</w:t>
                                                                                                                                                                                                                                                                                                                                                                                                                                                                                                                                                                                                                                                                                                                                                                                                                                                                                                                                                                                                                                                                                                                  </w:r>
                                                                                                                                                                                                                                                                                                                                                                                                                                                                                                                                                                                                                                                                                                                                                                                                                                                                                                                                                                                                                                                                                                                  <w:bdo w:val="ltr">
                                                                                                                                                                                                                                                                                                                                                                                                                                                                                                                                                                                                                                                                                                                                                                                                                                                                                                                                                                                                                                                                                                                    <w:r>
                                                                                                                                                                                                                                                                                                                                                                                                                                                                                                                                                                                                                                                                                                                                                                                                                                                                                                                                                                                                                                                                                                                      <w:t>from</w:t>
                                                                                                                                                                                                                                                                                                                                                                                                                                                                                                                                                                                                                                                                                                                                                                                                                                                                                                                                                                                                                                                                                                                    </w:r>
                                                                                                                                                                                                                                                                                                                                                                                                                                                                                                                                                                                                                                                                                                                                                                                                                                                                                                                                                                                                                                                                                                                    <w:r>
                                                                                                                                                                                                                                                                                                                                                                                                                                                                                                                                                                                                                                                                                                                                                                                                                                                                                                                                                                                                                                                                                                                      <w:t xml:space="preserve">‬ </w:t>
                                                                                                                                                                                                                                                                                                                                                                                                                                                                                                                                                                                                                                                                                                                                                                                                                                                                                                                                                                                                                                                                                                                    </w:r>
                                                                                                                                                                                                                                                                                                                                                                                                                                                                                                                                                                                                                                                                                                                                                                                                                                                                                                                                                                                                                                                                                                                    <w:bdo w:val="ltr">
                                                                                                                                                                                                                                                                                                                                                                                                                                                                                                                                                                                                                                                                                                                                                                                                                                                                                                                                                                                                                                                                                                                      <w:r>
                                                                                                                                                                                                                                                                                                                                                                                                                                                                                                                                                                                                                                                                                                                                                                                                                                                                                                                                                                                                                                                                                                                        <w:t>each</w:t>
                                                                                                                                                                                                                                                                                                                                                                                                                                                                                                                                                                                                                                                                                                                                                                                                                                                                                                                                                                                                                                                                                                                      </w:r>
                                                                                                                                                                                                                                                                                                                                                                                                                                                                                                                                                                                                                                                                                                                                                                                                                                                                                                                                                                                                                                                                                                                      <w:r>
                                                                                                                                                                                                                                                                                                                                                                                                                                                                                                                                                                                                                                                                                                                                                                                                                                                                                                                                                                                                                                                                                                                        <w:t>‬</w:t>
                                                                                                                                                                                                                                                                                                                                                                                                                                                                                                                                                                                                                                                                                                                                                                                                                                                                                                                                                                                                                                                                                                                      </w:r>
                                                                                                                                                                                                                                                                                                                                                                                                                                                                                                                                                                                                                                                                                                                                                                                                                                                                                                                                                                                                                                                                                                                      <w:bdo w:val="ltr">
                                                                                                                                                                                                                                                                                                                                                                                                                                                                                                                                                                                                                                                                                                                                                                                                                                                                                                                                                                                                                                                                                                                        <w:r>
                                                                                                                                                                                                                                                                                                                                                                                                                                                                                                                                                                                                                                                                                                                                                                                                                                                                                                                                                                                                                                                                                                                          <w:t>employer</w:t>
                                                                                                                                                                                                                                                                                                                                                                                                                                                                                                                                                                                                                                                                                                                                                                                                                                                                                                                                                                                                                                                                                                                        </w:r>
                                                                                                                                                                                                                                                                                                                                                                                                                                                                                                                                                                                                                                                                                                                                                                                                                                                                                                                                                                                                                                                                                                                        <w:r>
                                                                                                                                                                                                                                                                                                                                                                                                                                                                                                                                                                                                                                                                                                                                                                                                                                                                                                                                                                                                                                                                                                                          <w:t>‬</w:t>
                                                                                                                                                                                                                                                                                                                                                                                                                                                                                                                                                                                                                                                                                                                                                                                                                                                                                                                                                                                                                                                                                                                        </w:r>
                                                                                                                                                                                                                                                                                                                                                                                                                                                                                                                                                                                                                                                                                                                                                                                                                                                                                                                                                                                                                                                                                                                        <w:bdo w:val="ltr">
                                                                                                                                                                                                                                                                                                                                                                                                                                                                                                                                                                                                                                                                                                                                                                                                                                                                                                                                                                                                                                                                                                                          <w:r>
                                                                                                                                                                                                                                                                                                                                                                                                                                                                                                                                                                                                                                                                                                                                                                                                                                                                                                                                                                                                                                                                                                                            <w:t>in</w:t>
                                                                                                                                                                                                                                                                                                                                                                                                                                                                                                                                                                                                                                                                                                                                                                                                                                                                                                                                                                                                                                                                                                                          </w:r>
                                                                                                                                                                                                                                                                                                                                                                                                                                                                                                                                                                                                                                                                                                                                                                                                                                                                                                                                                                                                                                                                                                                          <w:r>
                                                                                                                                                                                                                                                                                                                                                                                                                                                                                                                                                                                                                                                                                                                                                                                                                                                                                                                                                                                                                                                                                                                            <w:t>‬</w:t>
                                                                                                                                                                                                                                                                                                                                                                                                                                                                                                                                                                                                                                                                                                                                                                                                                                                                                                                                                                                                                                                                                                                          </w:r>
                                                                                                                                                                                                                                                                                                                                                                                                                                                                                                                                                                                                                                                                                                                                                                                                                                                                                                                                                                                                                                                                                                                          <w:bdo w:val="ltr">
                                                                                                                                                                                                                                                                                                                                                                                                                                                                                                                                                                                                                                                                                                                                                                                                                                                                                                                                                                                                                                                                                                                            <w:r>
                                                                                                                                                                                                                                                                                                                                                                                                                                                                                                                                                                                                                                                                                                                                                                                                                                                                                                                                                                                                                                                                                                                              <w:t>2023,</w:t>
                                                                                                                                                                                                                                                                                                                                                                                                                                                                                                                                                                                                                                                                                                                                                                                                                                                                                                                                                                                                                                                                                                                            </w:r>
                                                                                                                                                                                                                                                                                                                                                                                                                                                                                                                                                                                                                                                                                                                                                                                                                                                                                                                                                                                                                                                                                                                            <w:r>
                                                                                                                                                                                                                                                                                                                                                                                                                                                                                                                                                                                                                                                                                                                                                                                                                                                                                                                                                                                                                                                                                                                              <w:t>‬</w:t>
                                                                                                                                                                                                                                                                                                                                                                                                                                                                                                                                                                                                                                                                                                                                                                                                                                                                                                                                                                                                                                                                                                                            </w:r>
                                                                                                                                                                                                                                                                                                                                                                                                                                                                                                                                                                                                                                                                                                                                                                                                                                                                                                                                                                                                                                                                                                                            <w:bdo w:val="ltr">
                                                                                                                                                                                                                                                                                                                                                                                                                                                                                                                                                                                                                                                                                                                                                                                                                                                                                                                                                                                                                                                                                                                              <w:r>
                                                                                                                                                                                                                                                                                                                                                                                                                                                                                                                                                                                                                                                                                                                                                                                                                                                                                                                                                                                                                                                                                                                                <w:t>and</w:t>
                                                                                                                                                                                                                                                                                                                                                                                                                                                                                                                                                                                                                                                                                                                                                                                                                                                                                                                                                                                                                                                                                                                              </w:r>
                                                                                                                                                                                                                                                                                                                                                                                                                                                                                                                                                                                                                                                                                                                                                                                                                                                                                                                                                                                                                                                                                                                              <w:r>
                                                                                                                                                                                                                                                                                                                                                                                                                                                                                                                                                                                                                                                                                                                                                                                                                                                                                                                                                                                                                                                                                                                                <w:t>‬</w:t>
                                                                                                                                                                                                                                                                                                                                                                                                                                                                                                                                                                                                                                                                                                                                                                                                                                                                                                                                                                                                                                                                                                                              </w:r>
                                                                                                                                                                                                                                                                                                                                                                                                                                                                                                                                                                                                                                                                                                                                                                                                                                                                                                                                                                                                                                                                                                                              <w:bdo w:val="ltr">
                                                                                                                                                                                                                                                                                                                                                                                                                                                                                                                                                                                                                                                                                                                                                                                                                                                                                                                                                                                                                                                                                                                                <w:r>
                                                                                                                                                                                                                                                                                                                                                                                                                                                                                                                                                                                                                                                                                                                                                                                                                                                                                                                                                                                                                                                                                                                                  <w:t>whether</w:t>
                                                                                                                                                                                                                                                                                                                                                                                                                                                                                                                                                                                                                                                                                                                                                                                                                                                                                                                                                                                                                                                                                                                                </w:r>
                                                                                                                                                                                                                                                                                                                                                                                                                                                                                                                                                                                                                                                                                                                                                                                                                                                                                                                                                                                                                                                                                                                                <w:r>
                                                                                                                                                                                                                                                                                                                                                                                                                                                                                                                                                                                                                                                                                                                                                                                                                                                                                                                                                                                                                                                                                                                                  <w:t>‬</w:t>
                                                                                                                                                                                                                                                                                                                                                                                                                                                                                                                                                                                                                                                                                                                                                                                                                                                                                                                                                                                                                                                                                                                                </w:r>
                                                                                                                                                                                                                                                                                                                                                                                                                                                                                                                                                                                                                                                                                                                                                                                                                                                                                                                                                                                                                                                                                                                                <w:bdo w:val="ltr">
                                                                                                                                                                                                                                                                                                                                                                                                                                                                                                                                                                                                                                                                                                                                                                                                                                                                                                                                                                                                                                                                                                                                  <w:r>
                                                                                                                                                                                                                                                                                                                                                                                                                                                                                                                                                                                                                                                                                                                                                                                                                                                                                                                                                                                                                                                                                                                                    <w:t>an</w:t>
                                                                                                                                                                                                                                                                                                                                                                                                                                                                                                                                                                                                                                                                                                                                                                                                                                                                                                                                                                                                                                                                                                                                  </w:r>
                                                                                                                                                                                                                                                                                                                                                                                                                                                                                                                                                                                                                                                                                                                                                                                                                                                                                                                                                                                                                                                                                                                                  <w:r>
                                                                                                                                                                                                                                                                                                                                                                                                                                                                                                                                                                                                                                                                                                                                                                                                                                                                                                                                                                                                                                                                                                                                    <w:t>‬</w:t>
                                                                                                                                                                                                                                                                                                                                                                                                                                                                                                                                                                                                                                                                                                                                                                                                                                                                                                                                                                                                                                                                                                                                  </w:r>
                                                                                                                                                                                                                                                                                                                                                                                                                                                                                                                                                                                                                                                                                                                                                                                                                                                                                                                                                                                                                                                                                                                                  <w:bdo w:val="ltr">
                                                                                                                                                                                                                                                                                                                                                                                                                                                                                                                                                                                                                                                                                                                                                                                                                                                                                                                                                                                                                                                                                                                                    <w:r>
                                                                                                                                                                                                                                                                                                                                                                                                                                                                                                                                                                                                                                                                                                                                                                                                                                                                                                                                                                                                                                                                                                                                      <w:t>IRS</w:t>
                                                                                                                                                                                                                                                                                                                                                                                                                                                                                                                                                                                                                                                                                                                                                                                                                                                                                                                                                                                                                                                                                                                                    </w:r>
                                                                                                                                                                                                                                                                                                                                                                                                                                                                                                                                                                                                                                                                                                                                                                                                                                                                                                                                                                                                                                                                                                                                    <w:r>
                                                                                                                                                                                                                                                                                                                                                                                                                                                                                                                                                                                                                                                                                                                                                                                                                                                                                                                                                                                                                                                                                                                                      <w:t>‬</w:t>
                                                                                                                                                                                                                                                                                                                                                                                                                                                                                                                                                                                                                                                                                                                                                                                                                                                                                                                                                                                                                                                                                                                                    </w:r>
                                                                                                                                                                                                                                                                                                                                                                                                                                                                                                                                                                                                                                                                                                                                                                                                                                                                                                                                                                                                                                                                                                                                    <w:bdo w:val="ltr">
                                                                                                                                                                                                                                                                                                                                                                                                                                                                                                                                                                                                                                                                                                                                                                                                                                                                                                                                                                                                                                                                                                                                      <w:r>
                                                                                                                                                                                                                                                                                                                                                                                                                                                                                                                                                                                                                                                                                                                                                                                                                                                                                                                                                                                                                                                                                                                                        <w:t>W-2</w:t>
                                                                                                                                                                                                                                                                                                                                                                                                                                                                                                                                                                                                                                                                                                                                                                                                                                                                                                                                                                                                                                                                                                                                      </w:r>
                                                                                                                                                                                                                                                                                                                                                                                                                                                                                                                                                                                                                                                                                                                                                                                                                                                                                                                                                                                                                                                                                                                                      <w:r>
                                                                                                                                                                                                                                                                                                                                                                                                                                                                                                                                                                                                                                                                                                                                                                                                                                                                                                                                                                                                                                                                                                                                        <w:t>‬</w:t>
                                                                                                                                                                                                                                                                                                                                                                                                                                                                                                                                                                                                                                                                                                                                                                                                                                                                                                                                                                                                                                                                                                                                      </w:r>
                                                                                                                                                                                                                                                                                                                                                                                                                                                                                                                                                                                                                                                                                                                                                                                                                                                                                                                                                                                                                                                                                                                                      <w:bdo w:val="ltr">
                                                                                                                                                                                                                                                                                                                                                                                                                                                                                                                                                                                                                                                                                                                                                                                                                                                                                                                                                                                                                                                                                                                                        <w:r>
                                                                                                                                                                                                                                                                                                                                                                                                                                                                                                                                                                                                                                                                                                                                                                                                                                                                                                                                                                                                                                                                                                                                          <w:t>form</w:t>
                                                                                                                                                                                                                                                                                                                                                                                                                                                                                                                                                                                                                                                                                                                                                                                                                                                                                                                                                                                                                                                                                                                                        </w:r>
                                                                                                                                                                                                                                                                                                                                                                                                                                                                                                                                                                                                                                                                                                                                                                                                                                                                                                                                                                                                                                                                                                                                        <w:r>
                                                                                                                                                                                                                                                                                                                                                                                                                                                                                                                                                                                                                                                                                                                                                                                                                                                                                                                                                                                                                                                                                                                                          <w:t>‬</w:t>
                                                                                                                                                                                                                                                                                                                                                                                                                                                                                                                                                                                                                                                                                                                                                                                                                                                                                                                                                                                                                                                                                                                                        </w:r>
                                                                                                                                                                                                                                                                                                                                                                                                                                                                                                                                                                                                                                                                                                                                                                                                                                                                                                                                                                                                                                                                                                                                        <w:bdo w:val="ltr">
                                                                                                                                                                                                                                                                                                                                                                                                                                                                                                                                                                                                                                                                                                                                                                                                                                                                                                                                                                                                                                                                                                                                          <w:r>
                                                                                                                                                                                                                                                                                                                                                                                                                                                                                                                                                                                                                                                                                                                                                                                                                                                                                                                                                                                                                                                                                                                                            <w:t>or</w:t>
                                                                                                                                                                                                                                                                                                                                                                                                                                                                                                                                                                                                                                                                                                                                                                                                                                                                                                                                                                                                                                                                                                                                          </w:r>
                                                                                                                                                                                                                                                                                                                                                                                                                                                                                                                                                                                                                                                                                                                                                                                                                                                                                                                                                                                                                                                                                                                                          <w:r>
                                                                                                                                                                                                                                                                                                                                                                                                                                                                                                                                                                                                                                                                                                                                                                                                                                                                                                                                                                                                                                                                                                                                            <w:t>‬</w:t>
                                                                                                                                                                                                                                                                                                                                                                                                                                                                                                                                                                                                                                                                                                                                                                                                                                                                                                                                                                                                                                                                                                                                          </w:r>
                                                                                                                                                                                                                                                                                                                                                                                                                                                                                                                                                                                                                                                                                                                                                                                                                                                                                                                                                                                                                                                                                                                                          <w:bdo w:val="ltr">
                                                                                                                                                                                                                                                                                                                                                                                                                                                                                                                                                                                                                                                                                                                                                                                                                                                                                                                                                                                                                                                                                                                                            <w:r>
                                                                                                                                                                                                                                                                                                                                                                                                                                                                                                                                                                                                                                                                                                                                                                                                                                                                                                                                                                                                                                                                                                                                              <w:t>an</w:t>
                                                                                                                                                                                                                                                                                                                                                                                                                                                                                                                                                                                                                                                                                                                                                                                                                                                                                                                                                                                                                                                                                                                                            </w:r>
                                                                                                                                                                                                                                                                                                                                                                                                                                                                                                                                                                                                                                                                                                                                                                                                                                                                                                                                                                                                                                                                                                                                            <w:r>
                                                                                                                                                                                                                                                                                                                                                                                                                                                                                                                                                                                                                                                                                                                                                                                                                                                                                                                                                                                                                                                                                                                                              <w:t>‬</w:t>
                                                                                                                                                                                                                                                                                                                                                                                                                                                                                                                                                                                                                                                                                                                                                                                                                                                                                                                                                                                                                                                                                                                                            </w:r>
                                                                                                                                                                                                                                                                                                                                                                                                                                                                                                                                                                                                                                                                                                                                                                                                                                                                                                                                                                                                                                                                                                                                            <w:bdo w:val="ltr">
                                                                                                                                                                                                                                                                                                                                                                                                                                                                                                                                                                                                                                                                                                                                                                                                                                                                                                                                                                                                                                                                                                                                              <w:r>
                                                                                                                                                                                                                                                                                                                                                                                                                                                                                                                                                                                                                                                                                                                                                                                                                                                                                                                                                                                                                                                                                                                                                <w:t>equivalent</w:t>
                                                                                                                                                                                                                                                                                                                                                                                                                                                                                                                                                                                                                                                                                                                                                                                                                                                                                                                                                                                                                                                                                                                                              </w:r>
                                                                                                                                                                                                                                                                                                                                                                                                                                                                                                                                                                                                                                                                                                                                                                                                                                                                                                                                                                                                                                                                                                                                              <w:r>
                                                                                                                                                                                                                                                                                                                                                                                                                                                                                                                                                                                                                                                                                                                                                                                                                                                                                                                                                                                                                                                                                                                                                <w:t>‬</w:t>
                                                                                                                                                                                                                                                                                                                                                                                                                                                                                                                                                                                                                                                                                                                                                                                                                                                                                                                                                                                                                                                                                                                                              </w:r>
                                                                                                                                                                                                                                                                                                                                                                                                                                                                                                                                                                                                                                                                                                                                                                                                                                                                                                                                                                                                                                                                                                                                              <w:bdo w:val="ltr">
                                                                                                                                                                                                                                                                                                                                                                                                                                                                                                                                                                                                                                                                                                                                                                                                                                                                                                                                                                                                                                                                                                                                                <w:r>
                                                                                                                                                                                                                                                                                                                                                                                                                                                                                                                                                                                                                                                                                                                                                                                                                                                                                                                                                                                                                                                                                                                                                  <w:t>document</w:t>
                                                                                                                                                                                                                                                                                                                                                                                                                                                                                                                                                                                                                                                                                                                                                                                                                                                                                                                                                                                                                                                                                                                                                </w:r>
                                                                                                                                                                                                                                                                                                                                                                                                                                                                                                                                                                                                                                                                                                                                                                                                                                                                                                                                                                                                                                                                                                                                                <w:r>
                                                                                                                                                                                                                                                                                                                                                                                                                                                                                                                                                                                                                                                                                                                                                                                                                                                                                                                                                                                                                                                                                                                                                  <w:t>‬</w:t>
                                                                                                                                                                                                                                                                                                                                                                                                                                                                                                                                                                                                                                                                                                                                                                                                                                                                                                                                                                                                                                                                                                                                                </w:r>
                                                                                                                                                                                                                                                                                                                                                                                                                                                                                                                                                                                                                                                                                                                                                                                                                                                                                                                                                                                                                                                                                                                                                <w:bdo w:val="ltr">
                                                                                                                                                                                                                                                                                                                                                                                                                                                                                                                                                                                                                                                                                                                                                                                                                                                                                                                                                                                                                                                                                                                                                  <w:r>
                                                                                                                                                                                                                                                                                                                                                                                                                                                                                                                                                                                                                                                                                                                                                                                                                                                                                                                                                                                                                                                                                                                                                    <w:t>is</w:t>
                                                                                                                                                                                                                                                                                                                                                                                                                                                                                                                                                                                                                                                                                                                                                                                                                                                                                                                                                                                                                                                                                                                                                  </w:r>
                                                                                                                                                                                                                                                                                                                                                                                                                                                                                                                                                                                                                                                                                                                                                                                                                                                                                                                                                                                                                                                                                                                                                  <w:r>
                                                                                                                                                                                                                                                                                                                                                                                                                                                                                                                                                                                                                                                                                                                                                                                                                                                                                                                                                                                                                                                                                                                                                    <w:t>‬</w:t>
                                                                                                                                                                                                                                                                                                                                                                                                                                                                                                                                                                                                                                                                                                                                                                                                                                                                                                                                                                                                                                                                                                                                                  </w:r>
                                                                                                                                                                                                                                                                                                                                                                                                                                                                                                                                                                                                                                                                                                                                                                                                                                                                                                                                                                                                                                                                                                                                                  <w:bdo w:val="ltr">
                                                                                                                                                                                                                                                                                                                                                                                                                                                                                                                                                                                                                                                                                                                                                                                                                                                                                                                                                                                                                                                                                                                                                    <w:r>
                                                                                                                                                                                                                                                                                                                                                                                                                                                                                                                                                                                                                                                                                                                                                                                                                                                                                                                                                                                                                                                                                                                                                      <w:t>provided.</w:t>
                                                                                                                                                                                                                                                                                                                                                                                                                                                                                                                                                                                                                                                                                                                                                                                                                                                                                                                                                                                                                                                                                                                                                    </w:r>
                                                                                                                                                                                                                                                                                                                                                                                                                                                                                                                                                                                                                                                                                                                                                                                                                                                                                                                                                                                                                                                                                                                                                    <w:r>
                                                                                                                                                                                                                                                                                                                                                                                                                                                                                                                                                                                                                                                                                                                                                                                                                                                                                                                                                                                                                                                                                                                                                      <w:t>‬</w:t>
                                                                                                                                                                                                                                                                                                                                                                                                                                                                                                                                                                                                                                                                                                                                                                                                                                                                                                                                                                                                                                                                                                                                                    </w:r>
                                                                                                                                                                                                                                                                                                                                                                                                                                                                                                                                                                                                                                                                                                                                                                                                                                                                                                                                                                                                                                                                                                                                                    <w:bdo w:val="ltr">
                                                                                                                                                                                                                                                                                                                                                                                                                                                                                                                                                                                                                                                                                                                                                                                                                                                                                                                                                                                                                                                                                                                                                      <w:r>
                                                                                                                                                                                                                                                                                                                                                                                                                                                                                                                                                                                                                                                                                                                                                                                                                                                                                                                                                                                                                                                                                                                                                        <w:t>\\[Provide</w:t>
                                                                                                                                                                                                                                                                                                                                                                                                                                                                                                                                                                                                                                                                                                                                                                                                                                                                                                                                                                                                                                                                                                                                                      </w:r>
                                                                                                                                                                                                                                                                                                                                                                                                                                                                                                                                                                                                                                                                                                                                                                                                                                                                                                                                                                                                                                                                                                                                                      <w:r>
                                                                                                                                                                                                                                                                                                                                                                                                                                                                                                                                                                                                                                                                                                                                                                                                                                                                                                                                                                                                                                                                                                                                                        <w:t>‬</w:t>
                                                                                                                                                                                                                                                                                                                                                                                                                                                                                                                                                                                                                                                                                                                                                                                                                                                                                                                                                                                                                                                                                                                                                      </w:r>
                                                                                                                                                                                                                                                                                                                                                                                                                                                                                                                                                                                                                                                                                                                                                                                                                                                                                                                                                                                                                                                                                                                                                      <w:bdo w:val="ltr">
                                                                                                                                                                                                                                                                                                                                                                                                                                                                                                                                                                                                                                                                                                                                                                                                                                                                                                                                                                                                                                                                                                                                                        <w:r>
                                                                                                                                                                                                                                                                                                                                                                                                                                                                                                                                                                                                                                                                                                                                                                                                                                                                                                                                                                                                                                                                                                                                                          <w:t>copies</w:t>
                                                                                                                                                                                                                                                                                                                                                                                                                                                                                                                                                                                                                                                                                                                                                                                                                                                                                                                                                                                                                                                                                                                                                        </w:r>
                                                                                                                                                                                                                                                                                                                                                                                                                                                                                                                                                                                                                                                                                                                                                                                                                                                                                                                                                                                                                                                                                                                                                        <w:r>
                                                                                                                                                                                                                                                                                                                                                                                                                                                                                                                                                                                                                                                                                                                                                                                                                                                                                                                                                                                                                                                                                                                                                          <w:t>‬</w:t>
                                                                                                                                                                                                                                                                                                                                                                                                                                                                                                                                                                                                                                                                                                                                                                                                                                                                                                                                                                                                                                                                                                                                                        </w:r>
                                                                                                                                                                                                                                                                                                                                                                                                                                                                                                                                                                                                                                                                                                                                                                                                                                                                                                                                                                                                                                                                                                                                                        <w:bdo w:val="ltr">
                                                                                                                                                                                                                                                                                                                                                                                                                                                                                                                                                                                                                                                                                                                                                                                                                                                                                                                                                                                                                                                                                                                                                          <w:r>
                                                                                                                                                                                                                                                                                                                                                                                                                                                                                                                                                                                                                                                                                                                                                                                                                                                                                                                                                                                                                                                                                                                                                            <w:t>of</w:t>
                                                                                                                                                                                                                                                                                                                                                                                                                                                                                                                                                                                                                                                                                                                                                                                                                                                                                                                                                                                                                                                                                                                                                          </w:r>
                                                                                                                                                                                                                                                                                                                                                                                                                                                                                                                                                                                                                                                                                                                                                                                                                                                                                                                                                                                                                                                                                                                                                          <w:r>
                                                                                                                                                                                                                                                                                                                                                                                                                                                                                                                                                                                                                                                                                                                                                                                                                                                                                                                                                                                                                                                                                                                                                            <w:t>‬</w:t>
                                                                                                                                                                                                                                                                                                                                                                                                                                                                                                                                                                                                                                                                                                                                                                                                                                                                                                                                                                                                                                                                                                                                                          </w:r>
                                                                                                                                                                                                                                                                                                                                                                                                                                                                                                                                                                                                                                                                                                                                                                                                                                                                                                                                                                                                                                                                                                                                                          <w:bdo w:val="ltr">
                                                                                                                                                                                                                                                                                                                                                                                                                                                                                                                                                                                                                                                                                                                                                                                                                                                                                                                                                                                                                                                                                                                                                            <w:r>
                                                                                                                                                                                                                                                                                                                                                                                                                                                                                                                                                                                                                                                                                                                                                                                                                                                                                                                                                                                                                                                                                                                                                              <w:t>all</w:t>
                                                                                                                                                                                                                                                                                                                                                                                                                                                                                                                                                                                                                                                                                                                                                                                                                                                                                                                                                                                                                                                                                                                                                            </w:r>
                                                                                                                                                                                                                                                                                                                                                                                                                                                                                                                                                                                                                                                                                                                                                                                                                                                                                                                                                                                                                                                                                                                                                            <w:r>
                                                                                                                                                                                                                                                                                                                                                                                                                                                                                                                                                                                                                                                                                                                                                                                                                                                                                                                                                                                                                                                                                                                                                              <w:t>‬</w:t>
                                                                                                                                                                                                                                                                                                                                                                                                                                                                                                                                                                                                                                                                                                                                                                                                                                                                                                                                                                                                                                                                                                                                                            </w:r>
                                                                                                                                                                                                                                                                                                                                                                                                                                                                                                                                                                                                                                                                                                                                                                                                                                                                                                                                                                                                                                                                                                                                                            <w:bdo w:val="ltr">
                                                                                                                                                                                                                                                                                                                                                                                                                                                                                                                                                                                                                                                                                                                                                                                                                                                                                                                                                                                                                                                                                                                                                              <w:r>
                                                                                                                                                                                                                                                                                                                                                                                                                                                                                                                                                                                                                                                                                                                                                                                                                                                                                                                                                                                                                                                                                                                                                                <w:t>2023</w:t>
                                                                                                                                                                                                                                                                                                                                                                                                                                                                                                                                                                                                                                                                                                                                                                                                                                                                                                                                                                                                                                                                                                                                                              </w:r>
                                                                                                                                                                                                                                                                                                                                                                                                                                                                                                                                                                                                                                                                                                                                                                                                                                                                                                                                                                                                                                                                                                                                                              <w:r>
                                                                                                                                                                                                                                                                                                                                                                                                                                                                                                                                                                                                                                                                                                                                                                                                                                                                                                                                                                                                                                                                                                                                                                <w:t xml:space="preserve">‬ </w:t>
                                                                                                                                                                                                                                                                                                                                                                                                                                                                                                                                                                                                                                                                                                                                                                                                                                                                                                                                                                                                                                                                                                                                                              </w:r>
                                                                                                                                                                                                                                                                                                                                                                                                                                                                                                                                                                                                                                                                                                                                                                                                                                                                                                                                                                                                                                                                                                                                                              <w:bdo w:val="ltr">
                                                                                                                                                                                                                                                                                                                                                                                                                                                                                                                                                                                                                                                                                                                                                                                                                                                                                                                                                                                                                                                                                                                                                                <w:r>
                                                                                                                                                                                                                                                                                                                                                                                                                                                                                                                                                                                                                                                                                                                                                                                                                                                                                                                                                                                                                                                                                                                                                                  <w:t>IRS</w:t>
                                                                                                                                                                                                                                                                                                                                                                                                                                                                                                                                                                                                                                                                                                                                                                                                                                                                                                                                                                                                                                                                                                                                                                </w:r>
                                                                                                                                                                                                                                                                                                                                                                                                                                                                                                                                                                                                                                                                                                                                                                                                                                                                                                                                                                                                                                                                                                                                                                <w:r>
                                                                                                                                                                                                                                                                                                                                                                                                                                                                                                                                                                                                                                                                                                                                                                                                                                                                                                                                                                                                                                                                                                                                                                  <w:t>‬</w:t>
                                                                                                                                                                                                                                                                                                                                                                                                                                                                                                                                                                                                                                                                                                                                                                                                                                                                                                                                                                                                                                                                                                                                                                </w:r>
                                                                                                                                                                                                                                                                                                                                                                                                                                                                                                                                                                                                                                                                                                                                                                                                                                                                                                                                                                                                                                                                                                                                                                <w:bdo w:val="ltr">
                                                                                                                                                                                                                                                                                                                                                                                                                                                                                                                                                                                                                                                                                                                                                                                                                                                                                                                                                                                                                                                                                                                                                                  <w:r>
                                                                                                                                                                                                                                                                                                                                                                                                                                                                                                                                                                                                                                                                                                                                                                                                                                                                                                                                                                                                                                                                                                                                                                    <w:t>W-2</w:t>
                                                                                                                                                                                                                                                                                                                                                                                                                                                                                                                                                                                                                                                                                                                                                                                                                                                                                                                                                                                                                                                                                                                                                                  </w:r>
                                                                                                                                                                                                                                                                                                                                                                                                                                                                                                                                                                                                                                                                                                                                                                                                                                                                                                                                                                                                                                                                                                                                                                  <w:r>
                                                                                                                                                                                                                                                                                                                                                                                                                                                                                                                                                                                                                                                                                                                                                                                                                                                                                                                                                                                                                                                                                                                                                                    <w:t>‬</w:t>
                                                                                                                                                                                                                                                                                                                                                                                                                                                                                                                                                                                                                                                                                                                                                                                                                                                                                                                                                                                                                                                                                                                                                                  </w:r>
                                                                                                                                                                                                                                                                                                                                                                                                                                                                                                                                                                                                                                                                                                                                                                                                                                                                                                                                                                                                                                                                                                                                                                  <w:bdo w:val="ltr">
                                                                                                                                                                                                                                                                                                                                                                                                                                                                                                                                                                                                                                                                                                                                                                                                                                                                                                                                                                                                                                                                                                                                                                    <w:r>
                                                                                                                                                                                                                                                                                                                                                                                                                                                                                                                                                                                                                                                                                                                                                                                                                                                                                                                                                                                                                                                                                                                                                                      <w:t>forms</w:t>
                                                                                                                                                                                                                                                                                                                                                                                                                                                                                                                                                                                                                                                                                                                                                                                                                                                                                                                                                                                                                                                                                                                                                                    </w:r>
                                                                                                                                                                                                                                                                                                                                                                                                                                                                                                                                                                                                                                                                                                                                                                                                                                                                                                                                                                                                                                                                                                                                                                    <w:r>
                                                                                                                                                                                                                                                                                                                                                                                                                                                                                                                                                                                                                                                                                                                                                                                                                                                                                                                                                                                                                                                                                                                                                                      <w:t>‬</w:t>
                                                                                                                                                                                                                                                                                                                                                                                                                                                                                                                                                                                                                                                                                                                                                                                                                                                                                                                                                                                                                                                                                                                                                                    </w:r>
                                                                                                                                                                                                                                                                                                                                                                                                                                                                                                                                                                                                                                                                                                                                                                                                                                                                                                                                                                                                                                                                                                                                                                    <w:bdo w:val="ltr">
                                                                                                                                                                                                                                                                                                                                                                                                                                                                                                                                                                                                                                                                                                                                                                                                                                                                                                                                                                                                                                                                                                                                                                      <w:r>
                                                                                                                                                                                                                                                                                                                                                                                                                                                                                                                                                                                                                                                                                                                                                                                                                                                                                                                                                                                                                                                                                                                                                                        <w:t>issued</w:t>
                                                                                                                                                                                                                                                                                                                                                                                                                                                                                                                                                                                                                                                                                                                                                                                                                                                                                                                                                                                                                                                                                                                                                                      </w:r>
                                                                                                                                                                                                                                                                                                                                                                                                                                                                                                                                                                                                                                                                                                                                                                                                                                                                                                                                                                                                                                                                                                                                                                      <w:r>
                                                                                                                                                                                                                                                                                                                                                                                                                                                                                                                                                                                                                                                                                                                                                                                                                                                                                                                                                                                                                                                                                                                                                                        <w:t>‬</w:t>
                                                                                                                                                                                                                                                                                                                                                                                                                                                                                                                                                                                                                                                                                                                                                                                                                                                                                                                                                                                                                                                                                                                                                                      </w:r>
                                                                                                                                                                                                                                                                                                                                                                                                                                                                                                                                                                                                                                                                                                                                                                                                                                                                                                                                                                                                                                                                                                                                                                      <w:bdo w:val="ltr">
                                                                                                                                                                                                                                                                                                                                                                                                                                                                                                                                                                                                                                                                                                                                                                                                                                                                                                                                                                                                                                                                                                                                                                        <w:r>
                                                                                                                                                                                                                                                                                                                                                                                                                                                                                                                                                                                                                                                                                                                                                                                                                                                                                                                                                                                                                                                                                                                                                                          <w:t>to</w:t>
                                                                                                                                                                                                                                                                                                                                                                                                                                                                                                                                                                                                                                                                                                                                                                                                                                                                                                                                                                                                                                                                                                                                                                        </w:r>
                                                                                                                                                                                                                                                                                                                                                                                                                                                                                                                                                                                                                                                                                                                                                                                                                                                                                                                                                                                                                                                                                                                                                                        <w:r>
                                                                                                                                                                                                                                                                                                                                                                                                                                                                                                                                                                                                                                                                                                                                                                                                                                                                                                                                                                                                                                                                                                                                                                          <w:t>‬</w:t>
                                                                                                                                                                                                                                                                                                                                                                                                                                                                                                                                                                                                                                                                                                                                                                                                                                                                                                                                                                                                                                                                                                                                                                        </w:r>
                                                                                                                                                                                                                                                                                                                                                                                                                                                                                                                                                                                                                                                                                                                                                                                                                                                                                                                                                                                                                                                                                                                                                                        <w:bdo w:val="ltr">
                                                                                                                                                                                                                                                                                                                                                                                                                                                                                                                                                                                                                                                                                                                                                                                                                                                                                                                                                                                                                                                                                                                                                                          <w:r>
                                                                                                                                                                                                                                                                                                                                                                                                                                                                                                                                                                                                                                                                                                                                                                                                                                                                                                                                                                                                                                                                                                                                                                            <w:t>you</w:t>
                                                                                                                                                                                                                                                                                                                                                                                                                                                                                                                                                                                                                                                                                                                                                                                                                                                                                                                                                                                                                                                                                                                                                                          </w:r>
                                                                                                                                                                                                                                                                                                                                                                                                                                                                                                                                                                                                                                                                                                                                                                                                                                                                                                                                                                                                                                                                                                                                                                          <w:r>
                                                                                                                                                                                                                                                                                                                                                                                                                                                                                                                                                                                                                                                                                                                                                                                                                                                                                                                                                                                                                                                                                                                                                                            <w:t>‬</w:t>
                                                                                                                                                                                                                                                                                                                                                                                                                                                                                                                                                                                                                                                                                                                                                                                                                                                                                                                                                                                                                                                                                                                                                                          </w:r>
                                                                                                                                                                                                                                                                                                                                                                                                                                                                                                                                                                                                                                                                                                                                                                                                                                                                                                                                                                                                                                                                                                                                                                          <w:bdo w:val="ltr">
                                                                                                                                                                                                                                                                                                                                                                                                                                                                                                                                                                                                                                                                                                                                                                                                                                                                                                                                                                                                                                                                                                                                                                            <w:r>
                                                                                                                                                                                                                                                                                                                                                                                                                                                                                                                                                                                                                                                                                                                                                                                                                                                                                                                                                                                                                                                                                                                                                                              <w:t>and</w:t>
                                                                                                                                                                                                                                                                                                                                                                                                                                                                                                                                                                                                                                                                                                                                                                                                                                                                                                                                                                                                                                                                                                                                                                            </w:r>
                                                                                                                                                                                                                                                                                                                                                                                                                                                                                                                                                                                                                                                                                                                                                                                                                                                                                                                                                                                                                                                                                                                                                                            <w:r>
                                                                                                                                                                                                                                                                                                                                                                                                                                                                                                                                                                                                                                                                                                                                                                                                                                                                                                                                                                                                                                                                                                                                                                              <w:t>‬</w:t>
                                                                                                                                                                                                                                                                                                                                                                                                                                                                                                                                                                                                                                                                                                                                                                                                                                                                                                                                                                                                                                                                                                                                                                            </w:r>
                                                                                                                                                                                                                                                                                                                                                                                                                                                                                                                                                                                                                                                                                                                                                                                                                                                                                                                                                                                                                                                                                                                                                                            <w:bdo w:val="ltr">
                                                                                                                                                                                                                                                                                                                                                                                                                                                                                                                                                                                                                                                                                                                                                                                                                                                                                                                                                                                                                                                                                                                                                                              <w:r>
                                                                                                                                                                                                                                                                                                                                                                                                                                                                                                                                                                                                                                                                                                                                                                                                                                                                                                                                                                                                                                                                                                                                                                                <w:t>your</w:t>
                                                                                                                                                                                                                                                                                                                                                                                                                                                                                                                                                                                                                                                                                                                                                                                                                                                                                                                                                                                                                                                                                                                                                                              </w:r>
                                                                                                                                                                                                                                                                                                                                                                                                                                                                                                                                                                                                                                                                                                                                                                                                                                                                                                                                                                                                                                                                                                                                                                              <w:r>
                                                                                                                                                                                                                                                                                                                                                                                                                                                                                                                                                                                                                                                                                                                                                                                                                                                                                                                                                                                                                                                                                                                                                                                <w:t>‬</w:t>
                                                                                                                                                                                                                                                                                                                                                                                                                                                                                                                                                                                                                                                                                                                                                                                                                                                                                                                                                                                                                                                                                                                                                                              </w:r>
                                                                                                                                                                                                                                                                                                                                                                                                                                                                                                                                                                                                                                                                                                                                                                                                                                                                                                                                                                                                                                                                                                                                                                              <w:bdo w:val="ltr">
                                                                                                                                                                                                                                                                                                                                                                                                                                                                                                                                                                                                                                                                                                                                                                                                                                                                                                                                                                                                                                                                                                                                                                                <w:r>
                                                                                                                                                                                                                                                                                                                                                                                                                                                                                                                                                                                                                                                                                                                                                                                                                                                                                                                                                                                                                                                                                                                                                                                  <w:t>spouse.</w:t>
                                                                                                                                                                                                                                                                                                                                                                                                                                                                                                                                                                                                                                                                                                                                                                                                                                                                                                                                                                                                                                                                                                                                                                                </w:r>
                                                                                                                                                                                                                                                                                                                                                                                                                                                                                                                                                                                                                                                                                                                                                                                                                                                                                                                                                                                                                                                                                                                                                                                <w:r>
                                                                                                                                                                                                                                                                                                                                                                                                                                                                                                                                                                                                                                                                                                                                                                                                                                                                                                                                                                                                                                                                                                                                                                                  <w:t>‬</w:t>
                                                                                                                                                                                                                                                                                                                                                                                                                                                                                                                                                                                                                                                                                                                                                                                                                                                                                                                                                                                                                                                                                                                                                                                </w:r>
                                                                                                                                                                                                                                                                                                                                                                                                                                                                                                                                                                                                                                                                                                                                                                                                                                                                                                                                                                                                                                                                                                                                                                                <w:bdo w:val="ltr">
                                                                                                                                                                                                                                                                                                                                                                                                                                                                                                                                                                                                                                                                                                                                                                                                                                                                                                                                                                                                                                                                                                                                                                                  <w:r>
                                                                                                                                                                                                                                                                                                                                                                                                                                                                                                                                                                                                                                                                                                                                                                                                                                                                                                                                                                                                                                                                                                                                                                                    <w:t>List</w:t>
                                                                                                                                                                                                                                                                                                                                                                                                                                                                                                                                                                                                                                                                                                                                                                                                                                                                                                                                                                                                                                                                                                                                                                                  </w:r>
                                                                                                                                                                                                                                                                                                                                                                                                                                                                                                                                                                                                                                                                                                                                                                                                                                                                                                                                                                                                                                                                                                                                                                                  <w:r>
                                                                                                                                                                                                                                                                                                                                                                                                                                                                                                                                                                                                                                                                                                                                                                                                                                                                                                                                                                                                                                                                                                                                                                                    <w:t>‬</w:t>
                                                                                                                                                                                                                                                                                                                                                                                                                                                                                                                                                                                                                                                                                                                                                                                                                                                                                                                                                                                                                                                                                                                                                                                  </w:r>
                                                                                                                                                                                                                                                                                                                                                                                                                                                                                                                                                                                                                                                                                                                                                                                                                                                                                                                                                                                                                                                                                                                                                                                  <w:bdo w:val="ltr">
                                                                                                                                                                                                                                                                                                                                                                                                                                                                                                                                                                                                                                                                                                                                                                                                                                                                                                                                                                                                                                                                                                                                                                                    <w:r>
                                                                                                                                                                                                                                                                                                                                                                                                                                                                                                                                                                                                                                                                                                                                                                                                                                                                                                                                                                                                                                                                                                                                                                                      <w:t>every</w:t>
                                                                                                                                                                                                                                                                                                                                                                                                                                                                                                                                                                                                                                                                                                                                                                                                                                                                                                                                                                                                                                                                                                                                                                                    </w:r>
                                                                                                                                                                                                                                                                                                                                                                                                                                                                                                                                                                                                                                                                                                                                                                                                                                                                                                                                                                                                                                                                                                                                                                                    <w:r>
                                                                                                                                                                                                                                                                                                                                                                                                                                                                                                                                                                                                                                                                                                                                                                                                                                                                                                                                                                                                                                                                                                                                                                                      <w:t>‬</w:t>
                                                                                                                                                                                                                                                                                                                                                                                                                                                                                                                                                                                                                                                                                                                                                                                                                                                                                                                                                                                                                                                                                                                                                                                    </w:r>
                                                                                                                                                                                                                                                                                                                                                                                                                                                                                                                                                                                                                                                                                                                                                                                                                                                                                                                                                                                                                                                                                                                                                                                    <w:bdo w:val="ltr">
                                                                                                                                                                                                                                                                                                                                                                                                                                                                                                                                                                                                                                                                                                                                                                                                                                                                                                                                                                                                                                                                                                                                                                                      <w:r>
                                                                                                                                                                                                                                                                                                                                                                                                                                                                                                                                                                                                                                                                                                                                                                                                                                                                                                                                                                                                                                                                                                                                                                                        <w:t>employer</w:t>
                                                                                                                                                                                                                                                                                                                                                                                                                                                                                                                                                                                                                                                                                                                                                                                                                                                                                                                                                                                                                                                                                                                                                                                      </w:r>
                                                                                                                                                                                                                                                                                                                                                                                                                                                                                                                                                                                                                                                                                                                                                                                                                                                                                                                                                                                                                                                                                                                                                                                      <w:r>
                                                                                                                                                                                                                                                                                                                                                                                                                                                                                                                                                                                                                                                                                                                                                                                                                                                                                                                                                                                                                                                                                                                                                                                        <w:t>‬</w:t>
                                                                                                                                                                                                                                                                                                                                                                                                                                                                                                                                                                                                                                                                                                                                                                                                                                                                                                                                                                                                                                                                                                                                                                                      </w:r>
                                                                                                                                                                                                                                                                                                                                                                                                                                                                                                                                                                                                                                                                                                                                                                                                                                                                                                                                                                                                                                                                                                                                                                                      <w:bdo w:val="ltr">
                                                                                                                                                                                                                                                                                                                                                                                                                                                                                                                                                                                                                                                                                                                                                                                                                                                                                                                                                                                                                                                                                                                                                                                        <w:r>
                                                                                                                                                                                                                                                                                                                                                                                                                                                                                                                                                                                                                                                                                                                                                                                                                                                                                                                                                                                                                                                                                                                                                                                          <w:t>even</w:t>
                                                                                                                                                                                                                                                                                                                                                                                                                                                                                                                                                                                                                                                                                                                                                                                                                                                                                                                                                                                                                                                                                                                                                                                        </w:r>
                                                                                                                                                                                                                                                                                                                                                                                                                                                                                                                                                                                                                                                                                                                                                                                                                                                                                                                                                                                                                                                                                                                                                                                        <w:r>
                                                                                                                                                                                                                                                                                                                                                                                                                                                                                                                                                                                                                                                                                                                                                                                                                                                                                                                                                                                                                                                                                                                                                                                          <w:t>‬</w:t>
                                                                                                                                                                                                                                                                                                                                                                                                                                                                                                                                                                                                                                                                                                                                                                                                                                                                                                                                                                                                                                                                                                                                                                                        </w:r>
                                                                                                                                                                                                                                                                                                                                                                                                                                                                                                                                                                                                                                                                                                                                                                                                                                                                                                                                                                                                                                                                                                                                                                                        <w:bdo w:val="ltr">
                                                                                                                                                                                                                                                                                                                                                                                                                                                                                                                                                                                                                                                                                                                                                                                                                                                                                                                                                                                                                                                                                                                                                                                          <w:r>
                                                                                                                                                                                                                                                                                                                                                                                                                                                                                                                                                                                                                                                                                                                                                                                                                                                                                                                                                                                                                                                                                                                                                                                            <w:t>if</w:t>
                                                                                                                                                                                                                                                                                                                                                                                                                                                                                                                                                                                                                                                                                                                                                                                                                                                                                                                                                                                                                                                                                                                                                                                          </w:r>
                                                                                                                                                                                                                                                                                                                                                                                                                                                                                                                                                                                                                                                                                                                                                                                                                                                                                                                                                                                                                                                                                                                                                                                          <w:r>
                                                                                                                                                                                                                                                                                                                                                                                                                                                                                                                                                                                                                                                                                                                                                                                                                                                                                                                                                                                                                                                                                                                                                                                            <w:t>‬</w:t>
                                                                                                                                                                                                                                                                                                                                                                                                                                                                                                                                                                                                                                                                                                                                                                                                                                                                                                                                                                                                                                                                                                                                                                                          </w:r>
                                                                                                                                                                                                                                                                                                                                                                                                                                                                                                                                                                                                                                                                                                                                                                                                                                                                                                                                                                                                                                                                                                                                                                                          <w:bdo w:val="ltr">
                                                                                                                                                                                                                                                                                                                                                                                                                                                                                                                                                                                                                                                                                                                                                                                                                                                                                                                                                                                                                                                                                                                                                                                            <w:r>
                                                                                                                                                                                                                                                                                                                                                                                                                                                                                                                                                                                                                                                                                                                                                                                                                                                                                                                                                                                                                                                                                                                                                                                              <w:t>the</w:t>
                                                                                                                                                                                                                                                                                                                                                                                                                                                                                                                                                                                                                                                                                                                                                                                                                                                                                                                                                                                                                                                                                                                                                                                            </w:r>
                                                                                                                                                                                                                                                                                                                                                                                                                                                                                                                                                                                                                                                                                                                                                                                                                                                                                                                                                                                                                                                                                                                                                                                            <w:r>
                                                                                                                                                                                                                                                                                                                                                                                                                                                                                                                                                                                                                                                                                                                                                                                                                                                                                                                                                                                                                                                                                                                                                                                              <w:t>‬</w:t>
                                                                                                                                                                                                                                                                                                                                                                                                                                                                                                                                                                                                                                                                                                                                                                                                                                                                                                                                                                                                                                                                                                                                                                                            </w:r>
                                                                                                                                                                                                                                                                                                                                                                                                                                                                                                                                                                                                                                                                                                                                                                                                                                                                                                                                                                                                                                                                                                                                                                                            <w:bdo w:val="ltr">
                                                                                                                                                                                                                                                                                                                                                                                                                                                                                                                                                                                                                                                                                                                                                                                                                                                                                                                                                                                                                                                                                                                                                                                              <w:r>
                                                                                                                                                                                                                                                                                                                                                                                                                                                                                                                                                                                                                                                                                                                                                                                                                                                                                                                                                                                                                                                                                                                                                                                                <w:t>employer</w:t>
                                                                                                                                                                                                                                                                                                                                                                                                                                                                                                                                                                                                                                                                                                                                                                                                                                                                                                                                                                                                                                                                                                                                                                                              </w:r>
                                                                                                                                                                                                                                                                                                                                                                                                                                                                                                                                                                                                                                                                                                                                                                                                                                                                                                                                                                                                                                                                                                                                                                                              <w:r>
                                                                                                                                                                                                                                                                                                                                                                                                                                                                                                                                                                                                                                                                                                                                                                                                                                                                                                                                                                                                                                                                                                                                                                                                <w:t>‬</w:t>
                                                                                                                                                                                                                                                                                                                                                                                                                                                                                                                                                                                                                                                                                                                                                                                                                                                                                                                                                                                                                                                                                                                                                                                              </w:r>
                                                                                                                                                                                                                                                                                                                                                                                                                                                                                                                                                                                                                                                                                                                                                                                                                                                                                                                                                                                                                                                                                                                                                                                              <w:bdo w:val="ltr">
                                                                                                                                                                                                                                                                                                                                                                                                                                                                                                                                                                                                                                                                                                                                                                                                                                                                                                                                                                                                                                                                                                                                                                                                <w:r>
                                                                                                                                                                                                                                                                                                                                                                                                                                                                                                                                                                                                                                                                                                                                                                                                                                                                                                                                                                                                                                                                                                                                                                                                  <w:t>did</w:t>
                                                                                                                                                                                                                                                                                                                                                                                                                                                                                                                                                                                                                                                                                                                                                                                                                                                                                                                                                                                                                                                                                                                                                                                                </w:r>
                                                                                                                                                                                                                                                                                                                                                                                                                                                                                                                                                                                                                                                                                                                                                                                                                                                                                                                                                                                                                                                                                                                                                                                                <w:r>
                                                                                                                                                                                                                                                                                                                                                                                                                                                                                                                                                                                                                                                                                                                                                                                                                                                                                                                                                                                                                                                                                                                                                                                                  <w:t>‬</w:t>
                                                                                                                                                                                                                                                                                                                                                                                                                                                                                                                                                                                                                                                                                                                                                                                                                                                                                                                                                                                                                                                                                                                                                                                                </w:r>
                                                                                                                                                                                                                                                                                                                                                                                                                                                                                                                                                                                                                                                                                                                                                                                                                                                                                                                                                                                                                                                                                                                                                                                                <w:bdo w:val="ltr">
                                                                                                                                                                                                                                                                                                                                                                                                                                                                                                                                                                                                                                                                                                                                                                                                                                                                                                                                                                                                                                                                                                                                                                                                  <w:r>
                                                                                                                                                                                                                                                                                                                                                                                                                                                                                                                                                                                                                                                                                                                                                                                                                                                                                                                                                                                                                                                                                                                                                                                                    <w:t>not</w:t>
                                                                                                                                                                                                                                                                                                                                                                                                                                                                                                                                                                                                                                                                                                                                                                                                                                                                                                                                                                                                                                                                                                                                                                                                  </w:r>
                                                                                                                                                                                                                                                                                                                                                                                                                                                                                                                                                                                                                                                                                                                                                                                                                                                                                                                                                                                                                                                                                                                                                                                                  <w:r>
                                                                                                                                                                                                                                                                                                                                                                                                                                                                                                                                                                                                                                                                                                                                                                                                                                                                                                                                                                                                                                                                                                                                                                                                    <w:t>‬</w:t>
                                                                                                                                                                                                                                                                                                                                                                                                                                                                                                                                                                                                                                                                                                                                                                                                                                                                                                                                                                                                                                                                                                                                                                                                  </w:r>
                                                                                                                                                                                                                                                                                                                                                                                                                                                                                                                                                                                                                                                                                                                                                                                                                                                                                                                                                                                                                                                                                                                                                                                                  <w:bdo w:val="ltr">
                                                                                                                                                                                                                                                                                                                                                                                                                                                                                                                                                                                                                                                                                                                                                                                                                                                                                                                                                                                                                                                                                                                                                                                                    <w:r>
                                                                                                                                                                                                                                                                                                                                                                                                                                                                                                                                                                                                                                                                                                                                                                                                                                                                                                                                                                                                                                                                                                                                                                                                      <w:t>issue</w:t>
                                                                                                                                                                                                                                                                                                                                                                                                                                                                                                                                                                                                                                                                                                                                                                                                                                                                                                                                                                                                                                                                                                                                                                                                    </w:r>
                                                                                                                                                                                                                                                                                                                                                                                                                                                                                                                                                                                                                                                                                                                                                                                                                                                                                                                                                                                                                                                                                                                                                                                                    <w:r>
                                                                                                                                                                                                                                                                                                                                                                                                                                                                                                                                                                                                                                                                                                                                                                                                                                                                                                                                                                                                                                                                                                                                                                                                      <w:t>‬</w:t>
                                                                                                                                                                                                                                                                                                                                                                                                                                                                                                                                                                                                                                                                                                                                                                                                                                                                                                                                                                                                                                                                                                                                                                                                    </w:r>
                                                                                                                                                                                                                                                                                                                                                                                                                                                                                                                                                                                                                                                                                                                                                                                                                                                                                                                                                                                                                                                                                                                                                                                                    <w:bdo w:val="ltr">
                                                                                                                                                                                                                                                                                                                                                                                                                                                                                                                                                                                                                                                                                                                                                                                                                                                                                                                                                                                                                                                                                                                                                                                                      <w:r>
                                                                                                                                                                                                                                                                                                                                                                                                                                                                                                                                                                                                                                                                                                                                                                                                                                                                                                                                                                                                                                                                                                                                                                                                        <w:t>an</w:t>
                                                                                                                                                                                                                                                                                                                                                                                                                                                                                                                                                                                                                                                                                                                                                                                                                                                                                                                                                                                                                                                                                                                                                                                                      </w:r>
                                                                                                                                                                                                                                                                                                                                                                                                                                                                                                                                                                                                                                                                                                                                                                                                                                                                                                                                                                                                                                                                                                                                                                                                      <w:r>
                                                                                                                                                                                                                                                                                                                                                                                                                                                                                                                                                                                                                                                                                                                                                                                                                                                                                                                                                                                                                                                                                                                                                                                                        <w:t>‬</w:t>
                                                                                                                                                                                                                                                                                                                                                                                                                                                                                                                                                                                                                                                                                                                                                                                                                                                                                                                                                                                                                                                                                                                                                                                                      </w:r>
                                                                                                                                                                                                                                                                                                                                                                                                                                                                                                                                                                                                                                                                                                                                                                                                                                                                                                                                                                                                                                                                                                                                                                                                      <w:bdo w:val="ltr">
                                                                                                                                                                                                                                                                                                                                                                                                                                                                                                                                                                                                                                                                                                                                                                                                                                                                                                                                                                                                                                                                                                                                                                                                        <w:r>
                                                                                                                                                                                                                                                                                                                                                                                                                                                                                                                                                                                                                                                                                                                                                                                                                                                                                                                                                                                                                                                                                                                                                                                                          <w:t>IRS</w:t>
                                                                                                                                                                                                                                                                                                                                                                                                                                                                                                                                                                                                                                                                                                                                                                                                                                                                                                                                                                                                                                                                                                                                                                                                        </w:r>
                                                                                                                                                                                                                                                                                                                                                                                                                                                                                                                                                                                                                                                                                                                                                                                                                                                                                                                                                                                                                                                                                                                                                                                                        <w:r>
                                                                                                                                                                                                                                                                                                                                                                                                                                                                                                                                                                                                                                                                                                                                                                                                                                                                                                                                                                                                                                                                                                                                                                                                          <w:t>‬</w:t>
                                                                                                                                                                                                                                                                                                                                                                                                                                                                                                                                                                                                                                                                                                                                                                                                                                                                                                                                                                                                                                                                                                                                                                                                        </w:r>
                                                                                                                                                                                                                                                                                                                                                                                                                                                                                                                                                                                                                                                                                                                                                                                                                                                                                                                                                                                                                                                                                                                                                                                                        <w:bdo w:val="ltr">
                                                                                                                                                                                                                                                                                                                                                                                                                                                                                                                                                                                                                                                                                                                                                                                                                                                                                                                                                                                                                                                                                                                                                                                                          <w:r>
                                                                                                                                                                                                                                                                                                                                                                                                                                                                                                                                                                                                                                                                                                                                                                                                                                                                                                                                                                                                                                                                                                                                                                                                            <w:t>W-2</w:t>
                                                                                                                                                                                                                                                                                                                                                                                                                                                                                                                                                                                                                                                                                                                                                                                                                                                                                                                                                                                                                                                                                                                                                                                                          </w:r>
                                                                                                                                                                                                                                                                                                                                                                                                                                                                                                                                                                                                                                                                                                                                                                                                                                                                                                                                                                                                                                                                                                                                                                                                          <w:r>
                                                                                                                                                                                                                                                                                                                                                                                                                                                                                                                                                                                                                                                                                                                                                                                                                                                                                                                                                                                                                                                                                                                                                                                                            <w:t>‬</w:t>
                                                                                                                                                                                                                                                                                                                                                                                                                                                                                                                                                                                                                                                                                                                                                                                                                                                                                                                                                                                                                                                                                                                                                                                                          </w:r>
                                                                                                                                                                                                                                                                                                                                                                                                                                                                                                                                                                                                                                                                                                                                                                                                                                                                                                                                                                                                                                                                                                                                                                                                          <w:bdo w:val="ltr">
                                                                                                                                                                                                                                                                                                                                                                                                                                                                                                                                                                                                                                                                                                                                                                                                                                                                                                                                                                                                                                                                                                                                                                                                            <w:r>
                                                                                                                                                                                                                                                                                                                                                                                                                                                                                                                                                                                                                                                                                                                                                                                                                                                                                                                                                                                                                                                                                                                                                                                                              <w:t>form.</w:t>
                                                                                                                                                                                                                                                                                                                                                                                                                                                                                                                                                                                                                                                                                                                                                                                                                                                                                                                                                                                                                                                                                                                                                                                                            </w:r>
                                                                                                                                                                                                                                                                                                                                                                                                                                                                                                                                                                                                                                                                                                                                                                                                                                                                                                                                                                                                                                                                                                                                                                                                            <w:r>
                                                                                                                                                                                                                                                                                                                                                                                                                                                                                                                                                                                                                                                                                                                                                                                                                                                                                                                                                                                                                                                                                                                                                                                                              <w:t>‬</w:t>
                                                                                                                                                                                                                                                                                                                                                                                                                                                                                                                                                                                                                                                                                                                                                                                                                                                                                                                                                                                                                                                                                                                                                                                                            </w:r>
                                                                                                                                                                                                                                                                                                                                                                                                                                                                                                                                                                                                                                                                                                                                                                                                                                                                                                                                                                                                                                                                                                                                                                                                            <w:bdo w:val="ltr">
                                                                                                                                                                                                                                                                                                                                                                                                                                                                                                                                                                                                                                                                                                                                                                                                                                                                                                                                                                                                                                                                                                                                                                                                              <w:r>
                                                                                                                                                                                                                                                                                                                                                                                                                                                                                                                                                                                                                                                                                                                                                                                                                                                                                                                                                                                                                                                                                                                                                                                                                <w:t>If</w:t>
                                                                                                                                                                                                                                                                                                                                                                                                                                                                                                                                                                                                                                                                                                                                                                                                                                                                                                                                                                                                                                                                                                                                                                                                              </w:r>
                                                                                                                                                                                                                                                                                                                                                                                                                                                                                                                                                                                                                                                                                                                                                                                                                                                                                                                                                                                                                                                                                                                                                                                                              <w:r>
                                                                                                                                                                                                                                                                                                                                                                                                                                                                                                                                                                                                                                                                                                                                                                                                                                                                                                                                                                                                                                                                                                                                                                                                                <w:t xml:space="preserve">‬ </w:t>
                                                                                                                                                                                                                                                                                                                                                                                                                                                                                                                                                                                                                                                                                                                                                                                                                                                                                                                                                                                                                                                                                                                                                                                                              </w:r>
                                                                                                                                                                                                                                                                                                                                                                                                                                                                                                                                                                                                                                                                                                                                                                                                                                                                                                                                                                                                                                                                                                                                                                                                              <w:bdo w:val="ltr">
                                                                                                                                                                                                                                                                                                                                                                                                                                                                                                                                                                                                                                                                                                                                                                                                                                                                                                                                                                                                                                                                                                                                                                                                                <w:r>
                                                                                                                                                                                                                                                                                                                                                                                                                                                                                                                                                                                                                                                                                                                                                                                                                                                                                                                                                                                                                                                                                                                                                                                                                  <w:t>more space is needed, provide a separate page with your name and ID number at the top.\\]</w:t>
                                                                                                                                                                                                                                                                                                                                                                                                                                                                                                                                                                                                                                                                                                                                                                                                                                                                                                                                                                                                                                                                                                                                                                                                                </w:r>
                                                                                                                                                                                                                                                                                                                                                                                                                                                                                                                                                                                                                                                                                                                                                                                                                                                                                                                                                                                                                                                                                                                                                                                                                <w:r>
                                                                                                                                                                                                                                                                                                                                                                                                                                                                                                                                                                                                                                                                                                                                                                                                                                                                                                                                                                                                                                                                                                                                                                                                                  <w:t xml:space="preserve">‬\n\n![](https://www.saintpeters.edu/tmp/aed6fef5-6e1c-4aa8-8c8f-31998b8c74f4/images/8e5089783459ee12a5a2ac708693a08de7688a412c7541d4fb1db9bb4e9a1363.jpg)\n\n# </w:t>
                                                                                                                                                                                                                                                                                                                                                                                                                                                                                                                                                                                                                                                                                                                                                                                                                                                                                                                                                                                                                                                                                                                                                                                                                </w:r>
                                                                                                                                                                                                                                                                                                                                                                                                                                                                                                                                                                                                                                                                                                                                                                                                                                                                                                                                                                                                                                                                                                                                                                                                                <w:bdo w:val="ltr">
                                                                                                                                                                                                                                                                                                                                                                                                                                                                                                                                                                                                                                                                                                                                                                                                                                                                                                                                                                                                                                                                                                                                                                                                                  <w:r>
                                                                                                                                                                                                                                                                                                                                                                                                                                                                                                                                                                                                                                                                                                                                                                                                                                                                                                                                                                                                                                                                                                                                                                                                                    <w:t>PARENT(S)’</w:t>
                                                                                                                                                                                                                                                                                                                                                                                                                                                                                                                                                                                                                                                                                                                                                                                                                                                                                                                                                                                                                                                                                                                                                                                                                  </w:r>
                                                                                                                                                                                                                                                                                                                                                                                                                                                                                                                                                                                                                                                                                                                                                                                                                                                                                                                                                                                                                                                                                                                                                                                                                  <w:r>
                                                                                                                                                                                                                                                                                                                                                                                                                                                                                                                                                                                                                                                                                                                                                                                                                                                                                                                                                                                                                                                                                                                                                                                                                    <w:t>‬</w:t>
                                                                                                                                                                                                                                                                                                                                                                                                                                                                                                                                                                                                                                                                                                                                                                                                                                                                                                                                                                                                                                                                                                                                                                                                                  </w:r>
                                                                                                                                                                                                                                                                                                                                                                                                                                                                                                                                                                                                                                                                                                                                                                                                                                                                                                                                                                                                                                                                                                                                                                                                                  <w:bdo w:val="ltr">
                                                                                                                                                                                                                                                                                                                                                                                                                                                                                                                                                                                                                                                                                                                                                                                                                                                                                                                                                                                                                                                                                                                                                                                                                    <w:r>
                                                                                                                                                                                                                                                                                                                                                                                                                                                                                                                                                                                                                                                                                                                                                                                                                                                                                                                                                                                                                                                                                                                                                                                                                      <w:t>INCOME</w:t>
                                                                                                                                                                                                                                                                                                                                                                                                                                                                                                                                                                                                                                                                                                                                                                                                                                                                                                                                                                                                                                                                                                                                                                                                                    </w:r>
                                                                                                                                                                                                                                                                                                                                                                                                                                                                                                                                                                                                                                                                                                                                                                                                                                                                                                                                                                                                                                                                                                                                                                                                                    <w:r>
                                                                                                                                                                                                                                                                                                                                                                                                                                                                                                                                                                                                                                                                                                                                                                                                                                                                                                                                                                                                                                                                                                                                                                                                                      <w:t>‬</w:t>
                                                                                                                                                                                                                                                                                                                                                                                                                                                                                                                                                                                                                                                                                                                                                                                                                                                                                                                                                                                                                                                                                                                                                                                                                    </w:r>
                                                                                                                                                                                                                                                                                                                                                                                                                                                                                                                                                                                                                                                                                                                                                                                                                                                                                                                                                                                                                                                                                                                                                                                                                    <w:bdo w:val="ltr">
                                                                                                                                                                                                                                                                                                                                                                                                                                                                                                                                                                                                                                                                                                                                                                                                                                                                                                                                                                                                                                                                                                                                                                                                                      <w:r>
                                                                                                                                                                                                                                                                                                                                                                                                                                                                                                                                                                                                                                                                                                                                                                                                                                                                                                                                                                                                                                                                                                                                                                                                                        <w:t>INFORMATION</w:t>
                                                                                                                                                                                                                                                                                                                                                                                                                                                                                                                                                                                                                                                                                                                                                                                                                                                                                                                                                                                                                                                                                                                                                                                                                      </w:r>
                                                                                                                                                                                                                                                                                                                                                                                                                                                                                                                                                                                                                                                                                                                                                                                                                                                                                                                                                                                                                                                                                                                                                                                                                      <w:r>
                                                                                                                                                                                                                                                                                                                                                                                                                                                                                                                                                                                                                                                                                                                                                                                                                                                                                                                                                                                                                                                                                                                                                                                                                        <w:t>‬\n\n</w:t>
                                                                                                                                                                                                                                                                                                                                                                                                                                                                                                                                                                                                                                                                                                                                                                                                                                                                                                                                                                                                                                                                                                                                                                                                                      </w:r>
                                                                                                                                                                                                                                                                                                                                                                                                                                                                                                                                                                                                                                                                                                                                                                                                                                                                                                                                                                                                                                                                                                                                                                                                                      <w:bdo w:val="ltr">
                                                                                                                                                                                                                                                                                                                                                                                                                                                                                                                                                                                                                                                                                                                                                                                                                                                                                                                                                                                                                                                                                                                                                                                                                        <w:r>
                                                                                                                                                                                                                                                                                                                                                                                                                                                                                                                                                                                                                                                                                                                                                                                                                                                                                                                                                                                                                                                                                                                                                                                                                          <w:t>Important Note: The instructions below apply to</w:t>
                                                                                                                                                                                                                                                                                                                                                                                                                                                                                                                                                                                                                                                                                                                                                                                                                                                                                                                                                                                                                                                                                                                                                                                                                        </w:r>
                                                                                                                                                                                                                                                                                                                                                                                                                                                                                                                                                                                                                                                                                                                                                                                                                                                                                                                                                                                                                                                                                                                                                                                                                        <w:r>
                                                                                                                                                                                                                                                                                                                                                                                                                                                                                                                                                                                                                                                                                                                                                                                                                                                                                                                                                                                                                                                                                                                                                                                                                          <w:t>‬</w:t>
                                                                                                                                                                                                                                                                                                                                                                                                                                                                                                                                                                                                                                                                                                                                                                                                                                                                                                                                                                                                                                                                                                                                                                                                                        </w:r>
                                                                                                                                                                                                                                                                                                                                                                                                                                                                                                                                                                                                                                                                                                                                                                                                                                                                                                                                                                                                                                                                                                                                                                                                                        <w:bdo w:val="ltr">
                                                                                                                                                                                                                                                                                                                                                                                                                                                                                                                                                                                                                                                                                                                                                                                                                                                                                                                                                                                                                                                                                                                                                                                                                          <w:r>
                                                                                                                                                                                                                                                                                                                                                                                                                                                                                                                                                                                                                                                                                                                                                                                                                                                                                                                                                                                                                                                                                                                                                                                                                            <w:t>each parent (or stepparent, if applicable) included in the household. Notify the financial aid</w:t>
                                                                                                                                                                                                                                                                                                                                                                                                                                                                                                                                                                                                                                                                                                                                                                                                                                                                                                                                                                                                                                                                                                                                                                                                                          </w:r>
                                                                                                                                                                                                                                                                                                                                                                                                                                                                                                                                                                                                                                                                                                                                                                                                                                                                                                                                                                                                                                                                                                                                                                                                                          <w:r>
                                                                                                                                                                                                                                                                                                                                                                                                                                                                                                                                                                                                                                                                                                                                                                                                                                                                                                                                                                                                                                                                                                                                                                                                                            <w:t xml:space="preserve">‬ </w:t>
                                                                                                                                                                                                                                                                                                                                                                                                                                                                                                                                                                                                                                                                                                                                                                                                                                                                                                                                                                                                                                                                                                                                                                                                                          </w:r>
                                                                                                                                                                                                                                                                                                                                                                                                                                                                                                                                                                                                                                                                                                                                                                                                                                                                                                                                                                                                                                                                                                                                                                                                                          <w:bdo w:val="ltr">
                                                                                                                                                                                                                                                                                                                                                                                                                                                                                                                                                                                                                                                                                                                                                                                                                                                                                                                                                                                                                                                                                                                                                                                                                            <w:r>
                                                                                                                                                                                                                                                                                                                                                                                                                                                                                                                                                                                                                                                                                                                                                                                                                                                                                                                                                                                                                                                                                                                                                                                                                              <w:t>office if the parents filed separate IRS income tax returns for 2023 or had a change in marital status after December 31, 2023.</w:t>
                                                                                                                                                                                                                                                                                                                                                                                                                                                                                                                                                                                                                                                                                                                                                                                                                                                                                                                                                                                                                                                                                                                                                                                                                            </w:r>
                                                                                                                                                                                                                                                                                                                                                                                                                                                                                                                                                                                                                                                                                                                                                                                                                                                                                                                                                                                                                                                                                                                                                                                                                            <w:r>
                                                                                                                                                                                                                                                                                                                                                                                                                                                                                                                                                                                                                                                                                                                                                                                                                                                                                                                                                                                                                                                                                                                                                                                                                              <w:t>‬\n\n</w:t>
                                                                                                                                                                                                                                                                                                                                                                                                                                                                                                                                                                                                                                                                                                                                                                                                                                                                                                                                                                                                                                                                                                                                                                                                                            </w:r>
                                                                                                                                                                                                                                                                                                                                                                                                                                                                                                                                                                                                                                                                                                                                                                                                                                                                                                                                                                                                                                                                                                                                                                                                                            <w:bdo w:val="ltr">
                                                                                                                                                                                                                                                                                                                                                                                                                                                                                                                                                                                                                                                                                                                                                                                                                                                                                                                                                                                                                                                                                                                                                                                                                              <w:r>
                                                                                                                                                                                                                                                                                                                                                                                                                                                                                                                                                                                                                                                                                                                                                                                                                                                                                                                                                                                                                                                                                                                                                                                                                                <w:t>TAX RETURN FILERS</w:t>
                                                                                                                                                                                                                                                                                                                                                                                                                                                                                                                                                                                                                                                                                                                                                                                                                                                                                                                                                                                                                                                                                                                                                                                                                              </w:r>
                                                                                                                                                                                                                                                                                                                                                                                                                                                                                                                                                                                                                                                                                                                                                                                                                                                                                                                                                                                                                                                                                                                                                                                                                              <w:r>
                                                                                                                                                                                                                                                                                                                                                                                                                                                                                                                                                                                                                                                                                                                                                                                                                                                                                                                                                                                                                                                                                                                                                                                                                                <w:t xml:space="preserve">‬ </w:t>
                                                                                                                                                                                                                                                                                                                                                                                                                                                                                                                                                                                                                                                                                                                                                                                                                                                                                                                                                                                                                                                                                                                                                                                                                              </w:r>
                                                                                                                                                                                                                                                                                                                                                                                                                                                                                                                                                                                                                                                                                                                                                                                                                                                                                                                                                                                                                                                                                                                                                                                                                              <w:bdo w:val="ltr">
                                                                                                                                                                                                                                                                                                                                                                                                                                                                                                                                                                                                                                                                                                                                                                                                                                                                                                                                                                                                                                                                                                                                                                                                                                <w:r>
                                                                                                                                                                                                                                                                                                                                                                                                                                                                                                                                                                                                                                                                                                                                                                                                                                                                                                                                                                                                                                                                                                                                                                                                                                  <w:t>—</w:t>
                                                                                                                                                                                                                                                                                                                                                                                                                                                                                                                                                                                                                                                                                                                                                                                                                                                                                                                                                                                                                                                                                                                                                                                                                                </w:r>
                                                                                                                                                                                                                                                                                                                                                                                                                                                                                                                                                                                                                                                                                                                                                                                                                                                                                                                                                                                                                                                                                                                                                                                                                                <w:r>
                                                                                                                                                                                                                                                                                                                                                                                                                                                                                                                                                                                                                                                                                                                                                                                                                                                                                                                                                                                                                                                                                                                                                                                                                                  <w:t>‬</w:t>
                                                                                                                                                                                                                                                                                                                                                                                                                                                                                                                                                                                                                                                                                                                                                                                                                                                                                                                                                                                                                                                                                                                                                                                                                                </w:r>
                                                                                                                                                                                                                                                                                                                                                                                                                                                                                                                                                                                                                                                                                                                                                                                                                                                                                                                                                                                                                                                                                                                                                                                                                                <w:bdo w:val="ltr">
                                                                                                                                                                                                                                                                                                                                                                                                                                                                                                                                                                                                                                                                                                                                                                                                                                                                                                                                                                                                                                                                                                                                                                                                                                  <w:r>
                                                                                                                                                                                                                                                                                                                                                                                                                                                                                                                                                                                                                                                                                                                                                                                                                                                                                                                                                                                                                                                                                                                                                                                                                                    <w:t>Complete this section if the parents</w:t>
                                                                                                                                                                                                                                                                                                                                                                                                                                                                                                                                                                                                                                                                                                                                                                                                                                                                                                                                                                                                                                                                                                                                                                                                                                  </w:r>
                                                                                                                                                                                                                                                                                                                                                                                                                                                                                                                                                                                                                                                                                                                                                                                                                                                                                                                                                                                                                                                                                                                                                                                                                                  <w:r>
                                                                                                                                                                                                                                                                                                                                                                                                                                                                                                                                                                                                                                                                                                                                                                                                                                                                                                                                                                                                                                                                                                                                                                                                                                    <w:t>‬</w:t>
                                                                                                                                                                                                                                                                                                                                                                                                                                                                                                                                                                                                                                                                                                                                                                                                                                                                                                                                                                                                                                                                                                                                                                                                                                  </w:r>
                                                                                                                                                                                                                                                                                                                                                                                                                                                                                                                                                                                                                                                                                                                                                                                                                                                                                                                                                                                                                                                                                                                                                                                                                                  <w:bdo w:val="ltr">
                                                                                                                                                                                                                                                                                                                                                                                                                                                                                                                                                                                                                                                                                                                                                                                                                                                                                                                                                                                                                                                                                                                                                                                                                                    <w:r>
                                                                                                                                                                                                                                                                                                                                                                                                                                                                                                                                                                                                                                                                                                                                                                                                                                                                                                                                                                                                                                                                                                                                                                                                                                      <w:t>filed or will file a 2023 IRS income tax return(s). As part of Federal student</w:t>
                                                                                                                                                                                                                                                                                                                                                                                                                                                                                                                                                                                                                                                                                                                                                                                                                                                                                                                                                                                                                                                                                                                                                                                                                                    </w:r>
                                                                                                                                                                                                                                                                                                                                                                                                                                                                                                                                                                                                                                                                                                                                                                                                                                                                                                                                                                                                                                                                                                                                                                                                                                    <w:r>
                                                                                                                                                                                                                                                                                                                                                                                                                                                                                                                                                                                                                                                                                                                                                                                                                                                                                                                                                                                                                                                                                                                                                                                                                                      <w:t xml:space="preserve">‬ </w:t>
                                                                                                                                                                                                                                                                                                                                                                                                                                                                                                                                                                                                                                                                                                                                                                                                                                                                                                                                                                                                                                                                                                                                                                                                                                    </w:r>
                                                                                                                                                                                                                                                                                                                                                                                                                                                                                                                                                                                                                                                                                                                                                                                                                                                                                                                                                                                                                                                                                                                                                                                                                                    <w:bdo w:val="ltr">
                                                                                                                                                                                                                                                                                                                                                                                                                                                                                                                                                                                                                                                                                                                                                                                                                                                                                                                                                                                                                                                                                                                                                                                                                                      <w:r>
                                                                                                                                                                                                                                                                                                                                                                                                                                                                                                                                                                                                                                                                                                                                                                                                                                                                                                                                                                                                                                                                                                                                                                                                                                        <w:t>aid eligibility, parents will be required to consent and approve sharing and importing income and tax information from the IRS to</w:t>
                                                                                                                                                                                                                                                                                                                                                                                                                                                                                                                                                                                                                                                                                                                                                                                                                                                                                                                                                                                                                                                                                                                                                                                                                                      </w:r>
                                                                                                                                                                                                                                                                                                                                                                                                                                                                                                                                                                                                                                                                                                                                                                                                                                                                                                                                                                                                                                                                                                                                                                                                                                      <w:r>
                                                                                                                                                                                                                                                                                                                                                                                                                                                                                                                                                                                                                                                                                                                                                                                                                                                                                                                                                                                                                                                                                                                                                                                                                                        <w:t xml:space="preserve">‬ </w:t>
                                                                                                                                                                                                                                                                                                                                                                                                                                                                                                                                                                                                                                                                                                                                                                                                                                                                                                                                                                                                                                                                                                                                                                                                                                      </w:r>
                                                                                                                                                                                                                                                                                                                                                                                                                                                                                                                                                                                                                                                                                                                                                                                                                                                                                                                                                                                                                                                                                                                                                                                                                                      <w:bdo w:val="ltr">
                                                                                                                                                                                                                                                                                                                                                                                                                                                                                                                                                                                                                                                                                                                                                                                                                                                                                                                                                                                                                                                                                                                                                                                                                                        <w:r>
                                                                                                                                                                                                                                                                                                                                                                                                                                                                                                                                                                                                                                                                                                                                                                                                                                                                                                                                                                                                                                                                                                                                                                                                                                          <w:t>the FAFSA form, even if the attempt to obtain or use such data is ineffective. In other words, if the parents filed separate 2023 IRS</w:t>
                                                                                                                                                                                                                                                                                                                                                                                                                                                                                                                                                                                                                                                                                                                                                                                                                                                                                                                                                                                                                                                                                                                                                                                                                                        </w:r>
                                                                                                                                                                                                                                                                                                                                                                                                                                                                                                                                                                                                                                                                                                                                                                                                                                                                                                                                                                                                                                                                                                                                                                                                                                        <w:r>
                                                                                                                                                                                                                                                                                                                                                                                                                                                                                                                                                                                                                                                                                                                                                                                                                                                                                                                                                                                                                                                                                                                                                                                                                                          <w:t xml:space="preserve">‬ </w:t>
                                                                                                                                                                                                                                                                                                                                                                                                                                                                                                                                                                                                                                                                                                                                                                                                                                                                                                                                                                                                                                                                                                                                                                                                                                        </w:r>
                                                                                                                                                                                                                                                                                                                                                                                                                                                                                                                                                                                                                                                                                                                                                                                                                                                                                                                                                                                                                                                                                                                                                                                                                                        <w:bdo w:val="ltr">
                                                                                                                                                                                                                                                                                                                                                                                                                                                                                                                                                                                                                                                                                                                                                                                                                                                                                                                                                                                                                                                                                                                                                                                                                                          <w:r>
                                                                                                                                                                                                                                                                                                                                                                                                                                                                                                                                                                                                                                                                                                                                                                                                                                                                                                                                                                                                                                                                                                                                                                                                                                            <w:t>income tax returns, both must provide consent and approval to share and import income and tax information from the IRS. In most</w:t>
                                                                                                                                                                                                                                                                                                                                                                                                                                                                                                                                                                                                                                                                                                                                                                                                                                                                                                                                                                                                                                                                                                                                                                                                                                          </w:r>
                                                                                                                                                                                                                                                                                                                                                                                                                                                                                                                                                                                                                                                                                                                                                                                                                                                                                                                                                                                                                                                                                                                                                                                                                                          <w:r>
                                                                                                                                                                                                                                                                                                                                                                                                                                                                                                                                                                                                                                                                                                                                                                                                                                                                                                                                                                                                                                                                                                                                                                                                                                            <w:t xml:space="preserve">‬ </w:t>
                                                                                                                                                                                                                                                                                                                                                                                                                                                                                                                                                                                                                                                                                                                                                                                                                                                                                                                                                                                                                                                                                                                                                                                                                                          </w:r>
                                                                                                                                                                                                                                                                                                                                                                                                                                                                                                                                                                                                                                                                                                                                                                                                                                                                                                                                                                                                                                                                                                                                                                                                                                          <w:bdo w:val="ltr">
                                                                                                                                                                                                                                                                                                                                                                                                                                                                                                                                                                                                                                                                                                                                                                                                                                                                                                                                                                                                                                                                                                                                                                                                                                            <w:r>
                                                                                                                                                                                                                                                                                                                                                                                                                                                                                                                                                                                                                                                                                                                                                                                                                                                                                                                                                                                                                                                                                                                                                                                                                                              <w:t>cases, no further documentation is needed to verify 2023 income information that was transferred into the student’s FAFSA using</w:t>
                                                                                                                                                                                                                                                                                                                                                                                                                                                                                                                                                                                                                                                                                                                                                                                                                                                                                                                                                                                                                                                                                                                                                                                                                                            </w:r>
                                                                                                                                                                                                                                                                                                                                                                                                                                                                                                                                                                                                                                                                                                                                                                                                                                                                                                                                                                                                                                                                                                                                                                                                                                            <w:r>
                                                                                                                                                                                                                                                                                                                                                                                                                                                                                                                                                                                                                                                                                                                                                                                                                                                                                                                                                                                                                                                                                                                                                                                                                                              <w:t xml:space="preserve">‬ </w:t>
                                                                                                                                                                                                                                                                                                                                                                                                                                                                                                                                                                                                                                                                                                                                                                                                                                                                                                                                                                                                                                                                                                                                                                                                                                            </w:r>
                                                                                                                                                                                                                                                                                                                                                                                                                                                                                                                                                                                                                                                                                                                                                                                                                                                                                                                                                                                                                                                                                                                                                                                                                                            <w:bdo w:val="ltr">
                                                                                                                                                                                                                                                                                                                                                                                                                                                                                                                                                                                                                                                                                                                                                                                                                                                                                                                                                                                                                                                                                                                                                                                                                                              <w:r>
                                                                                                                                                                                                                                                                                                                                                                                                                                                                                                                                                                                                                                                                                                                                                                                                                                                                                                                                                                                                                                                                                                                                                                                                                                                <w:t>income and tax information directly from the IRS via the FA-DDX.</w:t>
                                                                                                                                                                                                                                                                                                                                                                                                                                                                                                                                                                                                                                                                                                                                                                                                                                                                                                                                                                                                                                                                                                                                                                                                                                              </w:r>
                                                                                                                                                                                                                                                                                                                                                                                                                                                                                                                                                                                                                                                                                                                                                                                                                                                                                                                                                                                                                                                                                                                                                                                                                                              <w:r>
                                                                                                                                                                                                                                                                                                                                                                                                                                                                                                                                                                                                                                                                                                                                                                                                                                                                                                                                                                                                                                                                                                                                                                                                                                                <w:t>‬\n\n</w:t>
                                                                                                                                                                                                                                                                                                                                                                                                                                                                                                                                                                                                                                                                                                                                                                                                                                                                                                                                                                                                                                                                                                                                                                                                                                              </w:r>
                                                                                                                                                                                                                                                                                                                                                                                                                                                                                                                                                                                                                                                                                                                                                                                                                                                                                                                                                                                                                                                                                                                                                                                                                                              <w:bdo w:val="ltr">
                                                                                                                                                                                                                                                                                                                                                                                                                                                                                                                                                                                                                                                                                                                                                                                                                                                                                                                                                                                                                                                                                                                                                                                                                                                <w:r>
                                                                                                                                                                                                                                                                                                                                                                                                                                                                                                                                                                                                                                                                                                                                                                                                                                                                                                                                                                                                                                                                                                                                                                                                                                                  <w:t>If</w:t>
                                                                                                                                                                                                                                                                                                                                                                                                                                                                                                                                                                                                                                                                                                                                                                                                                                                                                                                                                                                                                                                                                                                                                                                                                                                </w:r>
                                                                                                                                                                                                                                                                                                                                                                                                                                                                                                                                                                                                                                                                                                                                                                                                                                                                                                                                                                                                                                                                                                                                                                                                                                                <w:r>
                                                                                                                                                                                                                                                                                                                                                                                                                                                                                                                                                                                                                                                                                                                                                                                                                                                                                                                                                                                                                                                                                                                                                                                                                                                  <w:t xml:space="preserve">‬ </w:t>
                                                                                                                                                                                                                                                                                                                                                                                                                                                                                                                                                                                                                                                                                                                                                                                                                                                                                                                                                                                                                                                                                                                                                                                                                                                </w:r>
                                                                                                                                                                                                                                                                                                                                                                                                                                                                                                                                                                                                                                                                                                                                                                                                                                                                                                                                                                                                                                                                                                                                                                                                                                                <w:bdo w:val="ltr">
                                                                                                                                                                                                                                                                                                                                                                                                                                                                                                                                                                                                                                                                                                                                                                                                                                                                                                                                                                                                                                                                                                                                                                                                                                                  <w:r>
                                                                                                                                                                                                                                                                                                                                                                                                                                                                                                                                                                                                                                                                                                                                                                                                                                                                                                                                                                                                                                                                                                                                                                                                                                                    <w:t>2023</w:t>
                                                                                                                                                                                                                                                                                                                                                                                                                                                                                                                                                                                                                                                                                                                                                                                                                                                                                                                                                                                                                                                                                                                                                                                                                                                  </w:r>
                                                                                                                                                                                                                                                                                                                                                                                                                                                                                                                                                                                                                                                                                                                                                                                                                                                                                                                                                                                                                                                                                                                                                                                                                                                  <w:r>
                                                                                                                                                                                                                                                                                                                                                                                                                                                                                                                                                                                                                                                                                                                                                                                                                                                                                                                                                                                                                                                                                                                                                                                                                                                    <w:t xml:space="preserve">‬ </w:t>
                                                                                                                                                                                                                                                                                                                                                                                                                                                                                                                                                                                                                                                                                                                                                                                                                                                                                                                                                                                                                                                                                                                                                                                                                                                  </w:r>
                                                                                                                                                                                                                                                                                                                                                                                                                                                                                                                                                                                                                                                                                                                                                                                                                                                                                                                                                                                                                                                                                                                                                                                                                                                  <w:bdo w:val="ltr">
                                                                                                                                                                                                                                                                                                                                                                                                                                                                                                                                                                                                                                                                                                                                                                                                                                                                                                                                                                                                                                                                                                                                                                                                                                                    <w:r>
                                                                                                                                                                                                                                                                                                                                                                                                                                                                                                                                                                                                                                                                                                                                                                                                                                                                                                                                                                                                                                                                                                                                                                                                                                                      <w:t>income</w:t>
                                                                                                                                                                                                                                                                                                                                                                                                                                                                                                                                                                                                                                                                                                                                                                                                                                                                                                                                                                                                                                                                                                                                                                                                                                                    </w:r>
                                                                                                                                                                                                                                                                                                                                                                                                                                                                                                                                                                                                                                                                                                                                                                                                                                                                                                                                                                                                                                                                                                                                                                                                                                                    <w:r>
                                                                                                                                                                                                                                                                                                                                                                                                                                                                                                                                                                                                                                                                                                                                                                                                                                                                                                                                                                                                                                                                                                                                                                                                                                                      <w:t xml:space="preserve">‬ </w:t>
                                                                                                                                                                                                                                                                                                                                                                                                                                                                                                                                                                                                                                                                                                                                                                                                                                                                                                                                                                                                                                                                                                                                                                                                                                                    </w:r>
                                                                                                                                                                                                                                                                                                                                                                                                                                                                                                                                                                                                                                                                                                                                                                                                                                                                                                                                                                                                                                                                                                                                                                                                                                                    <w:bdo w:val="ltr">
                                                                                                                                                                                                                                                                                                                                                                                                                                                                                                                                                                                                                                                                                                                                                                                                                                                                                                                                                                                                                                                                                                                                                                                                                                                      <w:r>
                                                                                                                                                                                                                                                                                                                                                                                                                                                                                                                                                                                                                                                                                                                                                                                                                                                                                                                                                                                                                                                                                                                                                                                                                                                        <w:t>tax</w:t>
                                                                                                                                                                                                                                                                                                                                                                                                                                                                                                                                                                                                                                                                                                                                                                                                                                                                                                                                                                                                                                                                                                                                                                                                                                                      </w:r>
                                                                                                                                                                                                                                                                                                                                                                                                                                                                                                                                                                                                                                                                                                                                                                                                                                                                                                                                                                                                                                                                                                                                                                                                                                                      <w:r>
                                                                                                                                                                                                                                                                                                                                                                                                                                                                                                                                                                                                                                                                                                                                                                                                                                                                                                                                                                                                                                                                                                                                                                                                                                                        <w:t xml:space="preserve">‬ </w:t>
                                                                                                                                                                                                                                                                                                                                                                                                                                                                                                                                                                                                                                                                                                                                                                                                                                                                                                                                                                                                                                                                                                                                                                                                                                                      </w:r>
                                                                                                                                                                                                                                                                                                                                                                                                                                                                                                                                                                                                                                                                                                                                                                                                                                                                                                                                                                                                                                                                                                                                                                                                                                                      <w:bdo w:val="ltr">
                                                                                                                                                                                                                                                                                                                                                                                                                                                                                                                                                                                                                                                                                                                                                                                                                                                                                                                                                                                                                                                                                                                                                                                                                                                        <w:r>
                                                                                                                                                                                                                                                                                                                                                                                                                                                                                                                                                                                                                                                                                                                                                                                                                                                                                                                                                                                                                                                                                                                                                                                                                                                          <w:t>return</w:t>
                                                                                                                                                                                                                                                                                                                                                                                                                                                                                                                                                                                                                                                                                                                                                                                                                                                                                                                                                                                                                                                                                                                                                                                                                                                        </w:r>
                                                                                                                                                                                                                                                                                                                                                                                                                                                                                                                                                                                                                                                                                                                                                                                                                                                                                                                                                                                                                                                                                                                                                                                                                                                        <w:r>
                                                                                                                                                                                                                                                                                                                                                                                                                                                                                                                                                                                                                                                                                                                                                                                                                                                                                                                                                                                                                                                                                                                                                                                                                                                          <w:t xml:space="preserve">‬ </w:t>
                                                                                                                                                                                                                                                                                                                                                                                                                                                                                                                                                                                                                                                                                                                                                                                                                                                                                                                                                                                                                                                                                                                                                                                                                                                        </w:r>
                                                                                                                                                                                                                                                                                                                                                                                                                                                                                                                                                                                                                                                                                                                                                                                                                                                                                                                                                                                                                                                                                                                                                                                                                                                        <w:bdo w:val="ltr">
                                                                                                                                                                                                                                                                                                                                                                                                                                                                                                                                                                                                                                                                                                                                                                                                                                                                                                                                                                                                                                                                                                                                                                                                                                                          <w:r>
                                                                                                                                                                                                                                                                                                                                                                                                                                                                                                                                                                                                                                                                                                                                                                                                                                                                                                                                                                                                                                                                                                                                                                                                                                                            <w:t>information</w:t>
                                                                                                                                                                                                                                                                                                                                                                                                                                                                                                                                                                                                                                                                                                                                                                                                                                                                                                                                                                                                                                                                                                                                                                                                                                                          </w:r>
                                                                                                                                                                                                                                                                                                                                                                                                                                                                                                                                                                                                                                                                                                                                                                                                                                                                                                                                                                                                                                                                                                                                                                                                                                                          <w:r>
                                                                                                                                                                                                                                                                                                                                                                                                                                                                                                                                                                                                                                                                                                                                                                                                                                                                                                                                                                                                                                                                                                                                                                                                                                                            <w:t xml:space="preserve">‬ </w:t>
                                                                                                                                                                                                                                                                                                                                                                                                                                                                                                                                                                                                                                                                                                                                                                                                                                                                                                                                                                                                                                                                                                                                                                                                                                                          </w:r>
                                                                                                                                                                                                                                                                                                                                                                                                                                                                                                                                                                                                                                                                                                                                                                                                                                                                                                                                                                                                                                                                                                                                                                                                                                                          <w:bdo w:val="ltr">
                                                                                                                                                                                                                                                                                                                                                                                                                                                                                                                                                                                                                                                                                                                                                                                                                                                                                                                                                                                                                                                                                                                                                                                                                                                            <w:r>
                                                                                                                                                                                                                                                                                                                                                                                                                                                                                                                                                                                                                                                                                                                                                                                                                                                                                                                                                                                                                                                                                                                                                                                                                                                              <w:t>for</w:t>
                                                                                                                                                                                                                                                                                                                                                                                                                                                                                                                                                                                                                                                                                                                                                                                                                                                                                                                                                                                                                                                                                                                                                                                                                                                            </w:r>
                                                                                                                                                                                                                                                                                                                                                                                                                                                                                                                                                                                                                                                                                                                                                                                                                                                                                                                                                                                                                                                                                                                                                                                                                                                            <w:r>
                                                                                                                                                                                                                                                                                                                                                                                                                                                                                                                                                                                                                                                                                                                                                                                                                                                                                                                                                                                                                                                                                                                                                                                                                                                              <w:t xml:space="preserve">‬ </w:t>
                                                                                                                                                                                                                                                                                                                                                                                                                                                                                                                                                                                                                                                                                                                                                                                                                                                                                                                                                                                                                                                                                                                                                                                                                                                            </w:r>
                                                                                                                                                                                                                                                                                                                                                                                                                                                                                                                                                                                                                                                                                                                                                                                                                                                                                                                                                                                                                                                                                                                                                                                                                                                            <w:bdo w:val="ltr">
                                                                                                                                                                                                                                                                                                                                                                                                                                                                                                                                                                                                                                                                                                                                                                                                                                                                                                                                                                                                                                                                                                                                                                                                                                                              <w:r>
                                                                                                                                                                                                                                                                                                                                                                                                                                                                                                                                                                                                                                                                                                                                                                                                                                                                                                                                                                                                                                                                                                                                                                                                                                                                <w:t>the</w:t>
                                                                                                                                                                                                                                                                                                                                                                                                                                                                                                                                                                                                                                                                                                                                                                                                                                                                                                                                                                                                                                                                                                                                                                                                                                                              </w:r>
                                                                                                                                                                                                                                                                                                                                                                                                                                                                                                                                                                                                                                                                                                                                                                                                                                                                                                                                                                                                                                                                                                                                                                                                                                                              <w:r>
                                                                                                                                                                                                                                                                                                                                                                                                                                                                                                                                                                                                                                                                                                                                                                                                                                                                                                                                                                                                                                                                                                                                                                                                                                                                <w:t xml:space="preserve">‬ </w:t>
                                                                                                                                                                                                                                                                                                                                                                                                                                                                                                                                                                                                                                                                                                                                                                                                                                                                                                                                                                                                                                                                                                                                                                                                                                                              </w:r>
                                                                                                                                                                                                                                                                                                                                                                                                                                                                                                                                                                                                                                                                                                                                                                                                                                                                                                                                                                                                                                                                                                                                                                                                                                                              <w:bdo w:val="ltr">
                                                                                                                                                                                                                                                                                                                                                                                                                                                                                                                                                                                                                                                                                                                                                                                                                                                                                                                                                                                                                                                                                                                                                                                                                                                                <w:r>
                                                                                                                                                                                                                                                                                                                                                                                                                                                                                                                                                                                                                                                                                                                                                                                                                                                                                                                                                                                                                                                                                                                                                                                                                                                                  <w:t>parents</w:t>
                                                                                                                                                                                                                                                                                                                                                                                                                                                                                                                                                                                                                                                                                                                                                                                                                                                                                                                                                                                                                                                                                                                                                                                                                                                                </w:r>
                                                                                                                                                                                                                                                                                                                                                                                                                                                                                                                                                                                                                                                                                                                                                                                                                                                                                                                                                                                                                                                                                                                                                                                                                                                                <w:r>
                                                                                                                                                                                                                                                                                                                                                                                                                                                                                                                                                                                                                                                                                                                                                                                                                                                                                                                                                                                                                                                                                                                                                                                                                                                                  <w:t xml:space="preserve">‬ </w:t>
                                                                                                                                                                                                                                                                                                                                                                                                                                                                                                                                                                                                                                                                                                                                                                                                                                                                                                                                                                                                                                                                                                                                                                                                                                                                </w:r>
                                                                                                                                                                                                                                                                                                                                                                                                                                                                                                                                                                                                                                                                                                                                                                                                                                                                                                                                                                                                                                                                                                                                                                                                                                                                <w:bdo w:val="ltr">
                                                                                                                                                                                                                                                                                                                                                                                                                                                                                                                                                                                                                                                                                                                                                                                                                                                                                                                                                                                                                                                                                                                                                                                                                                                                  <w:r>
                                                                                                                                                                                                                                                                                                                                                                                                                                                                                                                                                                                                                                                                                                                                                                                                                                                                                                                                                                                                                                                                                                                                                                                                                                                                    <w:t>was</w:t>
                                                                                                                                                                                                                                                                                                                                                                                                                                                                                                                                                                                                                                                                                                                                                                                                                                                                                                                                                                                                                                                                                                                                                                                                                                                                  </w:r>
                                                                                                                                                                                                                                                                                                                                                                                                                                                                                                                                                                                                                                                                                                                                                                                                                                                                                                                                                                                                                                                                                                                                                                                                                                                                  <w:r>
                                                                                                                                                                                                                                                                                                                                                                                                                                                                                                                                                                                                                                                                                                                                                                                                                                                                                                                                                                                                                                                                                                                                                                                                                                                                    <w:t xml:space="preserve">‬ </w:t>
                                                                                                                                                                                                                                                                                                                                                                                                                                                                                                                                                                                                                                                                                                                                                                                                                                                                                                                                                                                                                                                                                                                                                                                                                                                                  </w:r>
                                                                                                                                                                                                                                                                                                                                                                                                                                                                                                                                                                                                                                                                                                                                                                                                                                                                                                                                                                                                                                                                                                                                                                                                                                                                  <w:bdo w:val="ltr">
                                                                                                                                                                                                                                                                                                                                                                                                                                                                                                                                                                                                                                                                                                                                                                                                                                                                                                                                                                                                                                                                                                                                                                                                                                                                    <w:r>
                                                                                                                                                                                                                                                                                                                                                                                                                                                                                                                                                                                                                                                                                                                                                                                                                                                                                                                                                                                                                                                                                                                                                                                                                                                                      <w:t>not</w:t>
                                                                                                                                                                                                                                                                                                                                                                                                                                                                                                                                                                                                                                                                                                                                                                                                                                                                                                                                                                                                                                                                                                                                                                                                                                                                    </w:r>
                                                                                                                                                                                                                                                                                                                                                                                                                                                                                                                                                                                                                                                                                                                                                                                                                                                                                                                                                                                                                                                                                                                                                                                                                                                                    <w:r>
                                                                                                                                                                                                                                                                                                                                                                                                                                                                                                                                                                                                                                                                                                                                                                                                                                                                                                                                                                                                                                                                                                                                                                                                                                                                      <w:t xml:space="preserve">‬ </w:t>
                                                                                                                                                                                                                                                                                                                                                                                                                                                                                                                                                                                                                                                                                                                                                                                                                                                                                                                                                                                                                                                                                                                                                                                                                                                                    </w:r>
                                                                                                                                                                                                                                                                                                                                                                                                                                                                                                                                                                                                                                                                                                                                                                                                                                                                                                                                                                                                                                                                                                                                                                                                                                                                    <w:bdo w:val="ltr">
                                                                                                                                                                                                                                                                                                                                                                                                                                                                                                                                                                                                                                                                                                                                                                                                                                                                                                                                                                                                                                                                                                                                                                                                                                                                      <w:r>
                                                                                                                                                                                                                                                                                                                                                                                                                                                                                                                                                                                                                                                                                                                                                                                                                                                                                                                                                                                                                                                                                                                                                                                                                                                                        <w:t>transferred</w:t>
                                                                                                                                                                                                                                                                                                                                                                                                                                                                                                                                                                                                                                                                                                                                                                                                                                                                                                                                                                                                                                                                                                                                                                                                                                                                      </w:r>
                                                                                                                                                                                                                                                                                                                                                                                                                                                                                                                                                                                                                                                                                                                                                                                                                                                                                                                                                                                                                                                                                                                                                                                                                                                                      <w:r>
                                                                                                                                                                                                                                                                                                                                                                                                                                                                                                                                                                                                                                                                                                                                                                                                                                                                                                                                                                                                                                                                                                                                                                                                                                                                        <w:t xml:space="preserve">‬ </w:t>
                                                                                                                                                                                                                                                                                                                                                                                                                                                                                                                                                                                                                                                                                                                                                                                                                                                                                                                                                                                                                                                                                                                                                                                                                                                                      </w:r>
                                                                                                                                                                                                                                                                                                                                                                                                                                                                                                                                                                                                                                                                                                                                                                                                                                                                                                                                                                                                                                                                                                                                                                                                                                                                      <w:bdo w:val="ltr">
                                                                                                                                                                                                                                                                                                                                                                                                                                                                                                                                                                                                                                                                                                                                                                                                                                                                                                                                                                                                                                                                                                                                                                                                                                                                        <w:r>
                                                                                                                                                                                                                                                                                                                                                                                                                                                                                                                                                                                                                                                                                                                                                                                                                                                                                                                                                                                                                                                                                                                                                                                                                                                                          <w:t>via</w:t>
                                                                                                                                                                                                                                                                                                                                                                                                                                                                                                                                                                                                                                                                                                                                                                                                                                                                                                                                                                                                                                                                                                                                                                                                                                                                        </w:r>
                                                                                                                                                                                                                                                                                                                                                                                                                                                                                                                                                                                                                                                                                                                                                                                                                                                                                                                                                                                                                                                                                                                                                                                                                                                                        <w:r>
                                                                                                                                                                                                                                                                                                                                                                                                                                                                                                                                                                                                                                                                                                                                                                                                                                                                                                                                                                                                                                                                                                                                                                                                                                                                          <w:t xml:space="preserve">‬ </w:t>
                                                                                                                                                                                                                                                                                                                                                                                                                                                                                                                                                                                                                                                                                                                                                                                                                                                                                                                                                                                                                                                                                                                                                                                                                                                                        </w:r>
                                                                                                                                                                                                                                                                                                                                                                                                                                                                                                                                                                                                                                                                                                                                                                                                                                                                                                                                                                                                                                                                                                                                                                                                                                                                        <w:bdo w:val="ltr">
                                                                                                                                                                                                                                                                                                                                                                                                                                                                                                                                                                                                                                                                                                                                                                                                                                                                                                                                                                                                                                                                                                                                                                                                                                                                          <w:r>
                                                                                                                                                                                                                                                                                                                                                                                                                                                                                                                                                                                                                                                                                                                                                                                                                                                                                                                                                                                                                                                                                                                                                                                                                                                                            <w:t>the</w:t>
                                                                                                                                                                                                                                                                                                                                                                                                                                                                                                                                                                                                                                                                                                                                                                                                                                                                                                                                                                                                                                                                                                                                                                                                                                                                          </w:r>
                                                                                                                                                                                                                                                                                                                                                                                                                                                                                                                                                                                                                                                                                                                                                                                                                                                                                                                                                                                                                                                                                                                                                                                                                                                                          <w:r>
                                                                                                                                                                                                                                                                                                                                                                                                                                                                                                                                                                                                                                                                                                                                                                                                                                                                                                                                                                                                                                                                                                                                                                                                                                                                            <w:t xml:space="preserve">‬ </w:t>
                                                                                                                                                                                                                                                                                                                                                                                                                                                                                                                                                                                                                                                                                                                                                                                                                                                                                                                                                                                                                                                                                                                                                                                                                                                                          </w:r>
                                                                                                                                                                                                                                                                                                                                                                                                                                                                                                                                                                                                                                                                                                                                                                                                                                                                                                                                                                                                                                                                                                                                                                                                                                                                          <w:bdo w:val="ltr">
                                                                                                                                                                                                                                                                                                                                                                                                                                                                                                                                                                                                                                                                                                                                                                                                                                                                                                                                                                                                                                                                                                                                                                                                                                                                            <w:r>
                                                                                                                                                                                                                                                                                                                                                                                                                                                                                                                                                                                                                                                                                                                                                                                                                                                                                                                                                                                                                                                                                                                                                                                                                                                                              <w:t>FA-DDX</w:t>
                                                                                                                                                                                                                                                                                                                                                                                                                                                                                                                                                                                                                                                                                                                                                                                                                                                                                                                                                                                                                                                                                                                                                                                                                                                                            </w:r>
                                                                                                                                                                                                                                                                                                                                                                                                                                                                                                                                                                                                                                                                                                                                                                                                                                                                                                                                                                                                                                                                                                                                                                                                                                                                            <w:r>
                                                                                                                                                                                                                                                                                                                                                                                                                                                                                                                                                                                                                                                                                                                                                                                                                                                                                                                                                                                                                                                                                                                                                                                                                                                                              <w:t xml:space="preserve">‬ </w:t>
                                                                                                                                                                                                                                                                                                                                                                                                                                                                                                                                                                                                                                                                                                                                                                                                                                                                                                                                                                                                                                                                                                                                                                                                                                                                            </w:r>
                                                                                                                                                                                                                                                                                                                                                                                                                                                                                                                                                                                                                                                                                                                                                                                                                                                                                                                                                                                                                                                                                                                                                                                                                                                                            <w:bdo w:val="ltr">
                                                                                                                                                                                                                                                                                                                                                                                                                                                                                                                                                                                                                                                                                                                                                                                                                                                                                                                                                                                                                                                                                                                                                                                                                                                                              <w:r>
                                                                                                                                                                                                                                                                                                                                                                                                                                                                                                                                                                                                                                                                                                                                                                                                                                                                                                                                                                                                                                                                                                                                                                                                                                                                                <w:t>and</w:t>
                                                                                                                                                                                                                                                                                                                                                                                                                                                                                                                                                                                                                                                                                                                                                                                                                                                                                                                                                                                                                                                                                                                                                                                                                                                                              </w:r>
                                                                                                                                                                                                                                                                                                                                                                                                                                                                                                                                                                                                                                                                                                                                                                                                                                                                                                                                                                                                                                                                                                                                                                                                                                                                              <w:r>
                                                                                                                                                                                                                                                                                                                                                                                                                                                                                                                                                                                                                                                                                                                                                                                                                                                                                                                                                                                                                                                                                                                                                                                                                                                                                <w:t xml:space="preserve">‬ </w:t>
                                                                                                                                                                                                                                                                                                                                                                                                                                                                                                                                                                                                                                                                                                                                                                                                                                                                                                                                                                                                                                                                                                                                                                                                                                                                              </w:r>
                                                                                                                                                                                                                                                                                                                                                                                                                                                                                                                                                                                                                                                                                                                                                                                                                                                                                                                                                                                                                                                                                                                                                                                                                                                                              <w:bdo w:val="ltr">
                                                                                                                                                                                                                                                                                                                                                                                                                                                                                                                                                                                                                                                                                                                                                                                                                                                                                                                                                                                                                                                                                                                                                                                                                                                                                <w:r>
                                                                                                                                                                                                                                                                                                                                                                                                                                                                                                                                                                                                                                                                                                                                                                                                                                                                                                                                                                                                                                                                                                                                                                                                                                                                                  <w:t>considered</w:t>
                                                                                                                                                                                                                                                                                                                                                                                                                                                                                                                                                                                                                                                                                                                                                                                                                                                                                                                                                                                                                                                                                                                                                                                                                                                                                </w:r>
                                                                                                                                                                                                                                                                                                                                                                                                                                                                                                                                                                                                                                                                                                                                                                                                                                                                                                                                                                                                                                                                                                                                                                                                                                                                                <w:r>
                                                                                                                                                                                                                                                                                                                                                                                                                                                                                                                                                                                                                                                                                                                                                                                                                                                                                                                                                                                                                                                                                                                                                                                                                                                                                  <w:t xml:space="preserve">‬ </w:t>
                                                                                                                                                                                                                                                                                                                                                                                                                                                                                                                                                                                                                                                                                                                                                                                                                                                                                                                                                                                                                                                                                                                                                                                                                                                                                </w:r>
                                                                                                                                                                                                                                                                                                                                                                                                                                                                                                                                                                                                                                                                                                                                                                                                                                                                                                                                                                                                                                                                                                                                                                                                                                                                                <w:bdo w:val="ltr">
                                                                                                                                                                                                                                                                                                                                                                                                                                                                                                                                                                                                                                                                                                                                                                                                                                                                                                                                                                                                                                                                                                                                                                                                                                                                                  <w:r>
                                                                                                                                                                                                                                                                                                                                                                                                                                                                                                                                                                                                                                                                                                                                                                                                                                                                                                                                                                                                                                                                                                                                                                                                                                                                                    <w:t>verified,</w:t>
                                                                                                                                                                                                                                                                                                                                                                                                                                                                                                                                                                                                                                                                                                                                                                                                                                                                                                                                                                                                                                                                                                                                                                                                                                                                                  </w:r>
                                                                                                                                                                                                                                                                                                                                                                                                                                                                                                                                                                                                                                                                                                                                                                                                                                                                                                                                                                                                                                                                                                                                                                                                                                                                                  <w:r>
                                                                                                                                                                                                                                                                                                                                                                                                                                                                                                                                                                                                                                                                                                                                                                                                                                                                                                                                                                                                                                                                                                                                                                                                                                                                                    <w:t xml:space="preserve">‬ </w:t>
                                                                                                                                                                                                                                                                                                                                                                                                                                                                                                                                                                                                                                                                                                                                                                                                                                                                                                                                                                                                                                                                                                                                                                                                                                                                                  </w:r>
                                                                                                                                                                                                                                                                                                                                                                                                                                                                                                                                                                                                                                                                                                                                                                                                                                                                                                                                                                                                                                                                                                                                                                                                                                                                                  <w:bdo w:val="ltr">
                                                                                                                                                                                                                                                                                                                                                                                                                                                                                                                                                                                                                                                                                                                                                                                                                                                                                                                                                                                                                                                                                                                                                                                                                                                                                    <w:r>
                                                                                                                                                                                                                                                                                                                                                                                                                                                                                                                                                                                                                                                                                                                                                                                                                                                                                                                                                                                                                                                                                                                                                                                                                                                                                      <w:t>the</w:t>
                                                                                                                                                                                                                                                                                                                                                                                                                                                                                                                                                                                                                                                                                                                                                                                                                                                                                                                                                                                                                                                                                                                                                                                                                                                                                    </w:r>
                                                                                                                                                                                                                                                                                                                                                                                                                                                                                                                                                                                                                                                                                                                                                                                                                                                                                                                                                                                                                                                                                                                                                                                                                                                                                    <w:r>
                                                                                                                                                                                                                                                                                                                                                                                                                                                                                                                                                                                                                                                                                                                                                                                                                                                                                                                                                                                                                                                                                                                                                                                                                                                                                      <w:t xml:space="preserve">‬ </w:t>
                                                                                                                                                                                                                                                                                                                                                                                                                                                                                                                                                                                                                                                                                                                                                                                                                                                                                                                                                                                                                                                                                                                                                                                                                                                                                    </w:r>
                                                                                                                                                                                                                                                                                                                                                                                                                                                                                                                                                                                                                                                                                                                                                                                                                                                                                                                                                                                                                                                                                                                                                                                                                                                                                    <w:bdo w:val="ltr">
                                                                                                                                                                                                                                                                                                                                                                                                                                                                                                                                                                                                                                                                                                                                                                                                                                                                                                                                                                                                                                                                                                                                                                                                                                                                                      <w:r>
                                                                                                                                                                                                                                                                                                                                                                                                                                                                                                                                                                                                                                                                                                                                                                                                                                                                                                                                                                                                                                                                                                                                                                                                                                                                                        <w:t>parents</w:t>
                                                                                                                                                                                                                                                                                                                                                                                                                                                                                                                                                                                                                                                                                                                                                                                                                                                                                                                                                                                                                                                                                                                                                                                                                                                                                      </w:r>
                                                                                                                                                                                                                                                                                                                                                                                                                                                                                                                                                                                                                                                                                                                                                                                                                                                                                                                                                                                                                                                                                                                                                                                                                                                                                      <w:r>
                                                                                                                                                                                                                                                                                                                                                                                                                                                                                                                                                                                                                                                                                                                                                                                                                                                                                                                                                                                                                                                                                                                                                                                                                                                                                        <w:t xml:space="preserve">‬ </w:t>
                                                                                                                                                                                                                                                                                                                                                                                                                                                                                                                                                                                                                                                                                                                                                                                                                                                                                                                                                                                                                                                                                                                                                                                                                                                                                      </w:r>
                                                                                                                                                                                                                                                                                                                                                                                                                                                                                                                                                                                                                                                                                                                                                                                                                                                                                                                                                                                                                                                                                                                                                                                                                                                                                      <w:bdo w:val="ltr">
                                                                                                                                                                                                                                                                                                                                                                                                                                                                                                                                                                                                                                                                                                                                                                                                                                                                                                                                                                                                                                                                                                                                                                                                                                                                                        <w:r>
                                                                                                                                                                                                                                                                                                                                                                                                                                                                                                                                                                                                                                                                                                                                                                                                                                                                                                                                                                                                                                                                                                                                                                                                                                                                                          <w:t>should provide the institution with a 2023 IRS Tax Return Transcript(s) and applicable schedules.</w:t>
                                                                                                                                                                                                                                                                                                                                                                                                                                                                                                                                                                                                                                                                                                                                                                                                                                                                                                                                                                                                                                                                                                                                                                                                                                                                                        </w:r>
                                                                                                                                                                                                                                                                                                                                                                                                                                                                                                                                                                                                                                                                                                                                                                                                                                                                                                                                                                                                                                                                                                                                                                                                                                                                                        <w:r>
                                                                                                                                                                                                                                                                                                                                                                                                                                                                                                                                                                                                                                                                                                                                                                                                                                                                                                                                                                                                                                                                                                                                                                                                                                                                                          <w:t>‬\n\n</w:t>
                                                                                                                                                                                                                                                                                                                                                                                                                                                                                                                                                                                                                                                                                                                                                                                                                                                                                                                                                                                                                                                                                                                                                                                                                                                                                        </w:r>
                                                                                                                                                                                                                                                                                                                                                                                                                                                                                                                                                                                                                                                                                                                                                                                                                                                                                                                                                                                                                                                                                                                                                                                                                                                                                        <w:bdo w:val="ltr">
                                                                                                                                                                                                                                                                                                                                                                                                                                                                                                                                                                                                                                                                                                                                                                                                                                                                                                                                                                                                                                                                                                                                                                                                                                                                                          <w:r>
                                                                                                                                                                                                                                                                                                                                                                                                                                                                                                                                                                                                                                                                                                                                                                                                                                                                                                                                                                                                                                                                                                                                                                                                                                                                                            <w:t>●</w:t>
                                                                                                                                                                                                                                                                                                                                                                                                                                                                                                                                                                                                                                                                                                                                                                                                                                                                                                                                                                                                                                                                                                                                                                                                                                                                                          </w:r>
                                                                                                                                                                                                                                                                                                                                                                                                                                                                                                                                                                                                                                                                                                                                                                                                                                                                                                                                                                                                                                                                                                                                                                                                                                                                                          <w:r>
                                                                                                                                                                                                                                                                                                                                                                                                                                                                                                                                                                                                                                                                                                                                                                                                                                                                                                                                                                                                                                                                                                                                                                                                                                                                                            <w:t xml:space="preserve">‬ </w:t>
                                                                                                                                                                                                                                                                                                                                                                                                                                                                                                                                                                                                                                                                                                                                                                                                                                                                                                                                                                                                                                                                                                                                                                                                                                                                                          </w:r>
                                                                                                                                                                                                                                                                                                                                                                                                                                                                                                                                                                                                                                                                                                                                                                                                                                                                                                                                                                                                                                                                                                                                                                                                                                                                                          <w:bdo w:val="ltr">
                                                                                                                                                                                                                                                                                                                                                                                                                                                                                                                                                                                                                                                                                                                                                                                                                                                                                                                                                                                                                                                                                                                                                                                                                                                                                            <w:r>
                                                                                                                                                                                                                                                                                                                                                                                                                                                                                                                                                                                                                                                                                                                                                                                                                                                                                                                                                                                                                                                                                                                                                                                                                                                                                              <w:t>2023 IRS Tax Return Transcript</w:t>
                                                                                                                                                                                                                                                                                                                                                                                                                                                                                                                                                                                                                                                                                                                                                                                                                                                                                                                                                                                                                                                                                                                                                                                                                                                                                            </w:r>
                                                                                                                                                                                                                                                                                                                                                                                                                                                                                                                                                                                                                                                                                                                                                                                                                                                                                                                                                                                                                                                                                                                                                                                                                                                                                            <w:r>
                                                                                                                                                                                                                                                                                                                                                                                                                                                                                                                                                                                                                                                                                                                                                                                                                                                                                                                                                                                                                                                                                                                                                                                                                                                                                              <w:t xml:space="preserve">‬ </w:t>
                                                                                                                                                                                                                                                                                                                                                                                                                                                                                                                                                                                                                                                                                                                                                                                                                                                                                                                                                                                                                                                                                                                                                                                                                                                                                            </w:r>
                                                                                                                                                                                                                                                                                                                                                                                                                                                                                                                                                                                                                                                                                                                                                                                                                                                                                                                                                                                                                                                                                                                                                                                                                                                                                            <w:bdo w:val="ltr">
                                                                                                                                                                                                                                                                                                                                                                                                                                                                                                                                                                                                                                                                                                                                                                                                                                                                                                                                                                                                                                                                                                                                                                                                                                                                                              <w:r>
                                                                                                                                                                                                                                                                                                                                                                                                                                                                                                                                                                                                                                                                                                                                                                                                                                                                                                                                                                                                                                                                                                                                                                                                                                                                                                <w:t>. (To obtain an IRS</w:t>
                                                                                                                                                                                                                                                                                                                                                                                                                                                                                                                                                                                                                                                                                                                                                                                                                                                                                                                                                                                                                                                                                                                                                                                                                                                                                              </w:r>
                                                                                                                                                                                                                                                                                                                                                                                                                                                                                                                                                                                                                                                                                                                                                                                                                                                                                                                                                                                                                                                                                                                                                                                                                                                                                              <w:r>
                                                                                                                                                                                                                                                                                                                                                                                                                                                                                                                                                                                                                                                                                                                                                                                                                                                                                                                                                                                                                                                                                                                                                                                                                                                                                                <w:t>‬</w:t>
                                                                                                                                                                                                                                                                                                                                                                                                                                                                                                                                                                                                                                                                                                                                                                                                                                                                                                                                                                                                                                                                                                                                                                                                                                                                                              </w:r>
                                                                                                                                                                                                                                                                                                                                                                                                                                                                                                                                                                                                                                                                                                                                                                                                                                                                                                                                                                                                                                                                                                                                                                                                                                                                                              <w:bdo w:val="ltr">
                                                                                                                                                                                                                                                                                                                                                                                                                                                                                                                                                                                                                                                                                                                                                                                                                                                                                                                                                                                                                                                                                                                                                                                                                                                                                                <w:r>
                                                                                                                                                                                                                                                                                                                                                                                                                                                                                                                                                                                                                                                                                                                                                                                                                                                                                                                                                                                                                                                                                                                                                                                                                                                                                                  <w:t>Tax Return Transcript, go to</w:t>
                                                                                                                                                                                                                                                                                                                                                                                                                                                                                                                                                                                                                                                                                                                                                                                                                                                                                                                                                                                                                                                                                                                                                                                                                                                                                                </w:r>
                                                                                                                                                                                                                                                                                                                                                                                                                                                                                                                                                                                                                                                                                                                                                                                                                                                                                                                                                                                                                                                                                                                                                                                                                                                                                                <w:r>
                                                                                                                                                                                                                                                                                                                                                                                                                                                                                                                                                                                                                                                                                                                                                                                                                                                                                                                                                                                                                                                                                                                                                                                                                                                                                                  <w:t xml:space="preserve">‬ </w:t>
                                                                                                                                                                                                                                                                                                                                                                                                                                                                                                                                                                                                                                                                                                                                                                                                                                                                                                                                                                                                                                                                                                                                                                                                                                                                                                </w:r>
                                                                                                                                                                                                                                                                                                                                                                                                                                                                                                                                                                                                                                                                                                                                                                                                                                                                                                                                                                                                                                                                                                                                                                                                                                                                                                <w:bdo w:val="ltr">
                                                                                                                                                                                                                                                                                                                                                                                                                                                                                                                                                                                                                                                                                                                                                                                                                                                                                                                                                                                                                                                                                                                                                                                                                                                                                                  <w:r>
                                                                                                                                                                                                                                                                                                                                                                                                                                                                                                                                                                                                                                                                                                                                                                                                                                                                                                                                                                                                                                                                                                                                                                                                                                                                                                    <w:t xml:space="preserve"> [www.irs.gov/transcript</w:t>
                                                                                                                                                                                                                                                                                                                                                                                                                                                                                                                                                                                                                                                                                                                                                                                                                                                                                                                                                                                                                                                                                                                                                                                                                                                                                                  </w:r>
                                                                                                                                                                                                                                                                                                                                                                                                                                                                                                                                                                                                                                                                                                                                                                                                                                                                                                                                                                                                                                                                                                                                                                                                                                                                                                  <w:r>
                                                                                                                                                                                                                                                                                                                                                                                                                                                                                                                                                                                                                                                                                                                                                                                                                                                                                                                                                                                                                                                                                                                                                                                                                                                                                                    <w:t xml:space="preserve">‬](http://www.irs.gov/transcript%E2%80%AC) </w:t>
                                                                                                                                                                                                                                                                                                                                                                                                                                                                                                                                                                                                                                                                                                                                                                                                                                                                                                                                                                                                                                                                                                                                                                                                                                                                                                  </w:r>
                                                                                                                                                                                                                                                                                                                                                                                                                                                                                                                                                                                                                                                                                                                                                                                                                                                                                                                                                                                                                                                                                                                                                                                                                                                                                                  <w:bdo w:val="ltr">
                                                                                                                                                                                                                                                                                                                                                                                                                                                                                                                                                                                                                                                                                                                                                                                                                                                                                                                                                                                                                                                                                                                                                                                                                                                                                                    <w:r>
                                                                                                                                                                                                                                                                                                                                                                                                                                                                                                                                                                                                                                                                                                                                                                                                                                                                                                                                                                                                                                                                                                                                                                                                                                                                                                      <w:t>o</w:t>
                                                                                                                                                                                                                                                                                                                                                                                                                                                                                                                                                                                                                                                                                                                                                                                                                                                                                                                                                                                                                                                                                                                                                                                                                                                                                                    </w:r>
                                                                                                                                                                                                                                                                                                                                                                                                                                                                                                                                                                                                                                                                                                                                                                                                                                                                                                                                                                                                                                                                                                                                                                                                                                                                                                    <w:r>
                                                                                                                                                                                                                                                                                                                                                                                                                                                                                                                                                                                                                                                                                                                                                                                                                                                                                                                                                                                                                                                                                                                                                                                                                                                                                                      <w:t>‬</w:t>
                                                                                                                                                                                                                                                                                                                                                                                                                                                                                                                                                                                                                                                                                                                                                                                                                                                                                                                                                                                                                                                                                                                                                                                                                                                                                                    </w:r>
                                                                                                                                                                                                                                                                                                                                                                                                                                                                                                                                                                                                                                                                                                                                                                                                                                                                                                                                                                                                                                                                                                                                                                                                                                                                                                    <w:bdo w:val="ltr">
                                                                                                                                                                                                                                                                                                                                                                                                                                                                                                                                                                                                                                                                                                                                                                                                                                                                                                                                                                                                                                                                                                                                                                                                                                                                                                      <w:r>
                                                                                                                                                                                                                                                                                                                                                                                                                                                                                                                                                                                                                                                                                                                                                                                                                                                                                                                                                                                                                                                                                                                                                                                                                                                                                                        <w:t>r call 800-908-9946.</w:t>
                                                                                                                                                                                                                                                                                                                                                                                                                                                                                                                                                                                                                                                                                                                                                                                                                                                                                                                                                                                                                                                                                                                                                                                                                                                                                                      </w:r>
                                                                                                                                                                                                                                                                                                                                                                                                                                                                                                                                                                                                                                                                                                                                                                                                                                                                                                                                                                                                                                                                                                                                                                                                                                                                                                      <w:r>
                                                                                                                                                                                                                                                                                                                                                                                                                                                                                                                                                                                                                                                                                                                                                                                                                                                                                                                                                                                                                                                                                                                                                                                                                                                                                                        <w:t xml:space="preserve">‬ </w:t>
                                                                                                                                                                                                                                                                                                                                                                                                                                                                                                                                                                                                                                                                                                                                                                                                                                                                                                                                                                                                                                                                                                                                                                                                                                                                                                      </w:r>
                                                                                                                                                                                                                                                                                                                                                                                                                                                                                                                                                                                                                                                                                                                                                                                                                                                                                                                                                                                                                                                                                                                                                                                                                                                                                                      <w:bdo w:val="ltr">
                                                                                                                                                                                                                                                                                                                                                                                                                                                                                                                                                                                                                                                                                                                                                                                                                                                                                                                                                                                                                                                                                                                                                                                                                                                                                                        <w:r>
                                                                                                                                                                                                                                                                                                                                                                                                                                                                                                                                                                                                                                                                                                                                                                                                                                                                                                                                                                                                                                                                                                                                                                                                                                                                                                          <w:t>Turn to page 3 for more options.)</w:t>
                                                                                                                                                                                                                                                                                                                                                                                                                                                                                                                                                                                                                                                                                                                                                                                                                                                                                                                                                                                                                                                                                                                                                                                                                                                                                                        </w:r>
                                                                                                                                                                                                                                                                                                                                                                                                                                                                                                                                                                                                                                                                                                                                                                                                                                                                                                                                                                                                                                                                                                                                                                                                                                                                                                        <w:r>
                                                                                                                                                                                                                                                                                                                                                                                                                                                                                                                                                                                                                                                                                                                                                                                                                                                                                                                                                                                                                                                                                                                                                                                                                                                                                                          <w:t>‬\n\n</w:t>
                                                                                                                                                                                                                                                                                                                                                                                                                                                                                                                                                                                                                                                                                                                                                                                                                                                                                                                                                                                                                                                                                                                                                                                                                                                                                                        </w:r>
                                                                                                                                                                                                                                                                                                                                                                                                                                                                                                                                                                                                                                                                                                                                                                                                                                                                                                                                                                                                                                                                                                                                                                                                                                                                                                        <w:bdo w:val="ltr">
                                                                                                                                                                                                                                                                                                                                                                                                                                                                                                                                                                                                                                                                                                                                                                                                                                                                                                                                                                                                                                                                                                                                                                                                                                                                                                          <w:r>
                                                                                                                                                                                                                                                                                                                                                                                                                                                                                                                                                                                                                                                                                                                                                                                                                                                                                                                                                                                                                                                                                                                                                                                                                                                                                                            <w:t>TAX RETURN NONFILERS</w:t>
                                                                                                                                                                                                                                                                                                                                                                                                                                                                                                                                                                                                                                                                                                                                                                                                                                                                                                                                                                                                                                                                                                                                                                                                                                                                                                          </w:r>
                                                                                                                                                                                                                                                                                                                                                                                                                                                                                                                                                                                                                                                                                                                                                                                                                                                                                                                                                                                                                                                                                                                                                                                                                                                                                                          <w:r>
                                                                                                                                                                                                                                                                                                                                                                                                                                                                                                                                                                                                                                                                                                                                                                                                                                                                                                                                                                                                                                                                                                                                                                                                                                                                                                            <w:t xml:space="preserve">‬ </w:t>
                                                                                                                                                                                                                                                                                                                                                                                                                                                                                                                                                                                                                                                                                                                                                                                                                                                                                                                                                                                                                                                                                                                                                                                                                                                                                                          </w:r>
                                                                                                                                                                                                                                                                                                                                                                                                                                                                                                                                                                                                                                                                                                                                                                                                                                                                                                                                                                                                                                                                                                                                                                                                                                                                                                          <w:bdo w:val="ltr">
                                                                                                                                                                                                                                                                                                                                                                                                                                                                                                                                                                                                                                                                                                                                                                                                                                                                                                                                                                                                                                                                                                                                                                                                                                                                                                            <w:r>
                                                                                                                                                                                                                                                                                                                                                                                                                                                                                                                                                                                                                                                                                                                                                                                                                                                                                                                                                                                                                                                                                                                                                                                                                                                                                                              <w:t>—The instructions and certifications</w:t>
                                                                                                                                                                                                                                                                                                                                                                                                                                                                                                                                                                                                                                                                                                                                                                                                                                                                                                                                                                                                                                                                                                                                                                                                                                                                                                            </w:r>
                                                                                                                                                                                                                                                                                                                                                                                                                                                                                                                                                                                                                                                                                                                                                                                                                                                                                                                                                                                                                                                                                                                                                                                                                                                                                                            <w:r>
                                                                                                                                                                                                                                                                                                                                                                                                                                                                                                                                                                                                                                                                                                                                                                                                                                                                                                                                                                                                                                                                                                                                                                                                                                                                                                              <w:t>‬</w:t>
                                                                                                                                                                                                                                                                                                                                                                                                                                                                                                                                                                                                                                                                                                                                                                                                                                                                                                                                                                                                                                                                                                                                                                                                                                                                                                            </w:r>
                                                                                                                                                                                                                                                                                                                                                                                                                                                                                                                                                                                                                                                                                                                                                                                                                                                                                                                                                                                                                                                                                                                                                                                                                                                                                                            <w:bdo w:val="ltr">
                                                                                                                                                                                                                                                                                                                                                                                                                                                                                                                                                                                                                                                                                                                                                                                                                                                                                                                                                                                                                                                                                                                                                                                                                                                                                                              <w:r>
                                                                                                                                                                                                                                                                                                                                                                                                                                                                                                                                                                                                                                                                                                                                                                                                                                                                                                                                                                                                                                                                                                                                                                                                                                                                                                                <w:t>below apply to each parent (or stepparent, if applicable) included in</w:t>
                                                                                                                                                                                                                                                                                                                                                                                                                                                                                                                                                                                                                                                                                                                                                                                                                                                                                                                                                                                                                                                                                                                                                                                                                                                                                                              </w:r>
                                                                                                                                                                                                                                                                                                                                                                                                                                                                                                                                                                                                                                                                                                                                                                                                                                                                                                                                                                                                                                                                                                                                                                                                                                                                                                              <w:r>
                                                                                                                                                                                                                                                                                                                                                                                                                                                                                                                                                                                                                                                                                                                                                                                                                                                                                                                                                                                                                                                                                                                                                                                                                                                                                                                <w:t xml:space="preserve">‬ </w:t>
                                                                                                                                                                                                                                                                                                                                                                                                                                                                                                                                                                                                                                                                                                                                                                                                                                                                                                                                                                                                                                                                                                                                                                                                                                                                                                              </w:r>
                                                                                                                                                                                                                                                                                                                                                                                                                                                                                                                                                                                                                                                                                                                                                                                                                                                                                                                                                                                                                                                                                                                                                                                                                                                                                                              <w:bdo w:val="ltr">
                                                                                                                                                                                                                                                                                                                                                                                                                                                                                                                                                                                                                                                                                                                                                                                                                                                                                                                                                                                                                                                                                                                                                                                                                                                                                                                <w:r>
                                                                                                                                                                                                                                                                                                                                                                                                                                                                                                                                                                                                                                                                                                                                                                                                                                                                                                                                                                                                                                                                                                                                                                                                                                                                                                                  <w:t>the household. Complete this section if the parent(s) will not file and</w:t>
                                                                                                                                                                                                                                                                                                                                                                                                                                                                                                                                                                                                                                                                                                                                                                                                                                                                                                                                                                                                                                                                                                                                                                                                                                                                                                                </w:r>
                                                                                                                                                                                                                                                                                                                                                                                                                                                                                                                                                                                                                                                                                                                                                                                                                                                                                                                                                                                                                                                                                                                                                                                                                                                                                                                <w:r>
                                                                                                                                                                                                                                                                                                                                                                                                                                                                                                                                                                                                                                                                                                                                                                                                                                                                                                                                                                                                                                                                                                                                                                                                                                                                                                                  <w:t>‬</w:t>
                                                                                                                                                                                                                                                                                                                                                                                                                                                                                                                                                                                                                                                                                                                                                                                                                                                                                                                                                                                                                                                                                                                                                                                                                                                                                                                </w:r>
                                                                                                                                                                                                                                                                                                                                                                                                                                                                                                                                                                                                                                                                                                                                                                                                                                                                                                                                                                                                                                                                                                                                                                                                                                                                                                                <w:bdo w:val="ltr">
                                                                                                                                                                                                                                                                                                                                                                                                                                                                                                                                                                                                                                                                                                                                                                                                                                                                                                                                                                                                                                                                                                                                                                                                                                                                                                                  <w:r>
                                                                                                                                                                                                                                                                                                                                                                                                                                                                                                                                                                                                                                                                                                                                                                                                                                                                                                                                                                                                                                                                                                                                                                                                                                                                                                                    <w:t>are not required</w:t>
                                                                                                                                                                                                                                                                                                                                                                                                                                                                                                                                                                                                                                                                                                                                                                                                                                                                                                                                                                                                                                                                                                                                                                                                                                                                                                                  </w:r>
                                                                                                                                                                                                                                                                                                                                                                                                                                                                                                                                                                                                                                                                                                                                                                                                                                                                                                                                                                                                                                                                                                                                                                                                                                                                                                                  <w:r>
                                                                                                                                                                                                                                                                                                                                                                                                                                                                                                                                                                                                                                                                                                                                                                                                                                                                                                                                                                                                                                                                                                                                                                                                                                                                                                                    <w:t>‬</w:t>
                                                                                                                                                                                                                                                                                                                                                                                                                                                                                                                                                                                                                                                                                                                                                                                                                                                                                                                                                                                                                                                                                                                                                                                                                                                                                                                  </w:r>
                                                                                                                                                                                                                                                                                                                                                                                                                                                                                                                                                                                                                                                                                                                                                                                                                                                                                                                                                                                                                                                                                                                                                                                                                                                                                                                  <w:bdo w:val="ltr">
                                                                                                                                                                                                                                                                                                                                                                                                                                                                                                                                                                                                                                                                                                                                                                                                                                                                                                                                                                                                                                                                                                                                                                                                                                                                                                                    <w:r>
                                                                                                                                                                                                                                                                                                                                                                                                                                                                                                                                                                                                                                                                                                                                                                                                                                                                                                                                                                                                                                                                                                                                                                                                                                                                                                                      <w:t>to file a 2023</w:t>
                                                                                                                                                                                                                                                                                                                                                                                                                                                                                                                                                                                                                                                                                                                                                                                                                                                                                                                                                                                                                                                                                                                                                                                                                                                                                                                    </w:r>
                                                                                                                                                                                                                                                                                                                                                                                                                                                                                                                                                                                                                                                                                                                                                                                                                                                                                                                                                                                                                                                                                                                                                                                                                                                                                                                    <w:r>
                                                                                                                                                                                                                                                                                                                                                                                                                                                                                                                                                                                                                                                                                                                                                                                                                                                                                                                                                                                                                                                                                                                                                                                                                                                                                                                      <w:t>‬</w:t>
                                                                                                                                                                                                                                                                                                                                                                                                                                                                                                                                                                                                                                                                                                                                                                                                                                                                                                                                                                                                                                                                                                                                                                                                                                                                                                                    </w:r>
                                                                                                                                                                                                                                                                                                                                                                                                                                                                                                                                                                                                                                                                                                                                                                                                                                                                                                                                                                                                                                                                                                                                                                                                                                                                                                                    <w:bdo w:val="ltr">
                                                                                                                                                                                                                                                                                                                                                                                                                                                                                                                                                                                                                                                                                                                                                                                                                                                                                                                                                                                                                                                                                                                                                                                                                                                                                                                      <w:r>
                                                                                                                                                                                                                                                                                                                                                                                                                                                                                                                                                                                                                                                                                                                                                                                                                                                                                                                                                                                                                                                                                                                                                                                                                                                                                                                        <w:t>income tax return with the IRS.</w:t>
                                                                                                                                                                                                                                                                                                                                                                                                                                                                                                                                                                                                                                                                                                                                                                                                                                                                                                                                                                                                                                                                                                                                                                                                                                                                                                                      </w:r>
                                                                                                                                                                                                                                                                                                                                                                                                                                                                                                                                                                                                                                                                                                                                                                                                                                                                                                                                                                                                                                                                                                                                                                                                                                                                                                                      <w:r>
                                                                                                                                                                                                                                                                                                                                                                                                                                                                                                                                                                                                                                                                                                                                                                                                                                                                                                                                                                                                                                                                                                                                                                                                                                                                                                                        <w:t xml:space="preserve">‬ </w:t>
                                                                                                                                                                                                                                                                                                                                                                                                                                                                                                                                                                                                                                                                                                                                                                                                                                                                                                                                                                                                                                                                                                                                                                                                                                                                                                                      </w:r>
                                                                                                                                                                                                                                                                                                                                                                                                                                                                                                                                                                                                                                                                                                                                                                                                                                                                                                                                                                                                                                                                                                                                                                                                                                                                                                                      <w:bdo w:val="ltr">
                                                                                                                                                                                                                                                                                                                                                                                                                                                                                                                                                                                                                                                                                                                                                                                                                                                                                                                                                                                                                                                                                                                                                                                                                                                                                                                        <w:r>
                                                                                                                                                                                                                                                                                                                                                                                                                                                                                                                                                                                                                                                                                                                                                                                                                                                                                                                                                                                                                                                                                                                                                                                                                                                                                                                          <w:t>By completing this document, I certify that neither parent has filed nor is required to file a 2023 income tax return, and all their</w:t>
                                                                                                                                                                                                                                                                                                                                                                                                                                                                                                                                                                                                                                                                                                                                                                                                                                                                                                                                                                                                                                                                                                                                                                                                                                                                                                                        </w:r>
                                                                                                                                                                                                                                                                                                                                                                                                                                                                                                                                                                                                                                                                                                                                                                                                                                                                                                                                                                                                                                                                                                                                                                                                                                                                                                                        <w:r>
                                                                                                                                                                                                                                                                                                                                                                                                                                                                                                                                                                                                                                                                                                                                                                                                                                                                                                                                                                                                                                                                                                                                                                                                                                                                                                                          <w:t xml:space="preserve">‬ </w:t>
                                                                                                                                                                                                                                                                                                                                                                                                                                                                                                                                                                                                                                                                                                                                                                                                                                                                                                                                                                                                                                                                                                                                                                                                                                                                                                                        </w:r>
                                                                                                                                                                                                                                                                                                                                                                                                                                                                                                                                                                                                                                                                                                                                                                                                                                                                                                                                                                                                                                                                                                                                                                                                                                                                                                                        <w:bdo w:val="ltr">
                                                                                                                                                                                                                                                                                                                                                                                                                                                                                                                                                                                                                                                                                                                                                                                                                                                                                                                                                                                                                                                                                                                                                                                                                                                                                                                          <w:r>
                                                                                                                                                                                                                                                                                                                                                                                                                                                                                                                                                                                                                                                                                                                                                                                                                                                                                                                                                                                                                                                                                                                                                                                                                                                                                                                            <w:t>income earned from work, other income, and resources for the 2023 tax year are listed below.</w:t>
                                                                                                                                                                                                                                                                                                                                                                                                                                                                                                                                                                                                                                                                                                                                                                                                                                                                                                                                                                                                                                                                                                                                                                                                                                                                                                                          </w:r>
                                                                                                                                                                                                                                                                                                                                                                                                                                                                                                                                                                                                                                                                                                                                                                                                                                                                                                                                                                                                                                                                                                                                                                                                                                                                                                                          <w:r>
                                                                                                                                                                                                                                                                                                                                                                                                                                                                                                                                                                                                                                                                                                                                                                                                                                                                                                                                                                                                                                                                                                                                                                                                                                                                                                                            <w:t xml:space="preserve">‬\n\n# </w:t>
                                                                                                                                                                                                                                                                                                                                                                                                                                                                                                                                                                                                                                                                                                                                                                                                                                                                                                                                                                                                                                                                                                                                                                                                                                                                                                                          </w:r>
                                                                                                                                                                                                                                                                                                                                                                                                                                                                                                                                                                                                                                                                                                                                                                                                                                                                                                                                                                                                                                                                                                                                                                                                                                                                                                                          <w:bdo w:val="ltr">
                                                                                                                                                                                                                                                                                                                                                                                                                                                                                                                                                                                                                                                                                                                                                                                                                                                                                                                                                                                                                                                                                                                                                                                                                                                                                                                            <w:r>
                                                                                                                                                                                                                                                                                                                                                                                                                                                                                                                                                                                                                                                                                                                                                                                                                                                                                                                                                                                                                                                                                                                                                                                                                                                                                                                              <w:t>Also, check the boxes that apply:</w:t>
                                                                                                                                                                                                                                                                                                                                                                                                                                                                                                                                                                                                                                                                                                                                                                                                                                                                                                                                                                                                                                                                                                                                                                                                                                                                                                                            </w:r>
                                                                                                                                                                                                                                                                                                                                                                                                                                                                                                                                                                                                                                                                                                                                                                                                                                                                                                                                                                                                                                                                                                                                                                                                                                                                                                                            <w:r>
                                                                                                                                                                                                                                                                                                                                                                                                                                                                                                                                                                                                                                                                                                                                                                                                                                                                                                                                                                                                                                                                                                                                                                                                                                                                                                                              <w:t>‬\n\n</w:t>
                                                                                                                                                                                                                                                                                                                                                                                                                                                                                                                                                                                                                                                                                                                                                                                                                                                                                                                                                                                                                                                                                                                                                                                                                                                                                                                            </w:r>
                                                                                                                                                                                                                                                                                                                                                                                                                                                                                                                                                                                                                                                                                                                                                                                                                                                                                                                                                                                                                                                                                                                                                                                                                                                                                                                            <w:bdo w:val="ltr">
                                                                                                                                                                                                                                                                                                                                                                                                                                                                                                                                                                                                                                                                                                                                                                                                                                                                                                                                                                                                                                                                                                                                                                                                                                                                                                                              <w:r>
                                                                                                                                                                                                                                                                                                                                                                                                                                                                                                                                                                                                                                                                                                                                                                                                                                                                                                                                                                                                                                                                                                                                                                                                                                                                                                                                <w:t>I certify that neither parent was employed, and neither had income earned from work in 2023.</w:t>
                                                                                                                                                                                                                                                                                                                                                                                                                                                                                                                                                                                                                                                                                                                                                                                                                                                                                                                                                                                                                                                                                                                                                                                                                                                                                                                              </w:r>
                                                                                                                                                                                                                                                                                                                                                                                                                                                                                                                                                                                                                                                                                                                                                                                                                                                                                                                                                                                                                                                                                                                                                                                                                                                                                                                              <w:r>
                                                                                                                                                                                                                                                                                                                                                                                                                                                                                                                                                                                                                                                                                                                                                                                                                                                                                                                                                                                                                                                                                                                                                                                                                                                                                                                                <w:t>‬\n\n</w:t>
                                                                                                                                                                                                                                                                                                                                                                                                                                                                                                                                                                                                                                                                                                                                                                                                                                                                                                                                                                                                                                                                                                                                                                                                                                                                                                                              </w:r>
                                                                                                                                                                                                                                                                                                                                                                                                                                                                                                                                                                                                                                                                                                                                                                                                                                                                                                                                                                                                                                                                                                                                                                                                                                                                                                                              <w:bdo w:val="ltr">
                                                                                                                                                                                                                                                                                                                                                                                                                                                                                                                                                                                                                                                                                                                                                                                                                                                                                                                                                                                                                                                                                                                                                                                                                                                                                                                                <w:r>
                                                                                                                                                                                                                                                                                                                                                                                                                                                                                                                                                                                                                                                                                                                                                                                                                                                                                                                                                                                                                                                                                                                                                                                                                                                                                                                                  <w:t>One or both of my parents were employed in 2023 and have listed below the names of all employers, the amount earned</w:t>
                                                                                                                                                                                                                                                                                                                                                                                                                                                                                                                                                                                                                                                                                                                                                                                                                                                                                                                                                                                                                                                                                                                                                                                                                                                                                                                                </w:r>
                                                                                                                                                                                                                                                                                                                                                                                                                                                                                                                                                                                                                                                                                                                                                                                                                                                                                                                                                                                                                                                                                                                                                                                                                                                                                                                                <w:r>
                                                                                                                                                                                                                                                                                                                                                                                                                                                                                                                                                                                                                                                                                                                                                                                                                                                                                                                                                                                                                                                                                                                                                                                                                                                                                                                                  <w:t xml:space="preserve">‬ </w:t>
                                                                                                                                                                                                                                                                                                                                                                                                                                                                                                                                                                                                                                                                                                                                                                                                                                                                                                                                                                                                                                                                                                                                                                                                                                                                                                                                </w:r>
                                                                                                                                                                                                                                                                                                                                                                                                                                                                                                                                                                                                                                                                                                                                                                                                                                                                                                                                                                                                                                                                                                                                                                                                                                                                                                                                <w:bdo w:val="ltr">
                                                                                                                                                                                                                                                                                                                                                                                                                                                                                                                                                                                                                                                                                                                                                                                                                                                                                                                                                                                                                                                                                                                                                                                                                                                                                                                                  <w:r>
                                                                                                                                                                                                                                                                                                                                                                                                                                                                                                                                                                                                                                                                                                                                                                                                                                                                                                                                                                                                                                                                                                                                                                                                                                                                                                                                    <w:t>from each employer in 2023, and whether an IRS W-2 form or an equivalent document is provided. \\[Provide copies of all</w:t>
                                                                                                                                                                                                                                                                                                                                                                                                                                                                                                                                                                                                                                                                                                                                                                                                                                                                                                                                                                                                                                                                                                                                                                                                                                                                                                                                  </w:r>
                                                                                                                                                                                                                                                                                                                                                                                                                                                                                                                                                                                                                                                                                                                                                                                                                                                                                                                                                                                                                                                                                                                                                                                                                                                                                                                                  <w:r>
                                                                                                                                                                                                                                                                                                                                                                                                                                                                                                                                                                                                                                                                                                                                                                                                                                                                                                                                                                                                                                                                                                                                                                                                                                                                                                                                    <w:t>‬\\\n\\\n</w:t>
                                                                                                                                                                                                                                                                                                                                                                                                                                                                                                                                                                                                                                                                                                                                                                                                                                                                                                                                                                                                                                                                                                                                                                                                                                                                                                                                  </w:r>
                                                                                                                                                                                                                                                                                                                                                                                                                                                                                                                                                                                                                                                                                                                                                                                                                                                                                                                                                                                                                                                                                                                                                                                                                                                                                                                                  <w:bdo w:val="ltr">
                                                                                                                                                                                                                                                                                                                                                                                                                                                                                                                                                                                                                                                                                                                                                                                                                                                                                                                                                                                                                                                                                                                                                                                                                                                                                                                                    <w:r>
                                                                                                                                                                                                                                                                                                                                                                                                                                                                                                                                                                                                                                                                                                                                                                                                                                                                                                                                                                                                                                                                                                                                                                                                                                                                                                                                      <w:t>W-2 forms issued to your parents. List every employer even if the employer did not issue an IRS W-2 form. If more space is</w:t>
                                                                                                                                                                                                                                                                                                                                                                                                                                                                                                                                                                                                                                                                                                                                                                                                                                                                                                                                                                                                                                                                                                                                                                                                                                                                                                                                    </w:r>
                                                                                                                                                                                                                                                                                                                                                                                                                                                                                                                                                                                                                                                                                                                                                                                                                                                                                                                                                                                                                                                                                                                                                                                                                                                                                                                                    <w:r>
                                                                                                                                                                                                                                                                                                                                                                                                                                                                                                                                                                                                                                                                                                                                                                                                                                                                                                                                                                                                                                                                                                                                                                                                                                                                                                                                      <w:t xml:space="preserve">‬ </w:t>
                                                                                                                                                                                                                                                                                                                                                                                                                                                                                                                                                                                                                                                                                                                                                                                                                                                                                                                                                                                                                                                                                                                                                                                                                                                                                                                                    </w:r>
                                                                                                                                                                                                                                                                                                                                                                                                                                                                                                                                                                                                                                                                                                                                                                                                                                                                                                                                                                                                                                                                                                                                                                                                                                                                                                                                    <w:bdo w:val="ltr">
                                                                                                                                                                                                                                                                                                                                                                                                                                                                                                                                                                                                                                                                                                                                                                                                                                                                                                                                                                                                                                                                                                                                                                                                                                                                                                                                      <w:r>
                                                                                                                                                                                                                                                                                                                                                                                                                                                                                                                                                                                                                                                                                                                                                                                                                                                                                                                                                                                                                                                                                                                                                                                                                                                                                                                                        <w:t>needed, provide a separate page with your name and ID number at the top.\\]</w:t>
                                                                                                                                                                                                                                                                                                                                                                                                                                                                                                                                                                                                                                                                                                                                                                                                                                                                                                                                                                                                                                                                                                                                                                                                                                                                                                                                      </w:r>
                                                                                                                                                                                                                                                                                                                                                                                                                                                                                                                                                                                                                                                                                                                                                                                                                                                                                                                                                                                                                                                                                                                                                                                                                                                                                                                                      <w:r>
                                                                                                                                                                                                                                                                                                                                                                                                                                                                                                                                                                                                                                                                                                                                                                                                                                                                                                                                                                                                                                                                                                                                                                                                                                                                                                                                        <w:t xml:space="preserve">‬\n\n![](https://www.saintpeters.edu/tmp/aed6fef5-6e1c-4aa8-8c8f-31998b8c74f4/images/80a554080228bcd66bd93328d7bea2a2cfda3ad3cd3fd89b23d62d2f52cedd41.jpg)\n\n# </w:t>
                                                                                                                                                                                                                                                                                                                                                                                                                                                                                                                                                                                                                                                                                                                                                                                                                                                                                                                                                                                                                                                                                                                                                                                                                                                                                                                                      </w:r>
                                                                                                                                                                                                                                                                                                                                                                                                                                                                                                                                                                                                                                                                                                                                                                                                                                                                                                                                                                                                                                                                                                                                                                                                                                                                                                                                      <w:bdo w:val="ltr">
                                                                                                                                                                                                                                                                                                                                                                                                                                                                                                                                                                                                                                                                                                                                                                                                                                                                                                                                                                                                                                                                                                                                                                                                                                                                                                                                        <w:r>
                                                                                                                                                                                                                                                                                                                                                                                                                                                                                                                                                                                                                                                                                                                                                                                                                                                                                                                                                                                                                                                                                                                                                                                                                                                                                                                                          <w:t>A 2023 IRS Tax Return Transcript may be obtained through:</w:t>
                                                                                                                                                                                                                                                                                                                                                                                                                                                                                                                                                                                                                                                                                                                                                                                                                                                                                                                                                                                                                                                                                                                                                                                                                                                                                                                                        </w:r>
                                                                                                                                                                                                                                                                                                                                                                                                                                                                                                                                                                                                                                                                                                                                                                                                                                                                                                                                                                                                                                                                                                                                                                                                                                                                                                                                        <w:r>
                                                                                                                                                                                                                                                                                                                                                                                                                                                                                                                                                                                                                                                                                                                                                                                                                                                                                                                                                                                                                                                                                                                                                                                                                                                                                                                                          <w:t>‬\n\n</w:t>
                                                                                                                                                                                                                                                                                                                                                                                                                                                                                                                                                                                                                                                                                                                                                                                                                                                                                                                                                                                                                                                                                                                                                                                                                                                                                                                                        </w:r>
                                                                                                                                                                                                                                                                                                                                                                                                                                                                                                                                                                                                                                                                                                                                                                                                                                                                                                                                                                                                                                                                                                                                                                                                                                                                                                                                        <w:bdo w:val="ltr">
                                                                                                                                                                                                                                                                                                                                                                                                                                                                                                                                                                                                                                                                                                                                                                                                                                                                                                                                                                                                                                                                                                                                                                                                                                                                                                                                          <w:r>
                                                                                                                                                                                                                                                                                                                                                                                                                                                                                                                                                                                                                                                                                                                                                                                                                                                                                                                                                                                                                                                                                                                                                                                                                                                                                                                                            <w:t>●</w:t>
                                                                                                                                                                                                                                                                                                                                                                                                                                                                                                                                                                                                                                                                                                                                                                                                                                                                                                                                                                                                                                                                                                                                                                                                                                                                                                                                          </w:r>
                                                                                                                                                                                                                                                                                                                                                                                                                                                                                                                                                                                                                                                                                                                                                                                                                                                                                                                                                                                                                                                                                                                                                                                                                                                                                                                                          <w:r>
                                                                                                                                                                                                                                                                                                                                                                                                                                                                                                                                                                                                                                                                                                                                                                                                                                                                                                                                                                                                                                                                                                                                                                                                                                                                                                                                            <w:t xml:space="preserve">‬ </w:t>
                                                                                                                                                                                                                                                                                                                                                                                                                                                                                                                                                                                                                                                                                                                                                                                                                                                                                                                                                                                                                                                                                                                                                                                                                                                                                                                                          </w:r>
                                                                                                                                                                                                                                                                                                                                                                                                                                                                                                                                                                                                                                                                                                                                                                                                                                                                                                                                                                                                                                                                                                                                                                                                                                                                                                                                          <w:bdo w:val="ltr">
                                                                                                                                                                                                                                                                                                                                                                                                                                                                                                                                                                                                                                                                                                                                                                                                                                                                                                                                                                                                                                                                                                                                                                                                                                                                                                                                            <w:r>
                                                                                                                                                                                                                                                                                                                                                                                                                                                                                                                                                                                                                                                                                                                                                                                                                                                                                                                                                                                                                                                                                                                                                                                                                                                                                                                                              <w:t>Get Transcript by Mail</w:t>
                                                                                                                                                                                                                                                                                                                                                                                                                                                                                                                                                                                                                                                                                                                                                                                                                                                                                                                                                                                                                                                                                                                                                                                                                                                                                                                                            </w:r>
                                                                                                                                                                                                                                                                                                                                                                                                                                                                                                                                                                                                                                                                                                                                                                                                                                                                                                                                                                                                                                                                                                                                                                                                                                                                                                                                            <w:r>
                                                                                                                                                                                                                                                                                                                                                                                                                                                                                                                                                                                                                                                                                                                                                                                                                                                                                                                                                                                                                                                                                                                                                                                                                                                                                                                                              <w:t xml:space="preserve">‬ </w:t>
                                                                                                                                                                                                                                                                                                                                                                                                                                                                                                                                                                                                                                                                                                                                                                                                                                                                                                                                                                                                                                                                                                                                                                                                                                                                                                                                            </w:r>
                                                                                                                                                                                                                                                                                                                                                                                                                                                                                                                                                                                                                                                                                                                                                                                                                                                                                                                                                                                                                                                                                                                                                                                                                                                                                                                                            <w:bdo w:val="ltr">
                                                                                                                                                                                                                                                                                                                                                                                                                                                                                                                                                                                                                                                                                                                                                                                                                                                                                                                                                                                                                                                                                                                                                                                                                                                                                                                                              <w:r>
                                                                                                                                                                                                                                                                                                                                                                                                                                                                                                                                                                                                                                                                                                                                                                                                                                                                                                                                                                                                                                                                                                                                                                                                                                                                                                                                                <w:t>– Go to [www.irs.gov](http://www.irs.gov/), click</w:t>
                                                                                                                                                                                                                                                                                                                                                                                                                                                                                                                                                                                                                                                                                                                                                                                                                                                                                                                                                                                                                                                                                                                                                                                                                                                                                                                                              </w:r>
                                                                                                                                                                                                                                                                                                                                                                                                                                                                                                                                                                                                                                                                                                                                                                                                                                                                                                                                                                                                                                                                                                                                                                                                                                                                                                                                              <w:r>
                                                                                                                                                                                                                                                                                                                                                                                                                                                                                                                                                                                                                                                                                                                                                                                                                                                                                                                                                                                                                                                                                                                                                                                                                                                                                                                                                <w:t>‬</w:t>
                                                                                                                                                                                                                                                                                                                                                                                                                                                                                                                                                                                                                                                                                                                                                                                                                                                                                                                                                                                                                                                                                                                                                                                                                                                                                                                                              </w:r>
                                                                                                                                                                                                                                                                                                                                                                                                                                                                                                                                                                                                                                                                                                                                                                                                                                                                                                                                                                                                                                                                                                                                                                                                                                                                                                                                              <w:bdo w:val="ltr">
                                                                                                                                                                                                                                                                                                                                                                                                                                                                                                                                                                                                                                                                                                                                                                                                                                                                                                                                                                                                                                                                                                                                                                                                                                                                                                                                                <w:r>
                                                                                                                                                                                                                                                                                                                                                                                                                                                                                                                                                                                                                                                                                                                                                                                                                                                                                                                                                                                                                                                                                                                                                                                                                                                                                                                                                  <w:t>\"Get Your Tax Record.” Click “Get Transcript by Mail.” Make sure to</w:t>
                                                                                                                                                                                                                                                                                                                                                                                                                                                                                                                                                                                                                                                                                                                                                                                                                                                                                                                                                                                                                                                                                                                                                                                                                                                                                                                                                </w:r>
                                                                                                                                                                                                                                                                                                                                                                                                                                                                                                                                                                                                                                                                                                                                                                                                                                                                                                                                                                                                                                                                                                                                                                                                                                                                                                                                                <w:r>
                                                                                                                                                                                                                                                                                                                                                                                                                                                                                                                                                                                                                                                                                                                                                                                                                                                                                                                                                                                                                                                                                                                                                                                                                                                                                                                                                  <w:t xml:space="preserve">‬ </w:t>
                                                                                                                                                                                                                                                                                                                                                                                                                                                                                                                                                                                                                                                                                                                                                                                                                                                                                                                                                                                                                                                                                                                                                                                                                                                                                                                                                </w:r>
                                                                                                                                                                                                                                                                                                                                                                                                                                                                                                                                                                                                                                                                                                                                                                                                                                                                                                                                                                                                                                                                                                                                                                                                                                                                                                                                                <w:bdo w:val="ltr">
                                                                                                                                                                                                                                                                                                                                                                                                                                                                                                                                                                                                                                                                                                                                                                                                                                                                                                                                                                                                                                                                                                                                                                                                                                                                                                                                                  <w:r>
                                                                                                                                                                                                                                                                                                                                                                                                                                                                                                                                                                                                                                                                                                                                                                                                                                                                                                                                                                                                                                                                                                                                                                                                                                                                                                                                                    <w:t>request the “Return Transcript” and NOT the “Account Transcript.” The transcript is generally received within 10 business</w:t>
                                                                                                                                                                                                                                                                                                                                                                                                                                                                                                                                                                                                                                                                                                                                                                                                                                                                                                                                                                                                                                                                                                                                                                                                                                                                                                                                                  </w:r>
                                                                                                                                                                                                                                                                                                                                                                                                                                                                                                                                                                                                                                                                                                                                                                                                                                                                                                                                                                                                                                                                                                                                                                                                                                                                                                                                                  <w:r>
                                                                                                                                                                                                                                                                                                                                                                                                                                                                                                                                                                                                                                                                                                                                                                                                                                                                                                                                                                                                                                                                                                                                                                                                                                                                                                                                                    <w:t xml:space="preserve">‬ </w:t>
                                                                                                                                                                                                                                                                                                                                                                                                                                                                                                                                                                                                                                                                                                                                                                                                                                                                                                                                                                                                                                                                                                                                                                                                                                                                                                                                                  </w:r>
                                                                                                                                                                                                                                                                                                                                                                                                                                                                                                                                                                                                                                                                                                                                                                                                                                                                                                                                                                                                                                                                                                                                                                                                                                                                                                                                                  <w:bdo w:val="ltr">
                                                                                                                                                                                                                                                                                                                                                                                                                                                                                                                                                                                                                                                                                                                                                                                                                                                                                                                                                                                                                                                                                                                                                                                                                                                                                                                                                    <w:r>
                                                                                                                                                                                                                                                                                                                                                                                                                                                                                                                                                                                                                                                                                                                                                                                                                                                                                                                                                                                                                                                                                                                                                                                                                                                                                                                                                      <w:t>days from the IRS’s receipt of the online request.</w:t>
                                                                                                                                                                                                                                                                                                                                                                                                                                                                                                                                                                                                                                                                                                                                                                                                                                                                                                                                                                                                                                                                                                                                                                                                                                                                                                                                                    </w:r>
                                                                                                                                                                                                                                                                                                                                                                                                                                                                                                                                                                                                                                                                                                                                                                                                                                                                                                                                                                                                                                                                                                                                                                                                                                                                                                                                                    <w:r>
                                                                                                                                                                                                                                                                                                                                                                                                                                                                                                                                                                                                                                                                                                                                                                                                                                                                                                                                                                                                                                                                                                                                                                                                                                                                                                                                                      <w:t>‬\n\n</w:t>
                                                                                                                                                                                                                                                                                                                                                                                                                                                                                                                                                                                                                                                                                                                                                                                                                                                                                                                                                                                                                                                                                                                                                                                                                                                                                                                                                    </w:r>
                                                                                                                                                                                                                                                                                                                                                                                                                                                                                                                                                                                                                                                                                                                                                                                                                                                                                                                                                                                                                                                                                                                                                                                                                                                                                                                                                    <w:bdo w:val="ltr">
                                                                                                                                                                                                                                                                                                                                                                                                                                                                                                                                                                                                                                                                                                                                                                                                                                                                                                                                                                                                                                                                                                                                                                                                                                                                                                                                                      <w:r>
                                                                                                                                                                                                                                                                                                                                                                                                                                                                                                                                                                                                                                                                                                                                                                                                                                                                                                                                                                                                                                                                                                                                                                                                                                                                                                                                                        <w:t>●</w:t>
                                                                                                                                                                                                                                                                                                                                                                                                                                                                                                                                                                                                                                                                                                                                                                                                                                                                                                                                                                                                                                                                                                                                                                                                                                                                                                                                                      </w:r>
                                                                                                                                                                                                                                                                                                                                                                                                                                                                                                                                                                                                                                                                                                                                                                                                                                                                                                                                                                                                                                                                                                                                                                                                                                                                                                                                                      <w:r>
                                                                                                                                                                                                                                                                                                                                                                                                                                                                                                                                                                                                                                                                                                                                                                                                                                                                                                                                                                                                                                                                                                                                                                                                                                                                                                                                                        <w:t xml:space="preserve">‬ </w:t>
                                                                                                                                                                                                                                                                                                                                                                                                                                                                                                                                                                                                                                                                                                                                                                                                                                                                                                                                                                                                                                                                                                                                                                                                                                                                                                                                                      </w:r>
                                                                                                                                                                                                                                                                                                                                                                                                                                                                                                                                                                                                                                                                                                                                                                                                                                                                                                                                                                                                                                                                                                                                                                                                                                                                                                                                                      <w:bdo w:val="ltr">
                                                                                                                                                                                                                                                                                                                                                                                                                                                                                                                                                                                                                                                                                                                                                                                                                                                                                                                                                                                                                                                                                                                                                                                                                                                                                                                                                        <w:r>
                                                                                                                                                                                                                                                                                                                                                                                                                                                                                                                                                                                                                                                                                                                                                                                                                                                                                                                                                                                                                                                                                                                                                                                                                                                                                                                                                          <w:t>Get Transcript Online</w:t>
                                                                                                                                                                                                                                                                                                                                                                                                                                                                                                                                                                                                                                                                                                                                                                                                                                                                                                                                                                                                                                                                                                                                                                                                                                                                                                                                                        </w:r>
                                                                                                                                                                                                                                                                                                                                                                                                                                                                                                                                                                                                                                                                                                                                                                                                                                                                                                                                                                                                                                                                                                                                                                                                                                                                                                                                                        <w:r>
                                                                                                                                                                                                                                                                                                                                                                                                                                                                                                                                                                                                                                                                                                                                                                                                                                                                                                                                                                                                                                                                                                                                                                                                                                                                                                                                                          <w:t xml:space="preserve">‬ </w:t>
                                                                                                                                                                                                                                                                                                                                                                                                                                                                                                                                                                                                                                                                                                                                                                                                                                                                                                                                                                                                                                                                                                                                                                                                                                                                                                                                                        </w:r>
                                                                                                                                                                                                                                                                                                                                                                                                                                                                                                                                                                                                                                                                                                                                                                                                                                                                                                                                                                                                                                                                                                                                                                                                                                                                                                                                                        <w:bdo w:val="ltr">
                                                                                                                                                                                                                                                                                                                                                                                                                                                                                                                                                                                                                                                                                                                                                                                                                                                                                                                                                                                                                                                                                                                                                                                                                                                                                                                                                          <w:r>
                                                                                                                                                                                                                                                                                                                                                                                                                                                                                                                                                                                                                                                                                                                                                                                                                                                                                                                                                                                                                                                                                                                                                                                                                                                                                                                                                            <w:t>– Go to [www.irs.gov](http://www.irs.gov/), click \"Get</w:t>
                                                                                                                                                                                                                                                                                                                                                                                                                                                                                                                                                                                                                                                                                                                                                                                                                                                                                                                                                                                                                                                                                                                                                                                                                                                                                                                                                          </w:r>
                                                                                                                                                                                                                                                                                                                                                                                                                                                                                                                                                                                                                                                                                                                                                                                                                                                                                                                                                                                                                                                                                                                                                                                                                                                                                                                                                          <w:r>
                                                                                                                                                                                                                                                                                                                                                                                                                                                                                                                                                                                                                                                                                                                                                                                                                                                                                                                                                                                                                                                                                                                                                                                                                                                                                                                                                            <w:t>‬</w:t>
                                                                                                                                                                                                                                                                                                                                                                                                                                                                                                                                                                                                                                                                                                                                                                                                                                                                                                                                                                                                                                                                                                                                                                                                                                                                                                                                                          </w:r>
                                                                                                                                                                                                                                                                                                                                                                                                                                                                                                                                                                                                                                                                                                                                                                                                                                                                                                                                                                                                                                                                                                                                                                                                                                                                                                                                                          <w:bdo w:val="ltr">
                                                                                                                                                                                                                                                                                                                                                                                                                                                                                                                                                                                                                                                                                                                                                                                                                                                                                                                                                                                                                                                                                                                                                                                                                                                                                                                                                            <w:r>
                                                                                                                                                                                                                                                                                                                                                                                                                                                                                                                                                                                                                                                                                                                                                                                                                                                                                                                                                                                                                                                                                                                                                                                                                                                                                                                                                              <w:t>Your Tax Record.\" Click “Get Transcript Online.” Make sure to request</w:t>
                                                                                                                                                                                                                                                                                                                                                                                                                                                                                                                                                                                                                                                                                                                                                                                                                                                                                                                                                                                                                                                                                                                                                                                                                                                                                                                                                            </w:r>
                                                                                                                                                                                                                                                                                                                                                                                                                                                                                                                                                                                                                                                                                                                                                                                                                                                                                                                                                                                                                                                                                                                                                                                                                                                                                                                                                            <w:r>
                                                                                                                                                                                                                                                                                                                                                                                                                                                                                                                                                                                                                                                                                                                                                                                                                                                                                                                                                                                                                                                                                                                                                                                                                                                                                                                                                              <w:t xml:space="preserve">‬ </w:t>
                                                                                                                                                                                                                                                                                                                                                                                                                                                                                                                                                                                                                                                                                                                                                                                                                                                                                                                                                                                                                                                                                                                                                                                                                                                                                                                                                            </w:r>
                                                                                                                                                                                                                                                                                                                                                                                                                                                                                                                                                                                                                                                                                                                                                                                                                                                                                                                                                                                                                                                                                                                                                                                                                                                                                                                                                            <w:bdo w:val="ltr">
                                                                                                                                                                                                                                                                                                                                                                                                                                                                                                                                                                                                                                                                                                                                                                                                                                                                                                                                                                                                                                                                                                                                                                                                                                                                                                                                                              <w:r>
                                                                                                                                                                                                                                                                                                                                                                                                                                                                                                                                                                                                                                                                                                                                                                                                                                                                                                                                                                                                                                                                                                                                                                                                                                                                                                                                                                <w:t>the “Return Transcript” and NOT the “Account Transcript.” Follow the instructions to create an ID.me account if you do not</w:t>
                                                                                                                                                                                                                                                                                                                                                                                                                                                                                                                                                                                                                                                                                                                                                                                                                                                                                                                                                                                                                                                                                                                                                                                                                                                                                                                                                              </w:r>
                                                                                                                                                                                                                                                                                                                                                                                                                                                                                                                                                                                                                                                                                                                                                                                                                                                                                                                                                                                                                                                                                                                                                                                                                                                                                                                                                              <w:r>
                                                                                                                                                                                                                                                                                                                                                                                                                                                                                                                                                                                                                                                                                                                                                                                                                                                                                                                                                                                                                                                                                                                                                                                                                                                                                                                                                                <w:t xml:space="preserve">‬ </w:t>
                                                                                                                                                                                                                                                                                                                                                                                                                                                                                                                                                                                                                                                                                                                                                                                                                                                                                                                                                                                                                                                                                                                                                                                                                                                                                                                                                              </w:r>
                                                                                                                                                                                                                                                                                                                                                                                                                                                                                                                                                                                                                                                                                                                                                                                                                                                                                                                                                                                                                                                                                                                                                                                                                                                                                                                                                              <w:bdo w:val="ltr">
                                                                                                                                                                                                                                                                                                                                                                                                                                                                                                                                                                                                                                                                                                                                                                                                                                                                                                                                                                                                                                                                                                                                                                                                                                                                                                                                                                <w:r>
                                                                                                                                                                                                                                                                                                                                                                                                                                                                                                                                                                                                                                                                                                                                                                                                                                                                                                                                                                                                                                                                                                                                                                                                                                                                                                                                                                  <w:t>already have one. If you need help creating an ID.me account or verifying your identity, visit the ID.me IRS Help Site.</w:t>
                                                                                                                                                                                                                                                                                                                                                                                                                                                                                                                                                                                                                                                                                                                                                                                                                                                                                                                                                                                                                                                                                                                                                                                                                                                                                                                                                                </w:r>
                                                                                                                                                                                                                                                                                                                                                                                                                                                                                                                                                                                                                                                                                                                                                                                                                                                                                                                                                                                                                                                                                                                                                                                                                                                                                                                                                                <w:r>
                                                                                                                                                                                                                                                                                                                                                                                                                                                                                                                                                                                                                                                                                                                                                                                                                                                                                                                                                                                                                                                                                                                                                                                                                                                                                                                                                                  <w:t>‬\n\n</w:t>
                                                                                                                                                                                                                                                                                                                                                                                                                                                                                                                                                                                                                                                                                                                                                                                                                                                                                                                                                                                                                                                                                                                                                                                                                                                                                                                                                                </w:r>
                                                                                                                                                                                                                                                                                                                                                                                                                                                                                                                                                                                                                                                                                                                                                                                                                                                                                                                                                                                                                                                                                                                                                                                                                                                                                                                                                                <w:bdo w:val="ltr">
                                                                                                                                                                                                                                                                                                                                                                                                                                                                                                                                                                                                                                                                                                                                                                                                                                                                                                                                                                                                                                                                                                                                                                                                                                                                                                                                                                  <w:r>
                                                                                                                                                                                                                                                                                                                                                                                                                                                                                                                                                                                                                                                                                                                                                                                                                                                                                                                                                                                                                                                                                                                                                                                                                                                                                                                                                                    <w:t>●</w:t>
                                                                                                                                                                                                                                                                                                                                                                                                                                                                                                                                                                                                                                                                                                                                                                                                                                                                                                                                                                                                                                                                                                                                                                                                                                                                                                                                                                  </w:r>
                                                                                                                                                                                                                                                                                                                                                                                                                                                                                                                                                                                                                                                                                                                                                                                                                                                                                                                                                                                                                                                                                                                                                                                                                                                                                                                                                                  <w:r>
                                                                                                                                                                                                                                                                                                                                                                                                                                                                                                                                                                                                                                                                                                                                                                                                                                                                                                                                                                                                                                                                                                                                                                                                                                                                                                                                                                    <w:t xml:space="preserve">‬ </w:t>
                                                                                                                                                                                                                                                                                                                                                                                                                                                                                                                                                                                                                                                                                                                                                                                                                                                                                                                                                                                                                                                                                                                                                                                                                                                                                                                                                                  </w:r>
                                                                                                                                                                                                                                                                                                                                                                                                                                                                                                                                                                                                                                                                                                                                                                                                                                                                                                                                                                                                                                                                                                                                                                                                                                                                                                                                                                  <w:bdo w:val="ltr">
                                                                                                                                                                                                                                                                                                                                                                                                                                                                                                                                                                                                                                                                                                                                                                                                                                                                                                                                                                                                                                                                                                                                                                                                                                                                                                                                                                    <w:r>
                                                                                                                                                                                                                                                                                                                                                                                                                                                                                                                                                                                                                                                                                                                                                                                                                                                                                                                                                                                                                                                                                                                                                                                                                                                                                                                                                                      <w:t>Automated Telephone Request</w:t>
                                                                                                                                                                                                                                                                                                                                                                                                                                                                                                                                                                                                                                                                                                                                                                                                                                                                                                                                                                                                                                                                                                                                                                                                                                                                                                                                                                    </w:r>
                                                                                                                                                                                                                                                                                                                                                                                                                                                                                                                                                                                                                                                                                                                                                                                                                                                                                                                                                                                                                                                                                                                                                                                                                                                                                                                                                                    <w:r>
                                                                                                                                                                                                                                                                                                                                                                                                                                                                                                                                                                                                                                                                                                                                                                                                                                                                                                                                                                                                                                                                                                                                                                                                                                                                                                                                                                      <w:t xml:space="preserve">‬ </w:t>
                                                                                                                                                                                                                                                                                                                                                                                                                                                                                                                                                                                                                                                                                                                                                                                                                                                                                                                                                                                                                                                                                                                                                                                                                                                                                                                                                                    </w:r>
                                                                                                                                                                                                                                                                                                                                                                                                                                                                                                                                                                                                                                                                                                                                                                                                                                                                                                                                                                                                                                                                                                                                                                                                                                                                                                                                                                    <w:bdo w:val="ltr">
                                                                                                                                                                                                                                                                                                                                                                                                                                                                                                                                                                                                                                                                                                                                                                                                                                                                                                                                                                                                                                                                                                                                                                                                                                                                                                                                                                      <w:r>
                                                                                                                                                                                                                                                                                                                                                                                                                                                                                                                                                                                                                                                                                                                                                                                                                                                                                                                                                                                                                                                                                                                                                                                                                                                                                                                                                                        <w:t>– 1-800-908-9946. Transcript</w:t>
                                                                                                                                                                                                                                                                                                                                                                                                                                                                                                                                                                                                                                                                                                                                                                                                                                                                                                                                                                                                                                                                                                                                                                                                                                                                                                                                                                      </w:r>
                                                                                                                                                                                                                                                                                                                                                                                                                                                                                                                                                                                                                                                                                                                                                                                                                                                                                                                                                                                                                                                                                                                                                                                                                                                                                                                                                                      <w:r>
                                                                                                                                                                                                                                                                                                                                                                                                                                                                                                                                                                                                                                                                                                                                                                                                                                                                                                                                                                                                                                                                                                                                                                                                                                                                                                                                                                        <w:t>‬</w:t>
                                                                                                                                                                                                                                                                                                                                                                                                                                                                                                                                                                                                                                                                                                                                                                                                                                                                                                                                                                                                                                                                                                                                                                                                                                                                                                                                                                      </w:r>
                                                                                                                                                                                                                                                                                                                                                                                                                                                                                                                                                                                                                                                                                                                                                                                                                                                                                                                                                                                                                                                                                                                                                                                                                                                                                                                                                                      <w:bdo w:val="ltr">
                                                                                                                                                                                                                                                                                                                                                                                                                                                                                                                                                                                                                                                                                                                                                                                                                                                                                                                                                                                                                                                                                                                                                                                                                                                                                                                                                                        <w:r>
                                                                                                                                                                                                                                                                                                                                                                                                                                                                                                                                                                                                                                                                                                                                                                                                                                                                                                                                                                                                                                                                                                                                                                                                                                                                                                                                                                          <w:t>is generally received within 10 business days from the IRS’s</w:t>
                                                                                                                                                                                                                                                                                                                                                                                                                                                                                                                                                                                                                                                                                                                                                                                                                                                                                                                                                                                                                                                                                                                                                                                                                                                                                                                                                                        </w:r>
                                                                                                                                                                                                                                                                                                                                                                                                                                                                                                                                                                                                                                                                                                                                                                                                                                                                                                                                                                                                                                                                                                                                                                                                                                                                                                                                                                        <w:r>
                                                                                                                                                                                                                                                                                                                                                                                                                                                                                                                                                                                                                                                                                                                                                                                                                                                                                                                                                                                                                                                                                                                                                                                                                                                                                                                                                                          <w:t xml:space="preserve">‬ </w:t>
                                                                                                                                                                                                                                                                                                                                                                                                                                                                                                                                                                                                                                                                                                                                                                                                                                                                                                                                                                                                                                                                                                                                                                                                                                                                                                                                                                        </w:r>
                                                                                                                                                                                                                                                                                                                                                                                                                                                                                                                                                                                                                                                                                                                                                                                                                                                                                                                                                                                                                                                                                                                                                                                                                                                                                                                                                                        <w:bdo w:val="ltr">
                                                                                                                                                                                                                                                                                                                                                                                                                                                                                                                                                                                                                                                                                                                                                                                                                                                                                                                                                                                                                                                                                                                                                                                                                                                                                                                                                                          <w:r>
                                                                                                                                                                                                                                                                                                                                                                                                                                                                                                                                                                                                                                                                                                                                                                                                                                                                                                                                                                                                                                                                                                                                                                                                                                                                                                                                                                            <w:t>receipt of the telephone request.</w:t>
                                                                                                                                                                                                                                                                                                                                                                                                                                                                                                                                                                                                                                                                                                                                                                                                                                                                                                                                                                                                                                                                                                                                                                                                                                                                                                                                                                          </w:r>
                                                                                                                                                                                                                                                                                                                                                                                                                                                                                                                                                                                                                                                                                                                                                                                                                                                                                                                                                                                                                                                                                                                                                                                                                                                                                                                                                                          <w:r>
                                                                                                                                                                                                                                                                                                                                                                                                                                                                                                                                                                                                                                                                                                                                                                                                                                                                                                                                                                                                                                                                                                                                                                                                                                                                                                                                                                            <w:t xml:space="preserve">‬\n\n# </w:t>
                                                                                                                                                                                                                                                                                                                                                                                                                                                                                                                                                                                                                                                                                                                                                                                                                                                                                                                                                                                                                                                                                                                                                                                                                                                                                                                                                                          </w:r>
                                                                                                                                                                                                                                                                                                                                                                                                                                                                                                                                                                                                                                                                                                                                                                                                                                                                                                                                                                                                                                                                                                                                                                                                                                                                                                                                                                          <w:bdo w:val="ltr">
                                                                                                                                                                                                                                                                                                                                                                                                                                                                                                                                                                                                                                                                                                                                                                                                                                                                                                                                                                                                                                                                                                                                                                                                                                                                                                                                                                            <w:r>
                                                                                                                                                                                                                                                                                                                                                                                                                                                                                                                                                                                                                                                                                                                                                                                                                                                                                                                                                                                                                                                                                                                                                                                                                                                                                                                                                                              <w:t>CERTIFICATIONS AND SIGNATURES</w:t>
                                                                                                                                                                                                                                                                                                                                                                                                                                                                                                                                                                                                                                                                                                                                                                                                                                                                                                                                                                                                                                                                                                                                                                                                                                                                                                                                                                            </w:r>
                                                                                                                                                                                                                                                                                                                                                                                                                                                                                                                                                                                                                                                                                                                                                                                                                                                                                                                                                                                                                                                                                                                                                                                                                                                                                                                                                                            <w:r>
                                                                                                                                                                                                                                                                                                                                                                                                                                                                                                                                                                                                                                                                                                                                                                                                                                                                                                                                                                                                                                                                                                                                                                                                                                                                                                                                                                              <w:t>‬\n\n</w:t>
                                                                                                                                                                                                                                                                                                                                                                                                                                                                                                                                                                                                                                                                                                                                                                                                                                                                                                                                                                                                                                                                                                                                                                                                                                                                                                                                                                            </w:r>
                                                                                                                                                                                                                                                                                                                                                                                                                                                                                                                                                                                                                                                                                                                                                                                                                                                                                                                                                                                                                                                                                                                                                                                                                                                                                                                                                                            <w:bdo w:val="ltr">
                                                                                                                                                                                                                                                                                                                                                                                                                                                                                                                                                                                                                                                                                                                                                                                                                                                                                                                                                                                                                                                                                                                                                                                                                                                                                                                                                                              <w:r>
                                                                                                                                                                                                                                                                                                                                                                                                                                                                                                                                                                                                                                                                                                                                                                                                                                                                                                                                                                                                                                                                                                                                                                                                                                                                                                                                                                                <w:t>Each person signing below certifies that all of the</w:t>
                                                                                                                                                                                                                                                                                                                                                                                                                                                                                                                                                                                                                                                                                                                                                                                                                                                                                                                                                                                                                                                                                                                                                                                                                                                                                                                                                                              </w:r>
                                                                                                                                                                                                                                                                                                                                                                                                                                                                                                                                                                                                                                                                                                                                                                                                                                                                                                                                                                                                                                                                                                                                                                                                                                                                                                                                                                              <w:r>
                                                                                                                                                                                                                                                                                                                                                                                                                                                                                                                                                                                                                                                                                                                                                                                                                                                                                                                                                                                                                                                                                                                                                                                                                                                                                                                                                                                <w:t>‬</w:t>
                                                                                                                                                                                                                                                                                                                                                                                                                                                                                                                                                                                                                                                                                                                                                                                                                                                                                                                                                                                                                                                                                                                                                                                                                                                                                                                                                                              </w:r>
                                                                                                                                                                                                                                                                                                                                                                                                                                                                                                                                                                                                                                                                                                                                                                                                                                                                                                                                                                                                                                                                                                                                                                                                                                                                                                                                                                              <w:bdo w:val="ltr">
                                                                                                                                                                                                                                                                                                                                                                                                                                                                                                                                                                                                                                                                                                                                                                                                                                                                                                                                                                                                                                                                                                                                                                                                                                                                                                                                                                                <w:r>
                                                                                                                                                                                                                                                                                                                                                                                                                                                                                                                                                                                                                                                                                                                                                                                                                                                                                                                                                                                                                                                                                                                                                                                                                                                                                                                                                                                  <w:t>information reported is complete and correct. The student and one parent whose</w:t>
                                                                                                                                                                                                                                                                                                                                                                                                                                                                                                                                                                                                                                                                                                                                                                                                                                                                                                                                                                                                                                                                                                                                                                                                                                                                                                                                                                                </w:r>
                                                                                                                                                                                                                                                                                                                                                                                                                                                                                                                                                                                                                                                                                                                                                                                                                                                                                                                                                                                                                                                                                                                                                                                                                                                                                                                                                                                <w:r>
                                                                                                                                                                                                                                                                                                                                                                                                                                                                                                                                                                                                                                                                                                                                                                                                                                                                                                                                                                                                                                                                                                                                                                                                                                                                                                                                                                                  <w:t xml:space="preserve">‬ </w:t>
                                                                                                                                                                                                                                                                                                                                                                                                                                                                                                                                                                                                                                                                                                                                                                                                                                                                                                                                                                                                                                                                                                                                                                                                                                                                                                                                                                                </w:r>
                                                                                                                                                                                                                                                                                                                                                                                                                                                                                                                                                                                                                                                                                                                                                                                                                                                                                                                                                                                                                                                                                                                                                                                                                                                                                                                                                                                <w:bdo w:val="ltr">
                                                                                                                                                                                                                                                                                                                                                                                                                                                                                                                                                                                                                                                                                                                                                                                                                                                                                                                                                                                                                                                                                                                                                                                                                                                                                                                                                                                  <w:r>
                                                                                                                                                                                                                                                                                                                                                                                                                                                                                                                                                                                                                                                                                                                                                                                                                                                                                                                                                                                                                                                                                                                                                                                                                                                                                                                                                                                    <w:t>information was reported on the FAFSA must sign and date. These signatures authorize Saint Peter’s University to make any</w:t>
                                                                                                                                                                                                                                                                                                                                                                                                                                                                                                                                                                                                                                                                                                                                                                                                                                                                                                                                                                                                                                                                                                                                                                                                                                                                                                                                                                                  </w:r>
                                                                                                                                                                                                                                                                                                                                                                                                                                                                                                                                                                                                                                                                                                                                                                                                                                                                                                                                                                                                                                                                                                                                                                                                                                                                                                                                                                                  <w:r>
                                                                                                                                                                                                                                                                                                                                                                                                                                                                                                                                                                                                                                                                                                                                                                                                                                                                                                                                                                                                                                                                                                                                                                                                                                                                                                                                                                                    <w:t xml:space="preserve">‬ </w:t>
                                                                                                                                                                                                                                                                                                                                                                                                                                                                                                                                                                                                                                                                                                                                                                                                                                                                                                                                                                                                                                                                                                                                                                                                                                                                                                                                                                                  </w:r>
                                                                                                                                                                                                                                                                                                                                                                                                                                                                                                                                                                                                                                                                                                                                                                                                                                                                                                                                                                                                                                                                                                                                                                                                                                                                                                                                                                                  <w:bdo w:val="ltr">
                                                                                                                                                                                                                                                                                                                                                                                                                                                                                                                                                                                                                                                                                                                                                                                                                                                                                                                                                                                                                                                                                                                                                                                                                                                                                                                                                                                    <w:r>
                                                                                                                                                                                                                                                                                                                                                                                                                                                                                                                                                                                                                                                                                                                                                                                                                                                                                                                                                                                                                                                                                                                                                                                                                                                                                                                                                                                      <w:t>appropriate changes to the originally reported FAFSA data as a result of the verification review process.</w:t>
                                                                                                                                                                                                                                                                                                                                                                                                                                                                                                                                                                                                                                                                                                                                                                                                                                                                                                                                                                                                                                                                                                                                                                                                                                                                                                                                                                                    </w:r>
                                                                                                                                                                                                                                                                                                                                                                                                                                                                                                                                                                                                                                                                                                                                                                                                                                                                                                                                                                                                                                                                                                                                                                                                                                                                                                                                                                                    <w:r>
                                                                                                                                                                                                                                                                                                                                                                                                                                                                                                                                                                                                                                                                                                                                                                                                                                                                                                                                                                                                                                                                                                                                                                                                                                                                                                                                                                                      <w:t>‬\n\n![](https://www.saintpeters.edu/tmp/aed6fef5-6e1c-4aa8-8c8f-31998b8c74f4/images/3c2b806fb7a68b198e224618abe55596824d3dc25f7624a9eb9e02a77f50b452.jpg)\n\n</w:t>
                                                                                                                                                                                                                                                                                                                                                                                                                                                                                                                                                                                                                                                                                                                                                                                                                                                                                                                                                                                                                                                                                                                                                                                                                                                                                                                                                                                    </w:r>
                                                                                                                                                                                                                                                                                                                                                                                                                                                                                                                                                                                                                                                                                                                                                                                                                                                                                                                                                                                                                                                                                                                                                                                                                                                                                                                                                                                    <w:bdo w:val="ltr">
                                                                                                                                                                                                                                                                                                                                                                                                                                                                                                                                                                                                                                                                                                                                                                                                                                                                                                                                                                                                                                                                                                                                                                                                                                                                                                                                                                                      <w:r>
                                                                                                                                                                                                                                                                                                                                                                                                                                                                                                                                                                                                                                                                                                                                                                                                                                                                                                                                                                                                                                                                                                                                                                                                                                                                                                                                                                                        <w:t xml:space="preserve">Return Form to: Saint Peter’s University \\|2641 John F. Kennedy </w:t>
                                                                                                                                                                                                                                                                                                                                                                                                                                                                                                                                                                                                                                                                                                                                                                                                                                                                                                                                                                                                                                                                                                                                                                                                                                                                                                                                                                                      </w:r>
                                                                                                                                                                                                                                                                                                                                                                                                                                                                                                                                                                                                                                                                                                                                                                                                                                                                                                                                                                                                                                                                                                                                                                                                                                                                                                                                                                                      <w:r>
                                                                                                                                                                                                                                                                                                                                                                                                                                                                                                                                                                                                                                                                                                                                                                                                                                                                                                                                                                                                                                                                                                                                                                                                                                                                                                                                                                                        <w:lastRenderedPageBreak/>
                                                                                                                                                                                                                                                                                                                                                                                                                                                                                                                                                                                                                                                                                                                                                                                                                                                                                                                                                                                                                                                                                                                                                                                                                                                                                                                                                                                        <w:t>Boulevard \\| Jersey City, NJ 07306 \\|</w:t>
                                                                                                                                                                                                                                                                                                                                                                                                                                                                                                                                                                                                                                                                                                                                                                                                                                                                                                                                                                                                                                                                                                                                                                                                                                                                                                                                                                                      </w:r>
                                                                                                                                                                                                                                                                                                                                                                                                                                                                                                                                                                                                                                                                                                                                                                                                                                                                                                                                                                                                                                                                                                                                                                                                                                                                                                                                                                                      <w:r>
                                                                                                                                                                                                                                                                                                                                                                                                                                                                                                                                                                                                                                                                                                                                                                                                                                                                                                                                                                                                                                                                                                                                                                                                                                                                                                                                                                                        <w:t xml:space="preserve">‬ </w:t>
                                                                                                                                                                                                                                                                                                                                                                                                                                                                                                                                                                                                                                                                                                                                                                                                                                                                                                                                                                                                                                                                                                                                                                                                                                                                                                                                                                                      </w:r>
                                                                                                                                                                                                                                                                                                                                                                                                                                                                                                                                                                                                                                                                                                                                                                                                                                                                                                                                                                                                                                                                                                                                                                                                                                                                                                                                                                                      <w:bdo w:val="ltr">
                                                                                                                                                                                                                                                                                                                                                                                                                                                                                                                                                                                                                                                                                                                                                                                                                                                                                                                                                                                                                                                                                                                                                                                                                                                                                                                                                                                        <w:r>
                                                                                                                                                                                                                                                                                                                                                                                                                                                                                                                                                                                                                                                                                                                                                                                                                                                                                                                                                                                                                                                                                                                                                                                                                                                                                                                                                                                          <w:t xml:space="preserve"> [financialaid@saintpeters.edu](mailto:financialaid@saintpeters.edu) </w:t>
                                                                                                                                                                                                                                                                                                                                                                                                                                                                                                                                                                                                                                                                                                                                                                                                                                                                                                                                                                                                                                                                                                                                                                                                                                                                                                                                                                                        </w:r>
                                                                                                                                                                                                                                                                                                                                                                                                                                                                                                                                                                                                                                                                                                                                                                                                                                                                                                                                                                                                                                                                                                                                                                                                                                                                                                                                                                                        <w:r>
                                                                                                                                                                                                                                                                                                                                                                                                                                                                                                                                                                                                                                                                                                                                                                                                                                                                                                                                                                                                                                                                                                                                                                                                                                                                                                                                                                                          <w:t xml:space="preserve">‬ </w:t>
                                                                                                                                                                                                                                                                                                                                                                                                                                                                                                                                                                                                                                                                                                                                                                                                                                                                                                                                                                                                                                                                                                                                                                                                                                                                                                                                                                                        </w:r>
                                                                                                                                                                                                                                                                                                                                                                                                                                                                                                                                                                                                                                                                                                                                                                                                                                                                                                                                                                                                                                                                                                                                                                                                                                                                                                                                                                                        <w:bdo w:val="ltr">
                                                                                                                                                                                                                                                                                                                                                                                                                                                                                                                                                                                                                                                                                                                                                                                                                                                                                                                                                                                                                                                                                                                                                                                                                                                                                                                                                                                          <w:r>
                                                                                                                                                                                                                                                                                                                                                                                                                                                                                                                                                                                                                                                                                                                                                                                                                                                                                                                                                                                                                                                                                                                                                                                                                                                                                                                                                                                            <w:t>\\|201.761.6060</w:t>
                                                                                                                                                                                                                                                                                                                                                                                                                                                                                                                                                                                                                                                                                                                                                                                                                                                                                                                                                                                                                                                                                                                                                                                                                                                                                                                                                                                          </w:r>
                                                                                                                                                                                                                                                                                                                                                                                                                                                                                                                                                                                                                                                                                                                                                                                                                                                                                                                                                                                                                                                                                                                                                                                                                                                                                                                                                                                          <w:r>
                                                                                                                                                                                                                                                                                                                                                                                                                                                                                                                                                                                                                                                                                                                                                                                                                                                                                                                                                                                                                                                                                                                                                                                                                                                                                                                                                                                            <w:t>‬",</w:t>
                                                                                                                                                                                                                                                                                                                                                                                                                                                                                                                                                                                                                                                                                                                                                                                                                                                                                                                                                                                                                                                                                                                                                                                                                                                                                                                                                                                          </w:r>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p>
    <w:p w14:paraId="2172B74A" w14:textId="77777777" w:rsidR="00B03202" w:rsidRDefault="00B03202" w:rsidP="00B03202">
      <w:r>
        <w:t xml:space="preserve">    "metadata": {</w:t>
      </w:r>
    </w:p>
    <w:p w14:paraId="48EE4AC1" w14:textId="77777777" w:rsidR="00B03202" w:rsidRDefault="00B03202" w:rsidP="00B03202">
      <w:r>
        <w:t xml:space="preserve">      "url": "https://www.saintpeters.edu/wp-content/blogs.dir/110/files/2025/01/2025-2026-Dependent-Verification-Worksheet.pdf",</w:t>
      </w:r>
    </w:p>
    <w:p w14:paraId="78B6A2C7" w14:textId="77777777" w:rsidR="00B03202" w:rsidRDefault="00B03202" w:rsidP="00B03202">
      <w:r>
        <w:t xml:space="preserve">      "scrapeId": "061a5f95-2924-4a95-845f-809619fc4eef",</w:t>
      </w:r>
    </w:p>
    <w:p w14:paraId="118FB63D" w14:textId="77777777" w:rsidR="00B03202" w:rsidRDefault="00B03202" w:rsidP="00B03202">
      <w:r>
        <w:t xml:space="preserve">      "sourceURL": "https://www.saintpeters.edu/wp-content/blogs.dir/110/files/2025/01/2025-2026-Dependent-Verification-Worksheet.pdf",</w:t>
      </w:r>
    </w:p>
    <w:p w14:paraId="514F0512" w14:textId="77777777" w:rsidR="00B03202" w:rsidRDefault="00B03202" w:rsidP="00B03202">
      <w:r>
        <w:t xml:space="preserve">      "statusCode": 200</w:t>
      </w:r>
    </w:p>
    <w:p w14:paraId="5F82653E" w14:textId="77777777" w:rsidR="00B03202" w:rsidRDefault="00B03202" w:rsidP="00B03202">
      <w:r>
        <w:t xml:space="preserve">    }</w:t>
      </w:r>
    </w:p>
    <w:p w14:paraId="2872F655" w14:textId="77777777" w:rsidR="00B03202" w:rsidRDefault="00B03202" w:rsidP="00B03202">
      <w:r>
        <w:t xml:space="preserve">  },</w:t>
      </w:r>
    </w:p>
    <w:p w14:paraId="5D60E98D" w14:textId="77777777" w:rsidR="00B03202" w:rsidRDefault="00B03202" w:rsidP="00B03202">
      <w:r>
        <w:t xml:space="preserve">  {</w:t>
      </w:r>
    </w:p>
    <w:p w14:paraId="69ECBBC8" w14:textId="77777777" w:rsidR="00B03202" w:rsidRDefault="00B03202" w:rsidP="00B03202">
      <w:r>
        <w:t xml:space="preserve">    "markdown": "[Skip to primary content](https://www.saintpeters.edu/academics/graduate-programs/health-sciences/accelerated-m-s-in-health-sciences/#main-content \"Skip to primary content\") [Additional Site Navigation](https://www.saintpeters.edu/academics/graduate-programs/health-sciences/accelerated-m-s-in-health-sciences/#footer \"Additional Site Navigation\")\n\nAccepted for Fall 2025? _\\|_\n\n**Secure your spot by submitting your enrollment deposit and learn more about our vibrant community.**\n\n[Learn more](https://www.saintpeters.edu/admitted-students/)\n\nClose alert\n\n## Master of Science in Health Science\n\nQualified Saint Peter’s undergraduate students will be able to take advantage of the accelerated track of the graduate program, completing up to 12 graduate credits while completing their undergraduate degrees. The admission requirements for Saint Peter’s undergraduate to get into the Accelerated Track are more simplified from the general admission requirement.\n\nWhile the minimum cumulative GPA of 3.0 or better is an essential deciding factor, the student may have a face-to-face conversation with the Program Director in place of the personal statement. The letters of recommendation may be replaced by an endorsement from two SPU faculty members, and the rest of the requirements can be waived.\n\n[**Graduate Accelerated Program Application**](https://admissions.saintpeters.edu/register/?id=df0c635a-ea9a-4b39-bed8-68a72bf921e5)\n\nWe use cookies to ensure you get the best experience. By continuing to use this site, you consent to the use of cookies in accordance with our [Privacy Policy](https://www.saintpeters.edu/privacy-</w:t>
      </w:r>
      <w:r>
        <w:lastRenderedPageBreak/>
        <w:t>policy/).[Continue](https://www.saintpeters.edu/academics/graduate-programs/health-sciences/accelerated-m-s-in-health-sciences/#)",</w:t>
      </w:r>
    </w:p>
    <w:p w14:paraId="39ECE7A2" w14:textId="77777777" w:rsidR="00B03202" w:rsidRDefault="00B03202" w:rsidP="00B03202">
      <w:r>
        <w:t xml:space="preserve">    "metadata": {</w:t>
      </w:r>
    </w:p>
    <w:p w14:paraId="507F14FB" w14:textId="77777777" w:rsidR="00B03202" w:rsidRDefault="00B03202" w:rsidP="00B03202">
      <w:r>
        <w:t xml:space="preserve">      "url": "https://www.saintpeters.edu/academics/graduate-programs/health-sciences/accelerated-m-s-in-health-sciences/",</w:t>
      </w:r>
    </w:p>
    <w:p w14:paraId="3654C6F0" w14:textId="77777777" w:rsidR="00B03202" w:rsidRDefault="00B03202" w:rsidP="00B03202">
      <w:r>
        <w:t xml:space="preserve">      "title": "Saint Peter's University - Health Sciences - Accelerated M.S. in Health Science",</w:t>
      </w:r>
    </w:p>
    <w:p w14:paraId="6D60B249" w14:textId="77777777" w:rsidR="00B03202" w:rsidRDefault="00B03202" w:rsidP="00B03202">
      <w:r>
        <w:t xml:space="preserve">      "robots": "max-image-preview:large",</w:t>
      </w:r>
    </w:p>
    <w:p w14:paraId="31A49734" w14:textId="77777777" w:rsidR="00B03202" w:rsidRDefault="00B03202" w:rsidP="00B03202">
      <w:r>
        <w:t xml:space="preserve">      "favicon": {},</w:t>
      </w:r>
    </w:p>
    <w:p w14:paraId="124962F6" w14:textId="77777777" w:rsidR="00B03202" w:rsidRDefault="00B03202" w:rsidP="00B03202">
      <w:r>
        <w:t xml:space="preserve">      "language": "en-US",</w:t>
      </w:r>
    </w:p>
    <w:p w14:paraId="24662C45" w14:textId="77777777" w:rsidR="00B03202" w:rsidRDefault="00B03202" w:rsidP="00B03202">
      <w:r>
        <w:t xml:space="preserve">      "scrapeId": "387c7a46-346d-4fcf-af70-bb7ff32d2c70",</w:t>
      </w:r>
    </w:p>
    <w:p w14:paraId="7EBD0FAE" w14:textId="77777777" w:rsidR="00B03202" w:rsidRDefault="00B03202" w:rsidP="00B03202">
      <w:r>
        <w:t xml:space="preserve">      "viewport": "width=device-width, initial-scale=1",</w:t>
      </w:r>
    </w:p>
    <w:p w14:paraId="360F8464" w14:textId="77777777" w:rsidR="00B03202" w:rsidRDefault="00B03202" w:rsidP="00B03202">
      <w:r>
        <w:t xml:space="preserve">      "generator": [</w:t>
      </w:r>
    </w:p>
    <w:p w14:paraId="0C56C5AD" w14:textId="77777777" w:rsidR="00B03202" w:rsidRDefault="00B03202" w:rsidP="00B03202">
      <w:r>
        <w:t xml:space="preserve">        "WordPress 6.6.2",</w:t>
      </w:r>
    </w:p>
    <w:p w14:paraId="77EA2D0D" w14:textId="77777777" w:rsidR="00B03202" w:rsidRDefault="00B03202" w:rsidP="00B03202">
      <w:r>
        <w:t xml:space="preserve">        "Elementor 3.25.4; features: additional_custom_breakpoints, e_optimized_control_loading; settings: css_print_method-external, google_font-enabled, font_display-auto"</w:t>
      </w:r>
    </w:p>
    <w:p w14:paraId="6DCF3631" w14:textId="77777777" w:rsidR="00B03202" w:rsidRDefault="00B03202" w:rsidP="00B03202">
      <w:r>
        <w:t xml:space="preserve">      ],</w:t>
      </w:r>
    </w:p>
    <w:p w14:paraId="415EFA59" w14:textId="77777777" w:rsidR="00B03202" w:rsidRDefault="00B03202" w:rsidP="00B03202">
      <w:r>
        <w:t xml:space="preserve">      "sourceURL": "https://www.saintpeters.edu/academics/graduate-programs/health-sciences/accelerated-m-s-in-health-sciences/",</w:t>
      </w:r>
    </w:p>
    <w:p w14:paraId="73B70E9B" w14:textId="77777777" w:rsidR="00B03202" w:rsidRDefault="00B03202" w:rsidP="00B03202">
      <w:r>
        <w:t xml:space="preserve">      "statusCode": 200,</w:t>
      </w:r>
    </w:p>
    <w:p w14:paraId="50B84E30" w14:textId="77777777" w:rsidR="00B03202" w:rsidRDefault="00B03202" w:rsidP="00B03202">
      <w:r>
        <w:t xml:space="preserve">      "description": "Just another Saint Peters University Sites site",</w:t>
      </w:r>
    </w:p>
    <w:p w14:paraId="499C6745" w14:textId="77777777" w:rsidR="00B03202" w:rsidRDefault="00B03202" w:rsidP="00B03202">
      <w:r>
        <w:t xml:space="preserve">      "theme-color": "#0071cb",</w:t>
      </w:r>
    </w:p>
    <w:p w14:paraId="1032A81F" w14:textId="77777777" w:rsidR="00B03202" w:rsidRDefault="00B03202" w:rsidP="00B03202">
      <w:r>
        <w:t xml:space="preserve">      "msapplication-config": "https://www.saintpeters.edu/academics/graduate-programs/health-sciences/wp-content/themes/spc-base-theme/images/favicon/browserconfig.xml",</w:t>
      </w:r>
    </w:p>
    <w:p w14:paraId="02686FE1" w14:textId="77777777" w:rsidR="00B03202" w:rsidRDefault="00B03202" w:rsidP="00B03202">
      <w:r>
        <w:t xml:space="preserve">      "msapplication-TileColor": "#0071cb",</w:t>
      </w:r>
    </w:p>
    <w:p w14:paraId="7B98AA34" w14:textId="77777777" w:rsidR="00B03202" w:rsidRDefault="00B03202" w:rsidP="00B03202">
      <w:r>
        <w:t xml:space="preserve">      "msapplication-TileImage": "https://www.saintpeters.edu/academics/graduate-programs/health-sciences/wp-content/themes/spc-base-theme/images/favicon/mstile-144x144.png",</w:t>
      </w:r>
    </w:p>
    <w:p w14:paraId="2AC69830" w14:textId="77777777" w:rsidR="00B03202" w:rsidRDefault="00B03202" w:rsidP="00B03202">
      <w:r>
        <w:lastRenderedPageBreak/>
        <w:t xml:space="preserve">      "google-site-verification": "eTfI2rm563J5zBQeKfv0j4h9FfA6IPtdo6Di5zllcTY",</w:t>
      </w:r>
    </w:p>
    <w:p w14:paraId="1FC92741" w14:textId="77777777" w:rsidR="00B03202" w:rsidRDefault="00B03202" w:rsidP="00B03202">
      <w:r>
        <w:t xml:space="preserve">      "google-translate-customization": "260bb346d803c46f-dbbadcf9bd3bfa86-g7111767e841b219b-17"</w:t>
      </w:r>
    </w:p>
    <w:p w14:paraId="02F3BCD6" w14:textId="77777777" w:rsidR="00B03202" w:rsidRDefault="00B03202" w:rsidP="00B03202">
      <w:r>
        <w:t xml:space="preserve">    }</w:t>
      </w:r>
    </w:p>
    <w:p w14:paraId="5BA01783" w14:textId="77777777" w:rsidR="00B03202" w:rsidRDefault="00B03202" w:rsidP="00B03202">
      <w:r>
        <w:t xml:space="preserve">  },</w:t>
      </w:r>
    </w:p>
    <w:p w14:paraId="27B2D828" w14:textId="77777777" w:rsidR="00B03202" w:rsidRDefault="00B03202" w:rsidP="00B03202">
      <w:r>
        <w:t xml:space="preserve">  {</w:t>
      </w:r>
    </w:p>
    <w:p w14:paraId="131B3FAA" w14:textId="77777777" w:rsidR="00B03202" w:rsidRDefault="00B03202" w:rsidP="00B03202">
      <w:r>
        <w:t xml:space="preserve">    "markdown": "Saint Peter's University\n\n# Supervisor of Instruction Certificate\n\nProgram Level ­ Post baccalaureate certificate Program Length ­ 60 months\n\n# Q. How much will this program cost me?\\* A. Tuition and fees: $\\\\mathbb{s}12{,}384$ Books and supplies: $\\\\pmb{\\\\mathbb{5500}}$ On­campus room &amp; board: not offered\n\nWhat other costs are there for this program? 1For further program cost information, visit [http://catalogs.saintpeters.edu/graduate/](http://catalogs.saintpeters.edu/graduate/) \\* The amounts shown above include costs for the entire program, assuming normal time to completion. Note that this information is subject to change.\n\nQ. What financing options are available to help me pay for this program?\n\nA. Financing for this program may be available through grants, scholarships, loans (federal and private) and institutional financing plans. The median amount of debt for program graduates is shown below: Federal loans: \\* Private education loans: \\* Institutional financing plan: \\*\n\n\\* There were fewer than 10 graduates in this program. Median amounts are withheld to preserve the confidentiality of graduates.\n\nQ. How long will it take me to complete this program?\n\nA. The program is designed to take 60 months to complete. Of those that completed the program in 2013­2014, ${\\\\star}%$ finished in 60 months.\n\n\\* Fewer than 10 students completed this program in 2013­ 14. The number who finished within the normal time has been withheld to preserve the confidentiality of the students.\n\nQ. What are my chances of getting a job when I graduate?\n\nA. The job placement rate for students who completed this program is ${\\\\star}%$ .\n\n\\* This institution is not currently required to calculate a job placement rate for program completers.\n\nFor more\n\ninformation on\n\njobs related to this\n\nprogram. 3\n\n# 1Other costs for this program\n\nNo additional information provided.\n\n# </w:t>
      </w:r>
      <w:r>
        <w:lastRenderedPageBreak/>
        <w:t>2Additional information related to this program and/or the information provided above\n\nSaint Peter's University is accredited by the Middle States Commission on Higher Education (MSCHE). Neither MSCHE nor\n\nthe State of New Jersey require job placement rate disclosures and, consequently, do not provide methodologies for\n\ncalculating such rates.\n\n# 3More information on jobs related to this program\n\nEducation Teachers, Postsecondary [http://online.onetcenter.org/link/summary/25­1081.00](http://online.onetcenter.org/link/summary/25%C2%AD1081.00)",</w:t>
      </w:r>
    </w:p>
    <w:p w14:paraId="17661B07" w14:textId="77777777" w:rsidR="00B03202" w:rsidRDefault="00B03202" w:rsidP="00B03202">
      <w:r>
        <w:t xml:space="preserve">    "metadata": {</w:t>
      </w:r>
    </w:p>
    <w:p w14:paraId="43278CD9" w14:textId="77777777" w:rsidR="00B03202" w:rsidRDefault="00B03202" w:rsidP="00B03202">
      <w:r>
        <w:t xml:space="preserve">      "url": "https://www.saintpeters.edu/wp-content/uploads/blogs.dir/110/files/2015/01/SupInstruction.pdf",</w:t>
      </w:r>
    </w:p>
    <w:p w14:paraId="5F53283D" w14:textId="77777777" w:rsidR="00B03202" w:rsidRDefault="00B03202" w:rsidP="00B03202">
      <w:r>
        <w:t xml:space="preserve">      "scrapeId": "3da3abab-ef6c-42bd-98ba-043398a986c7",</w:t>
      </w:r>
    </w:p>
    <w:p w14:paraId="143B89F9" w14:textId="77777777" w:rsidR="00B03202" w:rsidRDefault="00B03202" w:rsidP="00B03202">
      <w:r>
        <w:t xml:space="preserve">      "sourceURL": "https://www.saintpeters.edu/wp-content/uploads/blogs.dir/110/files/2015/01/SupInstruction.pdf",</w:t>
      </w:r>
    </w:p>
    <w:p w14:paraId="4B28D8D1" w14:textId="77777777" w:rsidR="00B03202" w:rsidRDefault="00B03202" w:rsidP="00B03202">
      <w:r>
        <w:t xml:space="preserve">      "statusCode": 200</w:t>
      </w:r>
    </w:p>
    <w:p w14:paraId="7912AF13" w14:textId="77777777" w:rsidR="00B03202" w:rsidRDefault="00B03202" w:rsidP="00B03202">
      <w:r>
        <w:t xml:space="preserve">    }</w:t>
      </w:r>
    </w:p>
    <w:p w14:paraId="5CD37458" w14:textId="77777777" w:rsidR="00B03202" w:rsidRDefault="00B03202" w:rsidP="00B03202">
      <w:r>
        <w:t xml:space="preserve">  },</w:t>
      </w:r>
    </w:p>
    <w:p w14:paraId="37234B55" w14:textId="77777777" w:rsidR="00B03202" w:rsidRDefault="00B03202" w:rsidP="00B03202">
      <w:r>
        <w:t xml:space="preserve">  {</w:t>
      </w:r>
    </w:p>
    <w:p w14:paraId="600DBCEA" w14:textId="77777777" w:rsidR="00B03202" w:rsidRDefault="00B03202" w:rsidP="00B03202">
      <w:r>
        <w:t xml:space="preserve">    "markdown": "[Skip to primary content](https://www.saintpeters.edu/academics/graduate-programs/master-of-science-in-marketing-science/#main-content \"Skip to primary content\") [Additional Site Navigation](https://www.saintpeters.edu/academics/graduate-programs/master-of-science-in-marketing-science/#footer \"Additional Site Navigation\")\n\nAccepted for Fall 2025? _\\|_\n\n**Secure your spot by submitting your enrollment deposit and learn more about our vibrant community.**\n\n[Learn more](https://www.saintpeters.edu/admitted-students/)\n\nClose alert\n\n## M.S. in Marketing Science\n\nWant more information on the M.S. in Marketing Science program? Fill out our form and a representative will be in touch!\n\nRequest More Info\n\n* * *\n\n![Graduate STEM Programs at Saint Peter's University](https://www.saintpeters.edu/wp-content/uploads/blogs.dir/266/files/2018/01/STEM-badge-273x260.jpg)One of the top priorities for big businesses is the need to understand who their customer is and what drives them to purchase. In a world where technology and mobile drive everything, there is an availability of data to help marketers and companies understand their intended purchaser. Companies are learning to harness this data, analyze it, and turn it into </w:t>
      </w:r>
      <w:r>
        <w:lastRenderedPageBreak/>
        <w:t>actionable marketing efforts. Saint Peter’s understands this need and the potential category growth and is launching the MS Degree in Marketing Science with a concentration in Mobile Intelligence to arm future business leaders with the technical and analytical skills to attract, retain and grow their consumer base.\n\n**The Master of Science in Marketing Science with a Specialization in Mobile Intelligence or Artificial Intelligence concentration marketing science program is offered on campus and/or fully online.**\n\nMarketing Science - YouTube\n\nSaint Peter's University\n\n1.36K subscribers\n\n[Marketing Science](https://www.youtube.com/watch?v=rghnCYldx2g)\n\nSaint Peter's University\n\nSearch\n\nWatch later\n\nShare\n\nCopy link\n\nInfo\n\nShopping\n\nTap to unmute\n\nIf playback doesn't begin shortly, try restarting your device.\n\nFull screen is unavailable. [Learn More](https://support.google.com/youtube/answer/6276924)\n\nMore videos\n\n## More videos\n\nYou're signed out\n\nVideos you watch may be added to the TV's watch history and influence TV recommendations. To avoid this, cancel and sign in to YouTube on your computer.\n\nCancelConfirm\n\nShare\n\nInclude playlist\n\nAn error occurred while retrieving sharing information. Please try again later.\n\n[Watch on](https://www.youtube.com/watch?v=rghnCYldx2g&amp;embeds_referring_euri=https%3A%2F%2Fwww.saintpeters.edu%2F)\n\n0:00\n\n0:00 / 0:31•Live\n\n•\n\n[Watch on YouTube](https://www.youtube.com/watch?v=rghnCYldx2g \"Watch on YouTube\")\n\nThis **Master of Science in Marketing Science Graduate Degree** program is the premiere marketing science STEM program that leverages the breakthroughs in machine learning using big data and predictive modeling that have revolutionized identification of customers ready to buy.\n\nOur MS marketing science program provides thought leadership on the transformation of advertising in the areas of consumer psychology, customer analytics and digital marketing. The Marketing Science master’s degree teaches the newest marketing technologies showing how businesses can outmaneuver competitors by selecting digital marketing channels that leverage artificial and mobile intelligence, location-targeting and social media listening to surgically target consumers.\n\n* * *\n\n|     |     |\n| --- | --- |\n| **At A Glance** |  |\n| Degree: | Master of Science in Marketing Science **with a Specialization in Mobile Intelligence** (or Artificial Intelligence concentration) |\n| Course Location: | Jersey City Campus or Online |\n| Program Duration: | 36 Credits: A full</w:t>
      </w:r>
      <w:r>
        <w:rPr>
          <w:rFonts w:ascii="Cambria Math" w:hAnsi="Cambria Math" w:cs="Cambria Math"/>
        </w:rPr>
        <w:t>‐</w:t>
      </w:r>
      <w:r>
        <w:t xml:space="preserve">time student taking 12 credits/trimester can complete in 9 months. A part-time student taking 6 credits/trimester can complete in 1.5 years. |\n| Calendar: | 11-week Trimester (Fall, Winter, Spring, and Summer) |\n| Course Format: | Classes meet in person Monday to Thursday from 6pm to 8:30 p.m., or courses can be taken fully online. |\n\n* * *\n\nThis program is for those students who aspire to take on senior level management positions such as a Chief Marketing Officers or VP/Director positions in advertising agencies.\n\nThe MS marketing science graduate degree is designed for students that have backgrounds in Business, Marketing, Data, IT and more. Students will enter the marketplace with the ability to </w:t>
      </w:r>
      <w:r>
        <w:lastRenderedPageBreak/>
        <w:t>understand critical inquiry through different methods and approaches to evaluating strategies. They will examine the roles of mathematics, analytics, modeling, and consumer psychology in analyzing and interpreting consumer data.\n\nThe Saint Peter’s University M.S. in Marketing Science graduate degree is very unique as it covers, Marketing, Digital Marketing, Mobile Data Analysis, and Business. Students explore questions around digital marketing dynamics and how AI applications are used within the marketing industry. We offer small class sizes, fast-adaptation to workspace needs, industry expert instructors, the opportunity to work with AI applications hands-on, and a fully online, self-paced, shorter term (11 weeks).\n\nAll faculty have industry experience and expertise in Marketing Science as well as mobile intelligence and will bring their knowledge and experience into the classroom. They are passionate about developing students for successfully careers in this growing field.\n\nThe Master of Marketing Science program at Saint Peter’s University offers numerous unique courses, designed to provide students with valuable insights that may not be able to take advantage of elsewhere:\n\n- courses with Google analytics certification\n- hands-on experience with PowerBI and Tableau\n- AI-concentration\n- SEO hands-on with Semrush\n- Digital Marketing Management with Hotspot\n- and many other digital marketing techniques\n\nLoading...\n\n\\*Denotes a **required** field\n\nEmail Address\\*\n\nFirst Name\\*\n\nLast Name\\*\n\nMobile Phone Number\\*\n\nWhat are you interested in?\\*\n\nGraduate\n\nGraduate Program\\*\n\nMS in Marketing Science\n\nCampus Location\n\nJersey City CampusOnline\n\nStart Date\\*\n\nSummer 1 2025 Fall 2025 Trimester Winter 2024-2025 Spring 2025 Trimester\n\nInternational Student?\n\nInternational Student?\n\nYes\n\nNo\n\nRequest More Info\n\nWe use cookies to ensure that we give you the best experience on our website. If you continue to use this site we will assume that you are happy with it.[Ok](https://www.saintpeters.edu/academics/graduate-programs/master-of-science-in-marketing-science/#)",</w:t>
      </w:r>
    </w:p>
    <w:p w14:paraId="0A155053" w14:textId="77777777" w:rsidR="00B03202" w:rsidRDefault="00B03202" w:rsidP="00B03202">
      <w:r>
        <w:t xml:space="preserve">    "metadata": {</w:t>
      </w:r>
    </w:p>
    <w:p w14:paraId="6EB74888" w14:textId="77777777" w:rsidR="00B03202" w:rsidRDefault="00B03202" w:rsidP="00B03202">
      <w:r>
        <w:t xml:space="preserve">      "url": "https://www.saintpeters.edu/academics/graduate-programs/master-of-science-in-marketing-science/",</w:t>
      </w:r>
    </w:p>
    <w:p w14:paraId="08667515" w14:textId="77777777" w:rsidR="00B03202" w:rsidRDefault="00B03202" w:rsidP="00B03202">
      <w:r>
        <w:t xml:space="preserve">      "title": "Saint Peter's University - Marketing Science Master's Degree",</w:t>
      </w:r>
    </w:p>
    <w:p w14:paraId="5DA65ADA" w14:textId="77777777" w:rsidR="00B03202" w:rsidRDefault="00B03202" w:rsidP="00B03202">
      <w:r>
        <w:t xml:space="preserve">      "robots": "max-image-preview:large",</w:t>
      </w:r>
    </w:p>
    <w:p w14:paraId="51F84E30" w14:textId="77777777" w:rsidR="00B03202" w:rsidRDefault="00B03202" w:rsidP="00B03202">
      <w:r>
        <w:t xml:space="preserve">      "favicon": {},</w:t>
      </w:r>
    </w:p>
    <w:p w14:paraId="3DDC5DFB" w14:textId="77777777" w:rsidR="00B03202" w:rsidRDefault="00B03202" w:rsidP="00B03202">
      <w:r>
        <w:t xml:space="preserve">      "language": "en-US",</w:t>
      </w:r>
    </w:p>
    <w:p w14:paraId="4A0E3828" w14:textId="77777777" w:rsidR="00B03202" w:rsidRDefault="00B03202" w:rsidP="00B03202">
      <w:r>
        <w:t xml:space="preserve">      "scrapeId": "450627ea-c8a2-4a4a-aa94-2def5a9661da",</w:t>
      </w:r>
    </w:p>
    <w:p w14:paraId="1E8D256F" w14:textId="77777777" w:rsidR="00B03202" w:rsidRDefault="00B03202" w:rsidP="00B03202">
      <w:r>
        <w:lastRenderedPageBreak/>
        <w:t xml:space="preserve">      "viewport": [</w:t>
      </w:r>
    </w:p>
    <w:p w14:paraId="27E1D111" w14:textId="77777777" w:rsidR="00B03202" w:rsidRDefault="00B03202" w:rsidP="00B03202">
      <w:r>
        <w:t xml:space="preserve">        "width=device-width, initial-scale=1",</w:t>
      </w:r>
    </w:p>
    <w:p w14:paraId="1D1E466E" w14:textId="77777777" w:rsidR="00B03202" w:rsidRDefault="00B03202" w:rsidP="00B03202">
      <w:r>
        <w:t xml:space="preserve">        "width=device-width, initial-scale=1"</w:t>
      </w:r>
    </w:p>
    <w:p w14:paraId="2D80A7DA" w14:textId="77777777" w:rsidR="00B03202" w:rsidRDefault="00B03202" w:rsidP="00B03202">
      <w:r>
        <w:t xml:space="preserve">      ],</w:t>
      </w:r>
    </w:p>
    <w:p w14:paraId="3BB43162" w14:textId="77777777" w:rsidR="00B03202" w:rsidRDefault="00B03202" w:rsidP="00B03202">
      <w:r>
        <w:t xml:space="preserve">      "generator": [</w:t>
      </w:r>
    </w:p>
    <w:p w14:paraId="0AD7589E" w14:textId="77777777" w:rsidR="00B03202" w:rsidRDefault="00B03202" w:rsidP="00B03202">
      <w:r>
        <w:t xml:space="preserve">        "WordPress 6.6.2",</w:t>
      </w:r>
    </w:p>
    <w:p w14:paraId="026F5AFA" w14:textId="77777777" w:rsidR="00B03202" w:rsidRDefault="00B03202" w:rsidP="00B03202">
      <w:r>
        <w:t xml:space="preserve">        "Elementor 3.25.4; features: additional_custom_breakpoints, e_optimized_control_loading; settings: css_print_method-external, google_font-enabled, font_display-auto"</w:t>
      </w:r>
    </w:p>
    <w:p w14:paraId="0501D76E" w14:textId="77777777" w:rsidR="00B03202" w:rsidRDefault="00B03202" w:rsidP="00B03202">
      <w:r>
        <w:t xml:space="preserve">      ],</w:t>
      </w:r>
    </w:p>
    <w:p w14:paraId="32B249B1" w14:textId="77777777" w:rsidR="00B03202" w:rsidRDefault="00B03202" w:rsidP="00B03202">
      <w:r>
        <w:t xml:space="preserve">      "sourceURL": "https://www.saintpeters.edu/academics/graduate-programs/master-of-science-in-marketing-science/",</w:t>
      </w:r>
    </w:p>
    <w:p w14:paraId="7CC1D4A5" w14:textId="77777777" w:rsidR="00B03202" w:rsidRDefault="00B03202" w:rsidP="00B03202">
      <w:r>
        <w:t xml:space="preserve">      "statusCode": 200,</w:t>
      </w:r>
    </w:p>
    <w:p w14:paraId="3307A83A" w14:textId="77777777" w:rsidR="00B03202" w:rsidRDefault="00B03202" w:rsidP="00B03202">
      <w:r>
        <w:t xml:space="preserve">      "description": "Marketing Science Master's Degree with a Specialization in Mobile Intelligence",</w:t>
      </w:r>
    </w:p>
    <w:p w14:paraId="47CD990E" w14:textId="77777777" w:rsidR="00B03202" w:rsidRDefault="00B03202" w:rsidP="00B03202">
      <w:r>
        <w:t xml:space="preserve">      "theme-color": "#0071cb",</w:t>
      </w:r>
    </w:p>
    <w:p w14:paraId="35757BB6" w14:textId="77777777" w:rsidR="00B03202" w:rsidRDefault="00B03202" w:rsidP="00B03202">
      <w:r>
        <w:t xml:space="preserve">      "msapplication-config": "https://www.saintpeters.edu/academics/graduate-programs/master-of-science-in-marketing-science/wp-content/themes/spc-base-theme/images/favicon/browserconfig.xml",</w:t>
      </w:r>
    </w:p>
    <w:p w14:paraId="7717D5D9" w14:textId="77777777" w:rsidR="00B03202" w:rsidRDefault="00B03202" w:rsidP="00B03202">
      <w:r>
        <w:t xml:space="preserve">      "msapplication-TileColor": "#0071cb",</w:t>
      </w:r>
    </w:p>
    <w:p w14:paraId="6873D2C7" w14:textId="77777777" w:rsidR="00B03202" w:rsidRDefault="00B03202" w:rsidP="00B03202">
      <w:r>
        <w:t xml:space="preserve">      "msapplication-TileImage": "https://www.saintpeters.edu/academics/graduate-programs/master-of-science-in-marketing-science/wp-content/themes/spc-base-theme/images/favicon/mstile-144x144.png",</w:t>
      </w:r>
    </w:p>
    <w:p w14:paraId="3E69FA54" w14:textId="77777777" w:rsidR="00B03202" w:rsidRDefault="00B03202" w:rsidP="00B03202">
      <w:r>
        <w:t xml:space="preserve">      "google-site-verification": "eTfI2rm563J5zBQeKfv0j4h9FfA6IPtdo6Di5zllcTY",</w:t>
      </w:r>
    </w:p>
    <w:p w14:paraId="02B540C9" w14:textId="77777777" w:rsidR="00B03202" w:rsidRDefault="00B03202" w:rsidP="00B03202">
      <w:r>
        <w:t xml:space="preserve">      "google-translate-customization": "260bb346d803c46f-dbbadcf9bd3bfa86-g7111767e841b219b-17"</w:t>
      </w:r>
    </w:p>
    <w:p w14:paraId="7E831171" w14:textId="77777777" w:rsidR="00B03202" w:rsidRDefault="00B03202" w:rsidP="00B03202">
      <w:r>
        <w:t xml:space="preserve">    }</w:t>
      </w:r>
    </w:p>
    <w:p w14:paraId="054125A0" w14:textId="77777777" w:rsidR="00B03202" w:rsidRDefault="00B03202" w:rsidP="00B03202">
      <w:r>
        <w:t xml:space="preserve">  },</w:t>
      </w:r>
    </w:p>
    <w:p w14:paraId="2F4D2233" w14:textId="77777777" w:rsidR="00B03202" w:rsidRDefault="00B03202" w:rsidP="00B03202">
      <w:r>
        <w:t xml:space="preserve">  {</w:t>
      </w:r>
    </w:p>
    <w:p w14:paraId="3D25C569" w14:textId="77777777" w:rsidR="00B03202" w:rsidRDefault="00B03202" w:rsidP="00B03202">
      <w:r>
        <w:lastRenderedPageBreak/>
        <w:t xml:space="preserve">    "markdown": "[Skip to primary content](https://www.saintpeters.edu/academics/adult-programs/professional-studies-bps/#main-content \"Skip to primary content\") [Additional Site Navigation](https://www.saintpeters.edu/academics/adult-programs/professional-studies-bps/#footer \"Additional Site Navigation\")\n\nAccepted for Fall 2025? _\\|_\n\n**Secure your spot by submitting your enrollment deposit and learn more about our vibrant community.**\n\n[Learn more](https://www.saintpeters.edu/admitted-students/)\n\nClose alert\n\n## School of Professional Studies\n\n### Application Processing\n\nApplications are processed on a rolling basis. The selection process is completed within one week of Graduate Admissions receipt of all required documentation.\n\n### New Concentrations\n\n- Cyber Security (available on-line)\n- General Studies\n- Humanities\n- Organizational Leadership\n- Social Sciences\n\n* * *\n\n[Request Info](https://admissions.saintpeters.edu/register/?id=d5d21b2e-59ad-4744-b6d8-cbbb08832804 \"Jersey City\")\n\n[Visit Our Campus](https://www.saintpeters.edu/undergraduate-admission/visit-saint-peters/ \"Jersey City\")\n\n[**Apply**](https://admissions.saintpeters.edu/apply/?sreoug \"Online\")\n\n## Bachelor of Professional Studies\n\nThe BPS was developed to afford interested students several general studies options which enable those with diverse interests and prior college credits to develop a degree program that matches their career goals and, if appropriate, their employer’s needs. These programs are particularly effective for students with many credits from other colleges or for those who believe they may use assessment and testing to earn credit. This program is offered online. Students develop these programs with an advisor from the dean’s office.\n\n## Requirements for BPS\n\n|     |     |\n| --- | --- |\n| The BPS cognate courses will include at least 3 credits from each of the following areas: |  |\n| Cultures and Values |  |\n| Social Sciences |  |\n| Natural Sciences and Mathematics |  |\n| Business |  |\n| Humanities |  |\n| Total Credits | 24 |\n\n### Requirements for Bachelor of Professional Studies in _Social Sciences_ and _Humanities\\*_\n\nIn addition to fulfilling the core and BPS curriculum requirements, Social Sciences and Humanities majors pursuing a Bachelor’s degree must complete the following additional 21 credits:\n\n|     |     |     |\n| --- | --- | --- |\n| HS-200 or higher | Does not include any history counted in the core | 3 |\n| ML | Any upper level modern language culture course | 3 |\n| SJ-250 | Intro to Social Justice | 3 |\n| SO-360 | Intercultural Relations | 3 |\n| SO-384 | Cultural Anthropology | 3 |\n| UR-412 | Ethnicity and Race in Urban History | 3 |\n| EL-200 or higher | Does not include any literature counted in the core | 3 |\n| Total Credits | 21 |\n\n### Requirements for Bachelor of Professional Studies in _Organizational Leadership\\*_\n\nIn addition to fulfilling the core and BPS curriculum requirements, Organizational Leadership majors pursuing a Bachelor’s degree must complete the following additional 21 credits:\n\n|     |     |     |\n| --- | --- | --- |\n| BA-151 | Principles of Management | 3 |\n| BA-240 | Organizational Behavior | 3 |\n| BA-282 | Leadership | 3 |\n| </w:t>
      </w:r>
      <w:r>
        <w:lastRenderedPageBreak/>
        <w:t>CU/BA-315 | Business and Professional Communication | 3 |\n| SO-360 | Intercultural Relations | 3 |\n| UR-410 | Managing Cross-Cultural Training Skills | 3 |\n| PS-430 | Industrial-Organizational Psy | 3 |\n| Total Credits | 21 |\n\n### Requirements for Bachelor of Professional Studies in Military Science (focus on Organizational Leadership, Criminal Justice, or Cyber Security)\\*\n\nIn addition to fulfilling the core and BPS curriculum requirements, Military Science majors pursuing a Bachelor’s degree must complete the following additional 21 credits:\n\n|     |     |\n| --- | --- |\n| Joint Services Transcript will be applicable to satisfy the area of specialization, with supplemental coursework added as needed pertaining to the area of focus. |  |\n| Total Credits | 21 |\n\n\\*May take appropriate substitutions in consultation with an advisor.\n\n* * *\n\n### Accelerated BS/BA to MS in Cyber Security\n\nYou can earn your undergraduate degree and an MS in Cyber Security in five years through our Accelerated Program.\n\nThe Accelerated BS/BA to MS in Cyber Security program offers several advantages. The program:\n\n- Accelerates the attainment of an advanced degree\n- Facilitates seamless transition to a master’s degree\n- Increases students’ marketability in the workforce\n- Saves students time and money\n\nFor more details, see the program descriptions:\n\n[Accelerated BS/BA to MS in Cyber Security Program](https://www.saintpeters.edu/wp-content/uploads/blogs.dir/1/files/2016/12/5Year_BA-MS_Cyber_April_2017.pdf)\n\nWe use cookies to ensure that we give you the best experience on our website. If you continue to use this site we will assume that you are happy with it.[Ok](https://www.saintpeters.edu/academics/adult-programs/professional-studies-bps/#)",</w:t>
      </w:r>
    </w:p>
    <w:p w14:paraId="6D13208A" w14:textId="77777777" w:rsidR="00B03202" w:rsidRDefault="00B03202" w:rsidP="00B03202">
      <w:r>
        <w:t xml:space="preserve">    "metadata": {</w:t>
      </w:r>
    </w:p>
    <w:p w14:paraId="11D42E58" w14:textId="77777777" w:rsidR="00B03202" w:rsidRDefault="00B03202" w:rsidP="00B03202">
      <w:r>
        <w:t xml:space="preserve">      "url": "https://www.saintpeters.edu/academics/adult-programs/professional-studies-bps/",</w:t>
      </w:r>
    </w:p>
    <w:p w14:paraId="1402A224" w14:textId="77777777" w:rsidR="00B03202" w:rsidRDefault="00B03202" w:rsidP="00B03202">
      <w:r>
        <w:t xml:space="preserve">      "title": "Saint Peter's University - School of Professional Studies - Professional Studies (BPS)",</w:t>
      </w:r>
    </w:p>
    <w:p w14:paraId="4412ED16" w14:textId="77777777" w:rsidR="00B03202" w:rsidRDefault="00B03202" w:rsidP="00B03202">
      <w:r>
        <w:t xml:space="preserve">      "robots": "max-image-preview:large",</w:t>
      </w:r>
    </w:p>
    <w:p w14:paraId="251E2CB3" w14:textId="77777777" w:rsidR="00B03202" w:rsidRDefault="00B03202" w:rsidP="00B03202">
      <w:r>
        <w:t xml:space="preserve">      "favicon": {},</w:t>
      </w:r>
    </w:p>
    <w:p w14:paraId="11A5A25A" w14:textId="77777777" w:rsidR="00B03202" w:rsidRDefault="00B03202" w:rsidP="00B03202">
      <w:r>
        <w:t xml:space="preserve">      "language": "en-US",</w:t>
      </w:r>
    </w:p>
    <w:p w14:paraId="1A520993" w14:textId="77777777" w:rsidR="00B03202" w:rsidRDefault="00B03202" w:rsidP="00B03202">
      <w:r>
        <w:t xml:space="preserve">      "scrapeId": "35c3c1d4-a9cd-4369-8d32-4fcae068683a",</w:t>
      </w:r>
    </w:p>
    <w:p w14:paraId="58460CB1" w14:textId="77777777" w:rsidR="00B03202" w:rsidRDefault="00B03202" w:rsidP="00B03202">
      <w:r>
        <w:t xml:space="preserve">      "viewport": "width=device-width, initial-scale=1",</w:t>
      </w:r>
    </w:p>
    <w:p w14:paraId="1261B64C" w14:textId="77777777" w:rsidR="00B03202" w:rsidRDefault="00B03202" w:rsidP="00B03202">
      <w:r>
        <w:t xml:space="preserve">      "generator": "WordPress 6.6.2",</w:t>
      </w:r>
    </w:p>
    <w:p w14:paraId="499B4CD6" w14:textId="77777777" w:rsidR="00B03202" w:rsidRDefault="00B03202" w:rsidP="00B03202">
      <w:r>
        <w:lastRenderedPageBreak/>
        <w:t xml:space="preserve">      "sourceURL": "https://www.saintpeters.edu/academics/spcs/",</w:t>
      </w:r>
    </w:p>
    <w:p w14:paraId="65DF95AA" w14:textId="77777777" w:rsidR="00B03202" w:rsidRDefault="00B03202" w:rsidP="00B03202">
      <w:r>
        <w:t xml:space="preserve">      "statusCode": 200,</w:t>
      </w:r>
    </w:p>
    <w:p w14:paraId="4D7D987D" w14:textId="77777777" w:rsidR="00B03202" w:rsidRDefault="00B03202" w:rsidP="00B03202">
      <w:r>
        <w:t xml:space="preserve">      "description": "Our School of Professional Studies offers students the ability to earn a world-class education on their schedule.",</w:t>
      </w:r>
    </w:p>
    <w:p w14:paraId="664FC54E" w14:textId="77777777" w:rsidR="00B03202" w:rsidRDefault="00B03202" w:rsidP="00B03202">
      <w:r>
        <w:t xml:space="preserve">      "theme-color": "#0071cb",</w:t>
      </w:r>
    </w:p>
    <w:p w14:paraId="1D512FA2" w14:textId="77777777" w:rsidR="00B03202" w:rsidRDefault="00B03202" w:rsidP="00B03202">
      <w:r>
        <w:t xml:space="preserve">      "msapplication-config": "https://www.saintpeters.edu/academics/adult-programs/wp-content/themes/spc-base-theme/images/favicon/browserconfig.xml",</w:t>
      </w:r>
    </w:p>
    <w:p w14:paraId="4E9D1BB7" w14:textId="77777777" w:rsidR="00B03202" w:rsidRDefault="00B03202" w:rsidP="00B03202">
      <w:r>
        <w:t xml:space="preserve">      "msapplication-TileColor": "#0071cb",</w:t>
      </w:r>
    </w:p>
    <w:p w14:paraId="7C3D085B" w14:textId="77777777" w:rsidR="00B03202" w:rsidRDefault="00B03202" w:rsidP="00B03202">
      <w:r>
        <w:t xml:space="preserve">      "msapplication-TileImage": "https://www.saintpeters.edu/academics/adult-programs/wp-content/themes/spc-base-theme/images/favicon/mstile-144x144.png",</w:t>
      </w:r>
    </w:p>
    <w:p w14:paraId="4C7672D5" w14:textId="77777777" w:rsidR="00B03202" w:rsidRDefault="00B03202" w:rsidP="00B03202">
      <w:r>
        <w:t xml:space="preserve">      "google-site-verification": "eTfI2rm563J5zBQeKfv0j4h9FfA6IPtdo6Di5zllcTY",</w:t>
      </w:r>
    </w:p>
    <w:p w14:paraId="7720453E" w14:textId="77777777" w:rsidR="00B03202" w:rsidRDefault="00B03202" w:rsidP="00B03202">
      <w:r>
        <w:t xml:space="preserve">      "google-translate-customization": "260bb346d803c46f-dbbadcf9bd3bfa86-g7111767e841b219b-17"</w:t>
      </w:r>
    </w:p>
    <w:p w14:paraId="2C0D62FF" w14:textId="77777777" w:rsidR="00B03202" w:rsidRDefault="00B03202" w:rsidP="00B03202">
      <w:r>
        <w:t xml:space="preserve">    }</w:t>
      </w:r>
    </w:p>
    <w:p w14:paraId="189B93B3" w14:textId="77777777" w:rsidR="00B03202" w:rsidRDefault="00B03202" w:rsidP="00B03202">
      <w:r>
        <w:t xml:space="preserve">  },</w:t>
      </w:r>
    </w:p>
    <w:p w14:paraId="237E034F" w14:textId="77777777" w:rsidR="00B03202" w:rsidRDefault="00B03202" w:rsidP="00B03202">
      <w:r>
        <w:t xml:space="preserve">  {</w:t>
      </w:r>
    </w:p>
    <w:p w14:paraId="3451B9E7" w14:textId="77777777" w:rsidR="00B03202" w:rsidRDefault="00B03202" w:rsidP="00B03202">
      <w:r>
        <w:t xml:space="preserve">    "markdown": "[Skip to primary content](https://www.saintpeters.edu/academics/graduate-programs/business/master-of-business-administration/accelerated-bsba-to-mba-program/#main-content \"Skip to primary content\") [Additional Site Navigation](https://www.saintpeters.edu/academics/graduate-programs/business/master-of-business-administration/accelerated-bsba-to-mba-program/#footer \"Additional Site Navigation\")\n\nAccepted for Fall 2025? _\\|_\n\n**Secure your spot by submitting your enrollment deposit and learn more about our vibrant community.**\n\n[Learn more](https://www.saintpeters.edu/admitted-students/)\n\nClose alert\n\n## Graduate Business\n\n### Admission Requirements\n\nSPCS business students may **[apply to the program](https://admissions.saintpeters.edu/register/?id=df0c635a-ea9a-4b39-bed8-68a72bf921e5)** upon completion of 90 credits and upon acceptance, take two graduate courses (6 credits) within their last 30\n\nundergraduate credits.\n\n**Specific admission requirements include:**\n\n- Business Management, Marketing, International Business, Healthcare Administration or Accounting major\n- Successful completion of 90 credits\n- Cumulative GPA of 3.0 or higher and Major GPA of 3.0 or higher at the time of application </w:t>
      </w:r>
      <w:r>
        <w:lastRenderedPageBreak/>
        <w:t>and when the BS degree is completed\n- Submission of the graduate application, personal statement (500+ words), and résumé\n- Official transcript(s) will be obtained from Enrollment Services\n- Two letters of recommendation\n- An interview may be required\n\nStudents may **[apply to the program](https://admissions.saintpeters.edu/register/?id=df0c635a-ea9a-4b39-bed8-68a72bf921e5)** once they have completed 90 credits, but not later than the last 15 credits in their major and cognate courses, so as to facilitate two graduate courses to be substituted for two undergraduate courses.\n\n### Credits and Curriculum\n\nThe Masters of Business Administration degree is 48 credits. If accepted into the accelerated program, students will take up to six graduate credits in either the fall or spring trimester within their last 30 credits. (Note: Students are not permitted to take courses in the winter trimester.) Students will meet with a graduate programs advisor to choose courses from among the MBA Core Courses\\* listed below. Graduate courses taken while an undergraduate are billed at the undergraduate tuition rate and fulfill course requirements for the Bachelor’s and Master’s degrees. The bachelor’s degree will be awarded upon successful completion of all requirements for the undergraduate degree. Note: The University will apply the initial 6 graduate credits to the graduate transcript upon completion of 12 additional graduate credits.\n\nUpon completion of the bachelor’s degree, students take all graduate courses and will enroll in at least two courses in each of the subsequent trimesters until completed. All graduate courses are billed at the graduate tuition rate. Upon successful completion of the remaining graduate credits, the student will be awarded a Master of Business Administration degree.\n\n**\\*MBA Core Courses**\n\nAC 501 Managerial Accounting\n\nCS 510 Management Information Systems\n\nFN 530 Corporate Finance\n\nGB 503 Statistics for Managers\n\nGB 511 Management and Human Behavior\n\nGB 513 Marketing Management\n\nGB 517 Business Ethics\n\nGB 622 Management Economics\n\nWe use cookies to ensure that we give you the best experience on our website. If you continue to use this site we will assume that you are happy with it.[Ok](https://www.saintpeters.edu/academics/graduate-programs/business/master-of-business-administration/accelerated-bsba-to-mba-program/#)",</w:t>
      </w:r>
    </w:p>
    <w:p w14:paraId="3E55A258" w14:textId="77777777" w:rsidR="00B03202" w:rsidRDefault="00B03202" w:rsidP="00B03202">
      <w:r>
        <w:t xml:space="preserve">    "metadata": {</w:t>
      </w:r>
    </w:p>
    <w:p w14:paraId="7641D21F" w14:textId="77777777" w:rsidR="00B03202" w:rsidRDefault="00B03202" w:rsidP="00B03202">
      <w:r>
        <w:t xml:space="preserve">      "url": "https://www.saintpeters.edu/academics/graduate-programs/business/master-of-business-administration/accelerated-bsba-to-mba-program/",</w:t>
      </w:r>
    </w:p>
    <w:p w14:paraId="5626EC64" w14:textId="77777777" w:rsidR="00B03202" w:rsidRDefault="00B03202" w:rsidP="00B03202">
      <w:r>
        <w:t xml:space="preserve">      "title": "Saint Peter's University - Business - Accelerated BSBA to MBA Program",</w:t>
      </w:r>
    </w:p>
    <w:p w14:paraId="2E479F5B" w14:textId="77777777" w:rsidR="00B03202" w:rsidRDefault="00B03202" w:rsidP="00B03202">
      <w:r>
        <w:t xml:space="preserve">      "robots": "max-image-preview:large",</w:t>
      </w:r>
    </w:p>
    <w:p w14:paraId="0CB93689" w14:textId="77777777" w:rsidR="00B03202" w:rsidRDefault="00B03202" w:rsidP="00B03202">
      <w:r>
        <w:lastRenderedPageBreak/>
        <w:t xml:space="preserve">      "favicon": {},</w:t>
      </w:r>
    </w:p>
    <w:p w14:paraId="386DDC65" w14:textId="77777777" w:rsidR="00B03202" w:rsidRDefault="00B03202" w:rsidP="00B03202">
      <w:r>
        <w:t xml:space="preserve">      "language": "en-US",</w:t>
      </w:r>
    </w:p>
    <w:p w14:paraId="69ACD220" w14:textId="77777777" w:rsidR="00B03202" w:rsidRDefault="00B03202" w:rsidP="00B03202">
      <w:r>
        <w:t xml:space="preserve">      "scrapeId": "3111972b-5340-4bf7-b6bb-a80a4b23899d",</w:t>
      </w:r>
    </w:p>
    <w:p w14:paraId="260601C0" w14:textId="77777777" w:rsidR="00B03202" w:rsidRDefault="00B03202" w:rsidP="00B03202">
      <w:r>
        <w:t xml:space="preserve">      "viewport": "width=device-width, initial-scale=1",</w:t>
      </w:r>
    </w:p>
    <w:p w14:paraId="4F7DDA59" w14:textId="77777777" w:rsidR="00B03202" w:rsidRDefault="00B03202" w:rsidP="00B03202">
      <w:r>
        <w:t xml:space="preserve">      "generator": [</w:t>
      </w:r>
    </w:p>
    <w:p w14:paraId="2A2E59A2" w14:textId="77777777" w:rsidR="00B03202" w:rsidRDefault="00B03202" w:rsidP="00B03202">
      <w:r>
        <w:t xml:space="preserve">        "WordPress 6.6.2",</w:t>
      </w:r>
    </w:p>
    <w:p w14:paraId="4F315266" w14:textId="77777777" w:rsidR="00B03202" w:rsidRDefault="00B03202" w:rsidP="00B03202">
      <w:r>
        <w:t xml:space="preserve">        "Elementor 3.25.4; features: additional_custom_breakpoints, e_optimized_control_loading; settings: css_print_method-external, google_font-enabled, font_display-auto"</w:t>
      </w:r>
    </w:p>
    <w:p w14:paraId="3232F5E3" w14:textId="77777777" w:rsidR="00B03202" w:rsidRDefault="00B03202" w:rsidP="00B03202">
      <w:r>
        <w:t xml:space="preserve">      ],</w:t>
      </w:r>
    </w:p>
    <w:p w14:paraId="680FCF58" w14:textId="77777777" w:rsidR="00B03202" w:rsidRDefault="00B03202" w:rsidP="00B03202">
      <w:r>
        <w:t xml:space="preserve">      "sourceURL": "https://www.saintpeters.edu/academics/graduate-programs/business/master-of-business-administration/accelerated-bsba-to-mba-program/",</w:t>
      </w:r>
    </w:p>
    <w:p w14:paraId="4192408E" w14:textId="77777777" w:rsidR="00B03202" w:rsidRDefault="00B03202" w:rsidP="00B03202">
      <w:r>
        <w:t xml:space="preserve">      "statusCode": 200,</w:t>
      </w:r>
    </w:p>
    <w:p w14:paraId="22C35C68" w14:textId="77777777" w:rsidR="00B03202" w:rsidRDefault="00B03202" w:rsidP="00B03202">
      <w:r>
        <w:t xml:space="preserve">      "description": "Graduate Business Degree Programs at Saint Peter’s, including the Master of Business Administration (MBA Degree), Master of Science in Accountancy and a Dual MBA/MSA, develop the complex, inter-related skills that help students move up the corporate ladder and that companies seek in their leaders to remain competitive.",</w:t>
      </w:r>
    </w:p>
    <w:p w14:paraId="3BBCCCEF" w14:textId="77777777" w:rsidR="00B03202" w:rsidRDefault="00B03202" w:rsidP="00B03202">
      <w:r>
        <w:t xml:space="preserve">      "theme-color": "#0071cb",</w:t>
      </w:r>
    </w:p>
    <w:p w14:paraId="550ECDC8" w14:textId="77777777" w:rsidR="00B03202" w:rsidRDefault="00B03202" w:rsidP="00B03202">
      <w:r>
        <w:t xml:space="preserve">      "msapplication-config": "https://www.saintpeters.edu/academics/graduate-programs/business/wp-content/themes/spc-base-theme/images/favicon/browserconfig.xml",</w:t>
      </w:r>
    </w:p>
    <w:p w14:paraId="33F94D25" w14:textId="77777777" w:rsidR="00B03202" w:rsidRDefault="00B03202" w:rsidP="00B03202">
      <w:r>
        <w:t xml:space="preserve">      "msapplication-TileColor": "#0071cb",</w:t>
      </w:r>
    </w:p>
    <w:p w14:paraId="7E1155F6" w14:textId="77777777" w:rsidR="00B03202" w:rsidRDefault="00B03202" w:rsidP="00B03202">
      <w:r>
        <w:t xml:space="preserve">      "msapplication-TileImage": "https://www.saintpeters.edu/academics/graduate-programs/business/wp-content/themes/spc-base-theme/images/favicon/mstile-144x144.png",</w:t>
      </w:r>
    </w:p>
    <w:p w14:paraId="7A1BB02E" w14:textId="77777777" w:rsidR="00B03202" w:rsidRDefault="00B03202" w:rsidP="00B03202">
      <w:r>
        <w:t xml:space="preserve">      "google-site-verification": "eTfI2rm563J5zBQeKfv0j4h9FfA6IPtdo6Di5zllcTY",</w:t>
      </w:r>
    </w:p>
    <w:p w14:paraId="1342D19F" w14:textId="77777777" w:rsidR="00B03202" w:rsidRDefault="00B03202" w:rsidP="00B03202">
      <w:r>
        <w:t xml:space="preserve">      "google-translate-customization": "260bb346d803c46f-dbbadcf9bd3bfa86-g7111767e841b219b-17"</w:t>
      </w:r>
    </w:p>
    <w:p w14:paraId="05706C73" w14:textId="77777777" w:rsidR="00B03202" w:rsidRDefault="00B03202" w:rsidP="00B03202">
      <w:r>
        <w:t xml:space="preserve">    }</w:t>
      </w:r>
    </w:p>
    <w:p w14:paraId="44FD2748" w14:textId="77777777" w:rsidR="00B03202" w:rsidRDefault="00B03202" w:rsidP="00B03202">
      <w:r>
        <w:lastRenderedPageBreak/>
        <w:t xml:space="preserve">  },</w:t>
      </w:r>
    </w:p>
    <w:p w14:paraId="3ED8D524" w14:textId="77777777" w:rsidR="00B03202" w:rsidRDefault="00B03202" w:rsidP="00B03202">
      <w:r>
        <w:t xml:space="preserve">  {</w:t>
      </w:r>
    </w:p>
    <w:p w14:paraId="1F7593B5" w14:textId="77777777" w:rsidR="00B03202" w:rsidRDefault="00B03202" w:rsidP="00B03202">
      <w:r>
        <w:t xml:space="preserve">    "markdown": "[Skip to primary content](https://www.saintpeters.edu/blog/success/jessica-garcia-17/#main-content \"Skip to primary content\") [Additional Site Navigation](https://www.saintpeters.edu/blog/success/jessica-garcia-17/#footer \"Additional Site Navigation\")\n\nAccepted for Fall 2025? _\\|_\n\n**Secure your spot by submitting your enrollment deposit and learn more about our vibrant community.**\n\n[Learn more](https://www.saintpeters.edu/admitted-students/)\n\nClose alert\n\n# Jessica Garcia ’17\n\n![Jessica Garcia '17 headshot.](https://www.saintpeters.edu/wp-content/blogs.dir/1/files/2023/01/jgarcia.jpg)\n\n_“I’m involved in six clubs on campus. Me gusta las oportunidades que me hadado con todos las actividades después de las clases como los clubes.”_\n\nCriminal Justice started off as my minor and I made it my major, I flipped it with psychology. I felt immediately intrigued by the case studies – Social Deviance and Criminal Procedure was one of my favorite classes. I want to go into the FBI as a profiler, so Criminal Justice plus mixing in Psychology, well, you know how the court system works, and you can interrogate anyone at anytime.\n\nWhat do I want to do when I graduate? There are so many kinds of jobs. I want the FBI and to understand how a person’s mind works. I can be a lawyer or a victim’s advocate. I’m starting an internship this fall with the Jersey City Youth Court Program. I got the internship through my criminal justice professor, Judge Callahan. It’s a long process to get into the FBI, I want to make sure I have a backup.\n\nI just started living in the residence hall my junior year. I enjoy it because of how involved I am on campus – I’m involved in six clubs on campus. I am also Vice President of SOCA, Students of Caribbean Ancestry. We have a lot of members. We’re known for the Flag Party. You come and represent the country that you are from with that country’s flag. It’s surprising but a lot of the time you would never have known that a particular student was from a certain place. It just shows you how diverse the Saint Peter’s campus is.\n\nI’ve spent half my life in New Jersey and half in New York City. I’m Dominican and bilingual. I go back to the Dominican Republic when I can. I chose Saint Peter’s because of the scholarship; that and my first day coming onto campus. I walked by the fountain and saw a bunch of kids playing, and you don’t see that everywhere. It reminded me of home. It gave me a feeling of community.\n\nEverywhere I go at Saint Peter’s there’s always a smiling face. It’s really welcoming. I feel like, oh yay, I’m welcome! When I go back home to the Bronx I have to put back on my stern face.\n\nWe use cookies to ensure you get the best experience. By continuing to use this site, you consent to the use of cookies in </w:t>
      </w:r>
      <w:r>
        <w:lastRenderedPageBreak/>
        <w:t>accordance with our [Privacy Policy](https://www.saintpeters.edu/privacy-policy/).[Continue](https://www.saintpeters.edu/blog/success/jessica-garcia-17/#)",</w:t>
      </w:r>
    </w:p>
    <w:p w14:paraId="7CB0411F" w14:textId="77777777" w:rsidR="00B03202" w:rsidRDefault="00B03202" w:rsidP="00B03202">
      <w:r>
        <w:t xml:space="preserve">    "metadata": {</w:t>
      </w:r>
    </w:p>
    <w:p w14:paraId="10BF2F36" w14:textId="77777777" w:rsidR="00B03202" w:rsidRDefault="00B03202" w:rsidP="00B03202">
      <w:r>
        <w:t xml:space="preserve">      "url": "https://www.saintpeters.edu/blog/success/jessica-garcia-17/",</w:t>
      </w:r>
    </w:p>
    <w:p w14:paraId="1182E24B" w14:textId="77777777" w:rsidR="00B03202" w:rsidRDefault="00B03202" w:rsidP="00B03202">
      <w:r>
        <w:t xml:space="preserve">      "ogUrl": "https://www.saintpeters.edu/blog/success/jessica-garcia-17/",</w:t>
      </w:r>
    </w:p>
    <w:p w14:paraId="65300925" w14:textId="77777777" w:rsidR="00B03202" w:rsidRDefault="00B03202" w:rsidP="00B03202">
      <w:r>
        <w:t xml:space="preserve">      "title": "Jessica Garcia ’17 - Saint Peter's University - Home",</w:t>
      </w:r>
    </w:p>
    <w:p w14:paraId="7EDBCF97" w14:textId="77777777" w:rsidR="00B03202" w:rsidRDefault="00B03202" w:rsidP="00B03202">
      <w:r>
        <w:t xml:space="preserve">      "author": "Janey Lee",</w:t>
      </w:r>
    </w:p>
    <w:p w14:paraId="51B7DD6C" w14:textId="77777777" w:rsidR="00B03202" w:rsidRDefault="00B03202" w:rsidP="00B03202">
      <w:r>
        <w:t xml:space="preserve">      "og:url": "https://www.saintpeters.edu/blog/success/jessica-garcia-17/",</w:t>
      </w:r>
    </w:p>
    <w:p w14:paraId="15B664F5" w14:textId="77777777" w:rsidR="00B03202" w:rsidRDefault="00B03202" w:rsidP="00B03202">
      <w:r>
        <w:t xml:space="preserve">      "robots": "index, follow, max-image-preview:large, max-snippet:-1, max-video-preview:-1",</w:t>
      </w:r>
    </w:p>
    <w:p w14:paraId="114BD3FD" w14:textId="77777777" w:rsidR="00B03202" w:rsidRDefault="00B03202" w:rsidP="00B03202">
      <w:r>
        <w:t xml:space="preserve">      "favicon": {},</w:t>
      </w:r>
    </w:p>
    <w:p w14:paraId="2510413E" w14:textId="77777777" w:rsidR="00B03202" w:rsidRDefault="00B03202" w:rsidP="00B03202">
      <w:r>
        <w:t xml:space="preserve">      "og:type": "article",</w:t>
      </w:r>
    </w:p>
    <w:p w14:paraId="7BA3A111" w14:textId="77777777" w:rsidR="00B03202" w:rsidRDefault="00B03202" w:rsidP="00B03202">
      <w:r>
        <w:t xml:space="preserve">      "ogImage": "https://www.saintpeters.edu/wp-content/blogs.dir/1/files/2023/01/jgarcia.jpg",</w:t>
      </w:r>
    </w:p>
    <w:p w14:paraId="4F66F632" w14:textId="77777777" w:rsidR="00B03202" w:rsidRDefault="00B03202" w:rsidP="00B03202">
      <w:r>
        <w:t xml:space="preserve">      "ogTitle": "Jessica Garcia ’17 - Saint Peter's University - Home",</w:t>
      </w:r>
    </w:p>
    <w:p w14:paraId="3BFFC118" w14:textId="77777777" w:rsidR="00B03202" w:rsidRDefault="00B03202" w:rsidP="00B03202">
      <w:r>
        <w:t xml:space="preserve">      "language": "en-US",</w:t>
      </w:r>
    </w:p>
    <w:p w14:paraId="5D9F82E5" w14:textId="77777777" w:rsidR="00B03202" w:rsidRDefault="00B03202" w:rsidP="00B03202">
      <w:r>
        <w:t xml:space="preserve">      "og:image": "https://www.saintpeters.edu/wp-content/blogs.dir/1/files/2023/01/jgarcia.jpg",</w:t>
      </w:r>
    </w:p>
    <w:p w14:paraId="4B6D687A" w14:textId="77777777" w:rsidR="00B03202" w:rsidRDefault="00B03202" w:rsidP="00B03202">
      <w:r>
        <w:t xml:space="preserve">      "og:title": "Jessica Garcia ’17 - Saint Peter's University - Home",</w:t>
      </w:r>
    </w:p>
    <w:p w14:paraId="3F4DEFA1" w14:textId="77777777" w:rsidR="00B03202" w:rsidRDefault="00B03202" w:rsidP="00B03202">
      <w:r>
        <w:t xml:space="preserve">      "ogLocale": "en_US",</w:t>
      </w:r>
    </w:p>
    <w:p w14:paraId="2BEECF21" w14:textId="77777777" w:rsidR="00B03202" w:rsidRDefault="00B03202" w:rsidP="00B03202">
      <w:r>
        <w:t xml:space="preserve">      "scrapeId": "42144bfa-05e6-4646-9798-d6aea14b07da",</w:t>
      </w:r>
    </w:p>
    <w:p w14:paraId="038CDE16" w14:textId="77777777" w:rsidR="00B03202" w:rsidRDefault="00B03202" w:rsidP="00B03202">
      <w:r>
        <w:t xml:space="preserve">      "viewport": "width=device-width, initial-scale=1",</w:t>
      </w:r>
    </w:p>
    <w:p w14:paraId="4E30B534" w14:textId="77777777" w:rsidR="00B03202" w:rsidRDefault="00B03202" w:rsidP="00B03202">
      <w:r>
        <w:t xml:space="preserve">      "generator": [</w:t>
      </w:r>
    </w:p>
    <w:p w14:paraId="3DA4631C" w14:textId="77777777" w:rsidR="00B03202" w:rsidRDefault="00B03202" w:rsidP="00B03202">
      <w:r>
        <w:t xml:space="preserve">        "WordPress 6.6.2",</w:t>
      </w:r>
    </w:p>
    <w:p w14:paraId="667AED21" w14:textId="77777777" w:rsidR="00B03202" w:rsidRDefault="00B03202" w:rsidP="00B03202">
      <w:r>
        <w:t xml:space="preserve">        "Elementor 3.25.4; features: additional_custom_breakpoints, e_optimized_control_loading; settings: css_print_method-external, google_font-enabled, font_display-auto"</w:t>
      </w:r>
    </w:p>
    <w:p w14:paraId="14E80187" w14:textId="77777777" w:rsidR="00B03202" w:rsidRDefault="00B03202" w:rsidP="00B03202">
      <w:r>
        <w:t xml:space="preserve">      ],</w:t>
      </w:r>
    </w:p>
    <w:p w14:paraId="238F5928" w14:textId="77777777" w:rsidR="00B03202" w:rsidRDefault="00B03202" w:rsidP="00B03202">
      <w:r>
        <w:lastRenderedPageBreak/>
        <w:t xml:space="preserve">      "og:locale": "en_US",</w:t>
      </w:r>
    </w:p>
    <w:p w14:paraId="4D5C2773" w14:textId="77777777" w:rsidR="00B03202" w:rsidRDefault="00B03202" w:rsidP="00B03202">
      <w:r>
        <w:t xml:space="preserve">      "sourceURL": "https://www.saintpeters.edu/blog/success/jessica-garcia-17/",</w:t>
      </w:r>
    </w:p>
    <w:p w14:paraId="63625166" w14:textId="77777777" w:rsidR="00B03202" w:rsidRDefault="00B03202" w:rsidP="00B03202">
      <w:r>
        <w:t xml:space="preserve">      "ogSiteName": "Saint Peter's University - Home",</w:t>
      </w:r>
    </w:p>
    <w:p w14:paraId="4DD9A21A" w14:textId="77777777" w:rsidR="00B03202" w:rsidRDefault="00B03202" w:rsidP="00B03202">
      <w:r>
        <w:t xml:space="preserve">      "statusCode": 200,</w:t>
      </w:r>
    </w:p>
    <w:p w14:paraId="312C9670" w14:textId="77777777" w:rsidR="00B03202" w:rsidRDefault="00B03202" w:rsidP="00B03202">
      <w:r>
        <w:t xml:space="preserve">      "description": "Saint Peter's University – Institute of STEM Experiential Learning",</w:t>
      </w:r>
    </w:p>
    <w:p w14:paraId="16941C1C" w14:textId="77777777" w:rsidR="00B03202" w:rsidRDefault="00B03202" w:rsidP="00B03202">
      <w:r>
        <w:t xml:space="preserve">      "theme-color": [</w:t>
      </w:r>
    </w:p>
    <w:p w14:paraId="4B071458" w14:textId="77777777" w:rsidR="00B03202" w:rsidRDefault="00B03202" w:rsidP="00B03202">
      <w:r>
        <w:t xml:space="preserve">        "#0071cb",</w:t>
      </w:r>
    </w:p>
    <w:p w14:paraId="69A45A52" w14:textId="77777777" w:rsidR="00B03202" w:rsidRDefault="00B03202" w:rsidP="00B03202">
      <w:r>
        <w:t xml:space="preserve">        "#FFFFFF"</w:t>
      </w:r>
    </w:p>
    <w:p w14:paraId="6129DA46" w14:textId="77777777" w:rsidR="00B03202" w:rsidRDefault="00B03202" w:rsidP="00B03202">
      <w:r>
        <w:t xml:space="preserve">      ],</w:t>
      </w:r>
    </w:p>
    <w:p w14:paraId="1DA78B25" w14:textId="77777777" w:rsidR="00B03202" w:rsidRDefault="00B03202" w:rsidP="00B03202">
      <w:r>
        <w:t xml:space="preserve">      "modifiedTime": "2023-01-04T18:17:32+00:00",</w:t>
      </w:r>
    </w:p>
    <w:p w14:paraId="3F91CA81" w14:textId="77777777" w:rsidR="00B03202" w:rsidRDefault="00B03202" w:rsidP="00B03202">
      <w:r>
        <w:t xml:space="preserve">      "og:site_name": "Saint Peter's University - Home",</w:t>
      </w:r>
    </w:p>
    <w:p w14:paraId="57129C51" w14:textId="77777777" w:rsidR="00B03202" w:rsidRDefault="00B03202" w:rsidP="00B03202">
      <w:r>
        <w:t xml:space="preserve">      "twitter:card": "summary_large_image",</w:t>
      </w:r>
    </w:p>
    <w:p w14:paraId="0003A705" w14:textId="77777777" w:rsidR="00B03202" w:rsidRDefault="00B03202" w:rsidP="00B03202">
      <w:r>
        <w:t xml:space="preserve">      "twitter:site": "@saintpetersuniv",</w:t>
      </w:r>
    </w:p>
    <w:p w14:paraId="272B2B42" w14:textId="77777777" w:rsidR="00B03202" w:rsidRDefault="00B03202" w:rsidP="00B03202">
      <w:r>
        <w:t xml:space="preserve">      "og:image:type": "image/jpeg",</w:t>
      </w:r>
    </w:p>
    <w:p w14:paraId="3E273E8C" w14:textId="77777777" w:rsidR="00B03202" w:rsidRDefault="00B03202" w:rsidP="00B03202">
      <w:r>
        <w:t xml:space="preserve">      "ogDescription": "“I’m involved in six clubs on campus. Me gusta las oportunidades que me hadado con todos las actividades después de las clases como los clubes.” Criminal Justice started off as my minor and I made it my major, I flipped it with psychology. I felt immediately intrigued by the case studies – Social Deviance and […]",</w:t>
      </w:r>
    </w:p>
    <w:p w14:paraId="029751AC" w14:textId="77777777" w:rsidR="00B03202" w:rsidRDefault="00B03202" w:rsidP="00B03202">
      <w:r>
        <w:t xml:space="preserve">      "publishedTime": "2017-01-04T18:16:42+00:00",</w:t>
      </w:r>
    </w:p>
    <w:p w14:paraId="0224F653" w14:textId="77777777" w:rsidR="00B03202" w:rsidRDefault="00B03202" w:rsidP="00B03202">
      <w:r>
        <w:t xml:space="preserve">      "twitter:data1": "Janey Lee",</w:t>
      </w:r>
    </w:p>
    <w:p w14:paraId="5F0A8287" w14:textId="77777777" w:rsidR="00B03202" w:rsidRDefault="00B03202" w:rsidP="00B03202">
      <w:r>
        <w:t xml:space="preserve">      "twitter:data2": "2 minutes",</w:t>
      </w:r>
    </w:p>
    <w:p w14:paraId="313E649C" w14:textId="77777777" w:rsidR="00B03202" w:rsidRDefault="00B03202" w:rsidP="00B03202">
      <w:r>
        <w:t xml:space="preserve">      "og:description": "“I’m involved in six clubs on campus. Me gusta las oportunidades que me hadado con todos las actividades después de las clases como los clubes.” Criminal Justice started off as my minor and I made it my major, I flipped it with psychology. I felt immediately intrigued by the case studies – Social Deviance and […]",</w:t>
      </w:r>
    </w:p>
    <w:p w14:paraId="41A67243" w14:textId="77777777" w:rsidR="00B03202" w:rsidRDefault="00B03202" w:rsidP="00B03202">
      <w:r>
        <w:t xml:space="preserve">      "og:image:width": "285",</w:t>
      </w:r>
    </w:p>
    <w:p w14:paraId="297A5A05" w14:textId="77777777" w:rsidR="00B03202" w:rsidRDefault="00B03202" w:rsidP="00B03202">
      <w:r>
        <w:t xml:space="preserve">      "twitter:label1": "Written by",</w:t>
      </w:r>
    </w:p>
    <w:p w14:paraId="55DC37F3" w14:textId="77777777" w:rsidR="00B03202" w:rsidRDefault="00B03202" w:rsidP="00B03202">
      <w:r>
        <w:t xml:space="preserve">      "twitter:label2": "Est. reading time",</w:t>
      </w:r>
    </w:p>
    <w:p w14:paraId="7C5B3FB6" w14:textId="77777777" w:rsidR="00B03202" w:rsidRDefault="00B03202" w:rsidP="00B03202">
      <w:r>
        <w:lastRenderedPageBreak/>
        <w:t xml:space="preserve">      "og:image:height": "334",</w:t>
      </w:r>
    </w:p>
    <w:p w14:paraId="53A83289" w14:textId="77777777" w:rsidR="00B03202" w:rsidRDefault="00B03202" w:rsidP="00B03202">
      <w:r>
        <w:t xml:space="preserve">      "twitter:creator": "@saintpetersuniv",</w:t>
      </w:r>
    </w:p>
    <w:p w14:paraId="76A790B3" w14:textId="77777777" w:rsidR="00B03202" w:rsidRDefault="00B03202" w:rsidP="00B03202">
      <w:r>
        <w:t xml:space="preserve">      "article:publisher": "https://www.facebook.com/saintpetersuniversity",</w:t>
      </w:r>
    </w:p>
    <w:p w14:paraId="1567288D" w14:textId="77777777" w:rsidR="00B03202" w:rsidRDefault="00B03202" w:rsidP="00B03202">
      <w:r>
        <w:t xml:space="preserve">      "msapplication-config": "https://www.saintpeters.edu/wp-content/themes/spc-base-theme/images/favicon/browserconfig.xml",</w:t>
      </w:r>
    </w:p>
    <w:p w14:paraId="318B7713" w14:textId="77777777" w:rsidR="00B03202" w:rsidRDefault="00B03202" w:rsidP="00B03202">
      <w:r>
        <w:t xml:space="preserve">      "article:modified_time": "2023-01-04T18:17:32+00:00",</w:t>
      </w:r>
    </w:p>
    <w:p w14:paraId="4E63E32D" w14:textId="77777777" w:rsidR="00B03202" w:rsidRDefault="00B03202" w:rsidP="00B03202">
      <w:r>
        <w:t xml:space="preserve">      "article:published_time": "2017-01-04T18:16:42+00:00",</w:t>
      </w:r>
    </w:p>
    <w:p w14:paraId="690F15EE" w14:textId="77777777" w:rsidR="00B03202" w:rsidRDefault="00B03202" w:rsidP="00B03202">
      <w:r>
        <w:t xml:space="preserve">      "msapplication-TileColor": "#0071cb",</w:t>
      </w:r>
    </w:p>
    <w:p w14:paraId="02C92A79" w14:textId="77777777" w:rsidR="00B03202" w:rsidRDefault="00B03202" w:rsidP="00B03202">
      <w:r>
        <w:t xml:space="preserve">      "msapplication-TileImage": "https://www.saintpeters.edu/wp-content/themes/spc-base-theme/images/favicon/mstile-144x144.png",</w:t>
      </w:r>
    </w:p>
    <w:p w14:paraId="7A6F23B8" w14:textId="77777777" w:rsidR="00B03202" w:rsidRDefault="00B03202" w:rsidP="00B03202">
      <w:r>
        <w:t xml:space="preserve">      "google-site-verification": "eTfI2rm563J5zBQeKfv0j4h9FfA6IPtdo6Di5zllcTY",</w:t>
      </w:r>
    </w:p>
    <w:p w14:paraId="14BA39CB" w14:textId="77777777" w:rsidR="00B03202" w:rsidRDefault="00B03202" w:rsidP="00B03202">
      <w:r>
        <w:t xml:space="preserve">      "google-translate-customization": "260bb346d803c46f-dbbadcf9bd3bfa86-g7111767e841b219b-17"</w:t>
      </w:r>
    </w:p>
    <w:p w14:paraId="4747D32C" w14:textId="77777777" w:rsidR="00B03202" w:rsidRDefault="00B03202" w:rsidP="00B03202">
      <w:r>
        <w:t xml:space="preserve">    }</w:t>
      </w:r>
    </w:p>
    <w:p w14:paraId="297D2231" w14:textId="77777777" w:rsidR="00B03202" w:rsidRDefault="00B03202" w:rsidP="00B03202">
      <w:r>
        <w:t xml:space="preserve">  },</w:t>
      </w:r>
    </w:p>
    <w:p w14:paraId="40957829" w14:textId="77777777" w:rsidR="00B03202" w:rsidRDefault="00B03202" w:rsidP="00B03202">
      <w:r>
        <w:t xml:space="preserve">  {</w:t>
      </w:r>
    </w:p>
    <w:p w14:paraId="412F85E0" w14:textId="77777777" w:rsidR="00B03202" w:rsidRDefault="00B03202" w:rsidP="00B03202">
      <w:r>
        <w:t xml:space="preserve">    "markdown": "![](https://www.saintpeters.edu/tmp/d979c101-3e00-49a1-992f-4de3bac21eb9/images/a73f4620163d2fe8f303322995ce0a2dc419a21b0d3565c84a7b911858be0c59.jpg)\n\n# When Peacocks fly, they lift up everybody.\n\nAt Saint Peter's University, we call ourselves the Peacocks. But it's much more than our athletic teams' name or a character on ourt-shirts.\n\nPeacocks come here with big hearts and big dreams. They never forget their roots. They don't take anything for granted. They graduate ready to give back to the world in a big way: as role models for their families, their communities and their professions. That's our kind of Peacock. Are you in?\n\n# JOIN US\n\n# You can get there from here\n\nJersey City is a major financial services hub, an outpost for film and TV production, a growing arts destination—and the most ethnically diverse city in the nation.\n\nNew York City is a 12-minute PATH train ride away, and professors often takes classes there for visits to everything from cultural institutions to corporate headquarters.\n\n# YOUR PERSONALIZED FINANCIAL PATH TO COLLEGE\n\n· 100 percent of full-time undergrads receive financial aid—with an average assistance package of $35,000.\n\n· Eligible New Jersey students can attend with ZERO tuition.\n\nOur students know how it feels to be seen and known-in the classroom, on the </w:t>
      </w:r>
      <w:r>
        <w:lastRenderedPageBreak/>
        <w:t xml:space="preserve">playing field, across campus. You'll always have people in your corner, especially when it matters most.\n\nShare your talents. Collaborate with people who'll become lifelong friends, mentors and your professional network. Grow as a leader with a strong moral compass.\n\nBy the time you graduate from Saint Peter's, you'll know what you can do: a lot.\n\nTOP RANKED INNJFORSOCIALMOBILITY AND#11OVERALLINREGIONAL UNIVERSITIESNORTH (U.S.NEWS&amp;WORLDREPORT)\n\n#6\n\n65%\n\nSTUDENTS RECEIVING\n\nPELL GRANTS\n\nBESTVALUESCHOOLS, REGIONALUNIVERSITIESNORTH (U.S.NEWS&amp;WORLDREPORT)\n\n53.5%\n\nUNDERGRADUATESTUDENTS WHOAREFIRSTINTHEIRFAMILY TOGRADUATECOLLEGE\n\n# EVERYONEFINDS A HOME HERE\n\n![](https://www.saintpeters.edu/tmp/d979c101-3e00-49a1-992f-4de3bac21eb9/images/7f04ff10dc8b5b48bbc307b762b9254f68287d9b6633cda54d2658f9658196ba.jpg)\n\n# Celebrating the strivers and achievers\n\nWe're proud to be designated a First-Gen Institution, a Hispanic Serving Institution, and a national leader in improving the upward mobility and economic status of our graduates. Many of our faculty and staff have personal experience being the first in their family to attend college.\n\n# A SAMPLE OF WHERE YOU'LLFIND OUR ALUMNI WORKING:\n\nAmazon\n\nCon Edison\n\nErnst &amp; Young\n\nFidelity Investments\n\nHackensack Meridian Health\n\nJPMorgan Chase &amp; Co.\n\nMemorial Sloan Kettering\n\nNew York Attorney General's Office The Port Authority of New York\n\nand New Jersey\n\nQuest Diagnostics\n\nAt Saint Peter's you get all the experiences and opportunities of a much bigger university.\n\n# YOUR EDUCATION IS THE TOTAL PACKAGE\n\nSo why does our campus feel so personal and welcoming? Our Jesuit identity keeps us grounded and focused on each individual: what you need to develop, grow and become all you can be and should be.\n\nIt's a great tradition—and an impressive network—to belong to: For nearly 500 years, a Jesuit education has produced distinguished leaders and change-makers in every sector and all over the world. #JesuitEducated\n\n16 AVERAGE CLASS SIZE 50+ MAJORS\n\n90% SENIORSWHOPARTICIPATEIN EXPERIENTIALLEARNING\n\n# THIS IS A FUTURE YOU CAN AFFORD\n\nWe're here to open doors. We'll sit down with you and your family to make a plan that optimizes every state and federal scholarship and grant you're eligible for.\n\nThanks to the generosity of our friends and alumni, nearly every student who enrolls at Saint Peter's is eligible for a university scholarship or grant.\n\n# It's an honor\n\nIf your academic record garners you an invitation to our Honors Program, you'll embark on a journey of advanced classes and enrichment activities that culminate with an in-depth research project. The James V. Bastek Honors House will become your second campus home-a place for study groups, game nights, meeting important campus visitors, and the annual 'Cookies &amp; Cram\" party during finals week.\n\n# Your gateway to a tuition-free education\n\nOur Gateway Tuition Program means qualifying New Jersey residents can attend Saint Peter's without having to contribute to tuition, comprehensive </w:t>
      </w:r>
      <w:r>
        <w:lastRenderedPageBreak/>
        <w:t>and orientation fees.\n\n# EXPAND YOUR HORIZONS\n\nWith 40+ languages spoken on campus, you can learn a lot about the world just by talking to your classmates. But personally experiencing the places you're learning about—or the places that define your cultural heritage—can be life changing.\n\nOur Center for Global Learning offers travel study programs that fit every student's schedule and financial aid package. We'll do all the planning, and you'll travel with Saint Peter's professors. If you've wondered whether study abroad was out of reach, we can make it possible.\n\nPeacocks in Costa Rica PHOTO COURTESY OF FRANCISCO DEJESUS100% FIRST-TIME UNDERGRADS RECEIVEFINANCIALAID\n\n![](https://www.saintpeters.edu/tmp/d979c101-3e00-49a1-992f-4de3bac21eb9/images/0f5beb13840444c743dd71694698bc18b8aebc6c8b5ce4ac8cdf33b38720b952.jpg)\n\n# LAUNCH YOUR CYBER SECURITY CAREERIN FIVE YEARS\n\nEvery organization in the world is worried about cyber threats. In our accelerated B.S./B.A. to M.S. in Cyber Security, you'll be ready for a career that can take you anywhere.\n\nSaint Peter's hydroponic farm is a student-led initiative exploring ways to sustainably improve food production and accessibility.\n\n# THE STEM WORLD NEEDS YOU\n\nWhether it's in artificial intelligence, cyber security or the frontiers of medicine, innovation thrives and benefits more people when it's fueled by a multitude of perspectives and lived experiences.\n\nWe're working to make STEM professions more diverse by making STEM education more welcoming and inclusive, with smaller, supportive classes.\n\nOur STEM Engagement &amp; Empowerment Center offers every kind of help you may need: tutoring; personal, academic and career counseling; even loaner textbooks, laptops and chemistry models.\n\nTHE FRANK J. GUARINI SCHOOL OF BUSINESS\n\n# BUSINESS CHANGES EVERYTHING\n\nBusiness is a force for individual success and much more: it lifts up families and entire communities. And whether your goals are working for a big brand name company, launching a start-up, or managing a financial portfolio, Saint Peter's can show you how to lead with integrity while you drive results.\n\nWall Street, only closer\n\nWith our simulated financial floor you can monitor real-time financial market data, place trades\n\non the electronic trading platform, and earn a Bloomberg Certification.\n\nGame on: the esports specialty Competitive, organized video gaming is a huge business—and it needs people who know planning and strategy, event management, business development, marketing and finance. Learn it all in our esports business specialization.\n\nCollege of Arts\n\n&amp;Sciences\n\nAnthropology\n\nApplied Science and\n\nTechnology\n\nArt History\n\nAsian and Asian-American\n\nStudies\n\nBiological Chemistry\n\nBiology\n\nBiotechnology\n\nChemistry\n\nClassical Languages\n\nClinical Laboratory Sciences\n\nCollaborative Program\n\nCommunication and Media\n\nCulture\n\nComputer and Information\n\nSciences\n\nCriminal Justice\n\nCyber Security\n\nCytotechnology\n\nPre-</w:t>
      </w:r>
      <w:r>
        <w:lastRenderedPageBreak/>
        <w:t>Dentistry\n\nEconomics\n\nEnglish\n\nEnvironmental Studies\n\nFinance\n\nFine Arts\n\nForensic Science-Biology\n\nForensic Science-Chemistry\n\nFrench\n\nGender and Sexuality\n\nGraphic Arts\n\nHealth and Physical Educatio\n\nHealth Information\n\nManagement\n\nHealth Sciences\n\nHistory\n\nItalian\n\nJournalism\n\nLatin America and Latino\n\nStudies\n\nPre-Law\n\nMathematics\n\nMedical Laboratory Scienc\n\nPre-Medicine\n\nModern and Classical\n\nLanguages\n\nMusic\n\nNatural Science\n\nPharmacy\n\nPhilosophy\n\nPhysical Therapy\n\nPhysician Assistant\n\nPhysics\n\nPolitical Science\n\nPre-Professional Health\n\nRelated\n\nPsychology\n\nSocial Justice\n\nSociology\n\nSpanish\n\nTheatre Arts\n\nTheology\n\nUrban Studies\n\nVisual Arts\n\nFrank J. Guarini\n\nSchool of Business\n\nAccounting\n\nBusiness\n\nFinance\n\nBusiness Administration\n\nHuman Resource Management\n\nInternational Business\n\nLegal Studies\n\nMarketing Management\n\nSports Management\n\nSports, Event and Hospitality\n\nManagement Caulfield School of\n\nEducation\n\nElementary Education (major) Secondary Education (minor) Health and Physical Education\n\nSchool of\n\nProfessional Studies\n\nBusiness\n\nBusiness Administration\n\nCriminal Justice\n\nInternational Business\n\nMarketing Management\n\nProfessional Studies\n\nPsychology\n\nPublic Policy\n\nSociology\n\nUrban Studies\n\n# PEACOCK NURSES STAND OUT\n\nWe train nurses who are known for their outstanding communication, patient education skills, cultural literacy and a collaborative spirit that makes them valuable members of the healthcare team.\n\n# Confidence: STAT!\n\nIn our nursing simulation labs, you'll get hands-on experience in clinical skills using life-like models——and get instant, confidence-building feedback to prepare you for any medical emergency.\n\nEighty percent of Peacocks participate in field experience, practicums, paid internships, faculty-mentored research, study abroad and community engagement.\n\nThese aren't \"extras\"—they're woven into classwork. And they're a direct result of long-standing relationships that faculty have in every profession and sector, and more than 36,0o0 loyal alumni who are eager to pay back by helping new generations of Peacocks find their way in the world.\n\n# Our connections are your connections\n\nSaint Peter's students have an amazing work ethic—and that makes them in demand with all kinds of organizations. Meet employers like these at our fall and spring career fairs:\n\n· Major League Baseball · National Football League · The New York Times · Panasonic USA · U.S. Environmental Protection Agency\n\n·Atlantic Records\n\n· Bank of America\n\n· BET (Black Entertainment Network)\n\n· Credit Suisse\n\n· Goldman Sachs\n\n· Inner City Broadcasting Corp.\n\n# LEARN THE WAY YOU'LL WORK\n\n![](https://www.saintpeters.edu/tmp/d979c101-3e00-49a1-992f-4de3bac21eb9/images/3355fe63dfff3761aab4f164d3481d18f4b260ddc389379b8b9f40f7</w:t>
      </w:r>
      <w:r>
        <w:lastRenderedPageBreak/>
        <w:t xml:space="preserve">8668c898.jpg)\n\n# Transfer to us and stay on track\n\nWe have transfer agreements with more than 18 community colleges as part of the NJ Statewide Transfer Initiative. But wait, there's more: We offer scholarships for two-year and four-year transfers and a transfer credit policy that cuts red tape, gives you the credits you deserve, and accelerates your degree.\n\n![](https://www.saintpeters.edu/tmp/d979c101-3e00-49a1-992f-4de3bac21eb9/images/582854d432588dc3ac83fc6c9235c6a3dbbf0aa49904590911213f65a4d18857.jpg)\n\n# OUR PROFESSORS ARE PEACOCKS TOO\n\n# They're people of uncommon dedication. They're at Saint Peter's because they believe in the power of teaching.\n\nTheir doors are always open to you—-whether you want to talk about the next assignment or life in general. They'll point you to majors and career paths you didn't know existed. They'll literally walk you to opportunities and resources on campus.\n\nOur faculty's high expectations for you, and their deep interest and pride in your achievements, will stay with you throughout your life.\n\n# JERSEY CITY PRIDE\n\n# Welcome to one of the world's most amazing cities: Jersey City.\n\n![](https://www.saintpeters.edu/tmp/d979c101-3e00-49a1-992f-4de3bac21eb9/images/faf38f9d12cbba53be6bab119a3989333fe114f339f9828a24b7a93e15eef4fb.jpg)\n\nYou thought we were going to say New York? Sure, we love the Big Apple. But Jersey City is the most diverse city in the nation, a sought-after place to live, a growing arts destination, a new outpost for Hollywood film and TV production, and a financial center in its own right. And the food scene is off the charts: You can get anything from dosas to kare-kare, to bhortas, to barbecue.\n\nWe're proud to have made Jersey City home for more than 150 years. And you can help make it an even better place to live by joining our community service, advocacy and social justice projects— ensuring that Jersey City's bright future will be shared by everyone.\n\n# \\#STRUTUP\n\nThe world fell in love with Saint Peter's in 2022 when our men's basketball team made history as the first No. 15 seed to reach the Elite Eight of the NCAA Division I Tournament.\n\n# Men's Division I Sports\n\n# Women's Division I Sports\n\n· Baseball\n\n· Basketball\n\n· Cross Country\n\n·Golf\n\n· Soccer\n\n·Swimming &amp; Diving\n\n· Track &amp; Field\n\n·Basketball\n\n· Cross Country\n\n·Soccer\n\n·Softball\n\n· Swimming &amp; Diving\n\n· Track &amp; Field\n\n· Volleyball\n\n![](https://www.saintpeters.edu/tmp/d979c101-3e00-49a1-992f-4de3bac21eb9/images/22c3032ec863f25c8826ae468fe70be4e5aada54744a7b51f04f69c0ca2af0a2.jpg)\n\n# PEACOCK NATION IS ALWAYS READY TO PLAY\n\n![](https://www.saintpeters.edu/tmp/d979c101-3e00-49a1-992f-4de3bac21eb9/images/807c4b71e64c52c8e2350a62b4bfdf7fec8a81e0475cc8762472402d3de36af6.jpg)\n\n# Fall Intramural Sports\n\n· Co-Rec Softball, Soccer and Flag Football\n\n· Women's Volleyball\n\n· Men's Floor Hockey\n\n# Spring Intramural Sports\n\n· Co-Rec Volleyball · Men's and Women's Basketball\n\n# MEET OTHER </w:t>
      </w:r>
      <w:r>
        <w:lastRenderedPageBreak/>
        <w:t>PEACOCKS MAKE A DIFFERENCE\n\n![](https://www.saintpeters.edu/tmp/d979c101-3e00-49a1-992f-4de3bac21eb9/images/d35172f347a195a111dbb33ff0a85198e68db63ad7fad627710d471df9b2612a.jpg)\n\nWe have more than 50 different ways to connect with people who share your interests, polish up your leadership and professional skills, and discover how big an impact you can make on campus and community life.\n\nGetting involved outside the classroom can actually improve what you do in the classroom, too. Here are some examples:\n\n· Business Law Association\n\n· Peacock Nation\n\n·Multicultural Club\n\n· Dance Team\n\n· Mendel Biology Society\n\n· Student Entertainment Board\n\n·Student GovernmentAssociation\n\n· Ganon Debating Society\n\n· Saint Peter's Tribune Newspaper\n\n# YOU CAN BEA PEACOCK TOO\n\nAt Saint Peter's, we'll value your life story, care about you as a whole person, and build on your confidence-equipping you with the knowledge and experiences you need to belong anywhere and know anything is possible.\n\nApply today.\n\n![](https://www.saintpeters.edu/tmp/d979c101-3e00-49a1-992f-4de3bac21eb9/images/bc74cfb02bf54ebddf6d015172cfc7dcf00f5f4cf0577c7868e9b1f11ac89193.jpg)",</w:t>
      </w:r>
    </w:p>
    <w:p w14:paraId="572FB911" w14:textId="77777777" w:rsidR="00B03202" w:rsidRDefault="00B03202" w:rsidP="00B03202">
      <w:r>
        <w:t xml:space="preserve">    "metadata": {</w:t>
      </w:r>
    </w:p>
    <w:p w14:paraId="5CDBA115" w14:textId="77777777" w:rsidR="00B03202" w:rsidRDefault="00B03202" w:rsidP="00B03202">
      <w:r>
        <w:t xml:space="preserve">      "url": "https://www.saintpeters.edu/wp-content/blogs.dir/1/files/2024/07/PETE_viewbook_FINAL-08302023.pdf",</w:t>
      </w:r>
    </w:p>
    <w:p w14:paraId="70BF8FA6" w14:textId="77777777" w:rsidR="00B03202" w:rsidRDefault="00B03202" w:rsidP="00B03202">
      <w:r>
        <w:t xml:space="preserve">      "scrapeId": "1ddc751b-6369-4eef-ae19-770b087649a8",</w:t>
      </w:r>
    </w:p>
    <w:p w14:paraId="7FF6B828" w14:textId="77777777" w:rsidR="00B03202" w:rsidRDefault="00B03202" w:rsidP="00B03202">
      <w:r>
        <w:t xml:space="preserve">      "sourceURL": "https://www.saintpeters.edu/wp-content/blogs.dir/1/files/2024/07/PETE_viewbook_FINAL-08302023.pdf",</w:t>
      </w:r>
    </w:p>
    <w:p w14:paraId="3703C341" w14:textId="77777777" w:rsidR="00B03202" w:rsidRDefault="00B03202" w:rsidP="00B03202">
      <w:r>
        <w:t xml:space="preserve">      "statusCode": 200</w:t>
      </w:r>
    </w:p>
    <w:p w14:paraId="26665DAC" w14:textId="77777777" w:rsidR="00B03202" w:rsidRDefault="00B03202" w:rsidP="00B03202">
      <w:r>
        <w:t xml:space="preserve">    }</w:t>
      </w:r>
    </w:p>
    <w:p w14:paraId="402446C8" w14:textId="77777777" w:rsidR="00B03202" w:rsidRDefault="00B03202" w:rsidP="00B03202">
      <w:r>
        <w:t xml:space="preserve">  },</w:t>
      </w:r>
    </w:p>
    <w:p w14:paraId="4ABC4271" w14:textId="77777777" w:rsidR="00B03202" w:rsidRDefault="00B03202" w:rsidP="00B03202">
      <w:r>
        <w:t xml:space="preserve">  {</w:t>
      </w:r>
    </w:p>
    <w:p w14:paraId="334DD672" w14:textId="77777777" w:rsidR="00B03202" w:rsidRDefault="00B03202" w:rsidP="00B03202">
      <w:r>
        <w:t xml:space="preserve">    "markdown": "[Skip to primary content](https://www.saintpeters.edu/academics/graduate-programs/master-of-public-administration/home/accelerated-bachelors-to-master-in-public-administration-mpa-degree-program/#main-content \"Skip to primary content\") [Additional Site Navigation](https://www.saintpeters.edu/academics/graduate-programs/master-of-public-administration/home/accelerated-bachelors-to-master-in-public-administration-mpa-degree-program/#footer \"Additional Site Navigation\")\n\nAccepted for Fall 2025? </w:t>
      </w:r>
      <w:r>
        <w:lastRenderedPageBreak/>
        <w:t xml:space="preserve">_\\|_\n\n**Secure your spot by submitting your enrollment deposit and learn more about our vibrant community.**\n\n[Learn more](https://www.saintpeters.edu/admitted-students/)\n\nClose alert\n\n## Master of Public Administration\n\n**Interested in a career in Public Service?** The MPA program prepares students for rewarding, high impact careers in government, nonprofit organizations, international institutions and private sector businesses that are dedicated to the public good.\n\nThe accelerated Bachelor’s and Master in Public Administration degree will give students the opportunity to complete their degree in five years. Students from any major have the ability to apply to this program. Please inquire with your Advisor or Program Director **Ginger Gold Schnitzer**, [gschnitzer@saintpeters.edu](mailto:gschnitzer@saintpeters.edu) for information on the [MPA Program](https://www.saintpeters.edu/academics/graduate-programs/master-of-public-administration/).\n\nThe **Accelerated Bachelor’s to MPA degree program** offers several advantages. The program:\n\n- Accelerates the attainment of an advanced degree\n- Facilitates seamless transition to a master’s degree\n- Increases students’ marketability in the field of public service\n- Saves students time and money (first 9 credits are included in full-time undergraduate tuition for a savings of around $9,000.)\n\n### Admission Requirements\n\nAny student may **[apply to the program](https://admissions.saintpeters.edu/register/?id=df0c635a-ea9a-4b39-bed8-68a72bf921e5)** upon completion of 60 credits, and upon acceptance, take three graduate courses (9 credits) within their last 30 credits.\n\n**Specific admission requirements include:**\n\n- Successful completion of 60 credits\n- Cumulative major GPA of 3.3 or higher, Major GPA of 3.0 or higher, and Cognate Course GPA of 3.0 or higher;\n\n\nat the time of application and when the BA degree is completed\n- Complete the Bachelor’s degree in four (4) years or less\n- Submission of the graduate application, and personal statement (250+ words)\n- Official transcript(s) will be obtained from Enrollment Services upon completion\n- Two letters of recommendation from school of Undergraduate Degree\n- An interview may be required\n\nStudents may [**apply to the program**](https://admissions.saintpeters.edu/register/?id=df0c635a-ea9a-4b39-bed8-68a72bf921e5) by November 1st, but not later than March 1st, prior to their last 30 credits.\n\n### Credits and Curriculum\n\nThe [Masters of Public Administration](https://www.saintpeters.edu/academics/graduate-programs/master-of-public-administration/) degree program is a 36-credit program. If accepted into the accelerated program, students will take up to nine graduate credits in either the fall or spring trimester within their last 30 credits. (Note: Undergraduates cannot take graduate courses during the Winter Trimester.) Graduate courses taken while an undergraduate are billed at the undergraduate tuition rate and fulfill course requirements for the Bachelor’s and Master’s degrees.\n\nStudents will meet with the MPA program advisor to choose from the courses listed below. The bachelor’s degree will be awarded upon successful </w:t>
      </w:r>
      <w:r>
        <w:lastRenderedPageBreak/>
        <w:t>completion of all requirements for the undergraduate degree. Note: The University will apply the initial 9 graduate credits to the graduate transcript upon completion of 12 additional graduate credits.\n\nUpon completion of the bachelor’s degree, students take all graduate courses and will enroll in at least two courses in each of the subsequent trimesters until completed. All graduate courses are billed at the graduate tuition rate. Upon successful completion of the remaining graduate credits, the student will be awarded a Master of Public Administration.1\n\n|     |     |\n| --- | --- |\n| PA-501 Introduction to Public Administration | PA-530 Public Sector Finance and Budgeting |\n| PA-510 Ethics and Society | PA-540 Leadership in Public &amp; Non-Profit Sectors |\n| PA-520 Research and Analytic Methods | PA-550 Quantitative Methods |\n\n_1Students can complete the program in ONE YEAR after receiving their bachelor’s degree._\n\nWe use cookies to ensure you get the best experience. By continuing to use this site, you consent to the use of cookies in accordance with our [Privacy Policy](https://www.saintpeters.edu/privacy-policy/).[Continue](https://www.saintpeters.edu/academics/graduate-programs/master-of-public-administration/home/accelerated-bachelors-to-master-in-public-administration-mpa-degree-program/#)",</w:t>
      </w:r>
    </w:p>
    <w:p w14:paraId="4C28B4BF" w14:textId="77777777" w:rsidR="00B03202" w:rsidRDefault="00B03202" w:rsidP="00B03202">
      <w:r>
        <w:t xml:space="preserve">    "metadata": {</w:t>
      </w:r>
    </w:p>
    <w:p w14:paraId="50AADB5A" w14:textId="77777777" w:rsidR="00B03202" w:rsidRDefault="00B03202" w:rsidP="00B03202">
      <w:r>
        <w:t xml:space="preserve">      "url": "https://www.saintpeters.edu/academics/graduate-programs/master-of-public-administration/home/accelerated-bachelors-to-master-in-public-administration-mpa-degree-program/",</w:t>
      </w:r>
    </w:p>
    <w:p w14:paraId="45ADEEFA" w14:textId="77777777" w:rsidR="00B03202" w:rsidRDefault="00B03202" w:rsidP="00B03202">
      <w:r>
        <w:t xml:space="preserve">      "title": "Saint Peter's University - Master of Public Administration - Accelerated Bachelors to Masters in Public Administration",</w:t>
      </w:r>
    </w:p>
    <w:p w14:paraId="3CB5BA26" w14:textId="77777777" w:rsidR="00B03202" w:rsidRDefault="00B03202" w:rsidP="00B03202">
      <w:r>
        <w:t xml:space="preserve">      "robots": "max-image-preview:large",</w:t>
      </w:r>
    </w:p>
    <w:p w14:paraId="22B308AA" w14:textId="77777777" w:rsidR="00B03202" w:rsidRDefault="00B03202" w:rsidP="00B03202">
      <w:r>
        <w:t xml:space="preserve">      "favicon": {},</w:t>
      </w:r>
    </w:p>
    <w:p w14:paraId="496038D3" w14:textId="77777777" w:rsidR="00B03202" w:rsidRDefault="00B03202" w:rsidP="00B03202">
      <w:r>
        <w:t xml:space="preserve">      "language": "en-US",</w:t>
      </w:r>
    </w:p>
    <w:p w14:paraId="0B70D30B" w14:textId="77777777" w:rsidR="00B03202" w:rsidRDefault="00B03202" w:rsidP="00B03202">
      <w:r>
        <w:t xml:space="preserve">      "scrapeId": "38063c6c-2fea-42da-b125-8f7dfa5bd3d7",</w:t>
      </w:r>
    </w:p>
    <w:p w14:paraId="025CFF0D" w14:textId="77777777" w:rsidR="00B03202" w:rsidRDefault="00B03202" w:rsidP="00B03202">
      <w:r>
        <w:t xml:space="preserve">      "viewport": "width=device-width, initial-scale=1",</w:t>
      </w:r>
    </w:p>
    <w:p w14:paraId="44B15616" w14:textId="77777777" w:rsidR="00B03202" w:rsidRDefault="00B03202" w:rsidP="00B03202">
      <w:r>
        <w:t xml:space="preserve">      "generator": [</w:t>
      </w:r>
    </w:p>
    <w:p w14:paraId="624064F5" w14:textId="77777777" w:rsidR="00B03202" w:rsidRDefault="00B03202" w:rsidP="00B03202">
      <w:r>
        <w:t xml:space="preserve">        "WordPress 6.6.2",</w:t>
      </w:r>
    </w:p>
    <w:p w14:paraId="5B6DE91D" w14:textId="77777777" w:rsidR="00B03202" w:rsidRDefault="00B03202" w:rsidP="00B03202">
      <w:r>
        <w:t xml:space="preserve">        "Elementor 3.25.4; features: additional_custom_breakpoints, e_optimized_control_loading; settings: css_print_method-external, google_font-enabled, font_display-auto"</w:t>
      </w:r>
    </w:p>
    <w:p w14:paraId="2294DCC5" w14:textId="77777777" w:rsidR="00B03202" w:rsidRDefault="00B03202" w:rsidP="00B03202">
      <w:r>
        <w:lastRenderedPageBreak/>
        <w:t xml:space="preserve">      ],</w:t>
      </w:r>
    </w:p>
    <w:p w14:paraId="43E6463C" w14:textId="77777777" w:rsidR="00B03202" w:rsidRDefault="00B03202" w:rsidP="00B03202">
      <w:r>
        <w:t xml:space="preserve">      "sourceURL": "https://www.saintpeters.edu/academics/graduate-programs/master-of-public-administration/home/accelerated-bachelors-to-master-in-public-administration-mpa-degree-program/",</w:t>
      </w:r>
    </w:p>
    <w:p w14:paraId="74214F60" w14:textId="77777777" w:rsidR="00B03202" w:rsidRDefault="00B03202" w:rsidP="00B03202">
      <w:r>
        <w:t xml:space="preserve">      "statusCode": 200,</w:t>
      </w:r>
    </w:p>
    <w:p w14:paraId="3CEEFF13" w14:textId="77777777" w:rsidR="00B03202" w:rsidRDefault="00B03202" w:rsidP="00B03202">
      <w:r>
        <w:t xml:space="preserve">      "description": "Saint Peter's Graduate Programs Master of Public Administration",</w:t>
      </w:r>
    </w:p>
    <w:p w14:paraId="37BC56A4" w14:textId="77777777" w:rsidR="00B03202" w:rsidRDefault="00B03202" w:rsidP="00B03202">
      <w:r>
        <w:t xml:space="preserve">      "theme-color": "#0071cb",</w:t>
      </w:r>
    </w:p>
    <w:p w14:paraId="4F54AA25" w14:textId="77777777" w:rsidR="00B03202" w:rsidRDefault="00B03202" w:rsidP="00B03202">
      <w:r>
        <w:t xml:space="preserve">      "msapplication-config": "https://www.saintpeters.edu/academics/graduate-programs/master-of-public-administration/wp-content/themes/spc-base-theme/images/favicon/browserconfig.xml",</w:t>
      </w:r>
    </w:p>
    <w:p w14:paraId="7E101BBD" w14:textId="77777777" w:rsidR="00B03202" w:rsidRDefault="00B03202" w:rsidP="00B03202">
      <w:r>
        <w:t xml:space="preserve">      "msapplication-TileColor": "#0071cb",</w:t>
      </w:r>
    </w:p>
    <w:p w14:paraId="4B051ABE" w14:textId="77777777" w:rsidR="00B03202" w:rsidRDefault="00B03202" w:rsidP="00B03202">
      <w:r>
        <w:t xml:space="preserve">      "msapplication-TileImage": "https://www.saintpeters.edu/academics/graduate-programs/master-of-public-administration/wp-content/themes/spc-base-theme/images/favicon/mstile-144x144.png",</w:t>
      </w:r>
    </w:p>
    <w:p w14:paraId="1DDFD93F" w14:textId="77777777" w:rsidR="00B03202" w:rsidRDefault="00B03202" w:rsidP="00B03202">
      <w:r>
        <w:t xml:space="preserve">      "google-site-verification": "eTfI2rm563J5zBQeKfv0j4h9FfA6IPtdo6Di5zllcTY",</w:t>
      </w:r>
    </w:p>
    <w:p w14:paraId="2F9E00C8" w14:textId="77777777" w:rsidR="00B03202" w:rsidRDefault="00B03202" w:rsidP="00B03202">
      <w:r>
        <w:t xml:space="preserve">      "google-translate-customization": "260bb346d803c46f-dbbadcf9bd3bfa86-g7111767e841b219b-17"</w:t>
      </w:r>
    </w:p>
    <w:p w14:paraId="5B90C9A7" w14:textId="77777777" w:rsidR="00B03202" w:rsidRDefault="00B03202" w:rsidP="00B03202">
      <w:r>
        <w:t xml:space="preserve">    }</w:t>
      </w:r>
    </w:p>
    <w:p w14:paraId="5C94F311" w14:textId="77777777" w:rsidR="00B03202" w:rsidRDefault="00B03202" w:rsidP="00B03202">
      <w:r>
        <w:t xml:space="preserve">  },</w:t>
      </w:r>
    </w:p>
    <w:p w14:paraId="593DC67D" w14:textId="77777777" w:rsidR="00B03202" w:rsidRDefault="00B03202" w:rsidP="00B03202">
      <w:r>
        <w:t xml:space="preserve">  {</w:t>
      </w:r>
    </w:p>
    <w:p w14:paraId="31F49828" w14:textId="77777777" w:rsidR="00B03202" w:rsidRDefault="00B03202" w:rsidP="00B03202">
      <w:r>
        <w:t xml:space="preserve">    "markdown": "# IRS Tax Return Transcript and IRS Record of Account Request Process\n\nTax filers can request from the Internal Revenue Service (IRS) an IRS Tax Return Transcript of their IRS tax return information, free of charge, in one of six ways. An IRS Record of Account can only be requested using Get Transcript ONLINE or by submitting an IRS Form 4506-T, Request for Transcript of Tax Return.\n\nUnder all methods, when requesting a transcript, tax filers need to provide their Social Security Number (SSN), date of birth, their street address, and ZIP Code as is currently on file with the IRS. Generally, this is the address included on the latest tax return filed with the IRS. However, if an address change was made either with the IRS or with the U.S. Postal Service, the IRS may have the updated address on file. If this is the case use the updated address.\n\nJoint Tax Return - When requesting a transcript using one of the four electronic processes described below, use the primary tax filer’s information (e.g., SSN). When requesting a transcript </w:t>
      </w:r>
      <w:r>
        <w:lastRenderedPageBreak/>
        <w:t>using one of the two paper processes described below, either spouse may submit the request and only one signature is required.\n\nOnline Request - Get Transcript ONLINE\n\n</w:t>
      </w:r>
      <w:r>
        <w:t>Available on the IRS Web site at [www.irs.gov](http://www.irs.gov/).\n\n</w:t>
      </w:r>
      <w:r>
        <w:t>On the IRS homepage click “Get Your Tax Records”\n\n</w:t>
      </w:r>
      <w:r>
        <w:t>Click “Get Transcript ONLINE.”\n\n</w:t>
      </w:r>
      <w:r>
        <w:t xml:space="preserve">Acknowledge the disclosure pop up box that appears by clicking “OK.” </w:t>
      </w:r>
      <w:r>
        <w:t xml:space="preserve">The tax filer must sign up to create or reactivate his or her account. </w:t>
      </w:r>
      <w:r>
        <w:t>Follow the prompts to request a transcript.\n\nOnline Request - Get Transcript by MAIL\n\n</w:t>
      </w:r>
      <w:r>
        <w:t>Available on the IRS Web site at [www.irs.gov](http://www.irs.gov/).\n\n</w:t>
      </w:r>
      <w:r>
        <w:t>On the IRS homepage click “Get Your Tax Records”\n\n</w:t>
      </w:r>
      <w:r>
        <w:t>Click “Get Transcript by MAIL.”\n\n</w:t>
      </w:r>
      <w:r>
        <w:t>Acknowledge the disclosure pop up box that appears by clicking “OK.”\n\n</w:t>
      </w:r>
      <w:r>
        <w:t>Complete the required fields (SSN, DOB etc.) then click “Continue.”\n\n</w:t>
      </w:r>
      <w:r>
        <w:t>In the Type of Transcript field, select “Return Transcript” and, in the Tax Year field, select the year the school is asking for\n\n</w:t>
      </w:r>
      <w:r>
        <w:t>Click “Continue.”\n\n</w:t>
      </w:r>
      <w:r>
        <w:t>Tax filers can expect to receive a paper IRS Tax Return Transcript at the address included in their online request, within 5 to 10 business days\n\n</w:t>
      </w:r>
      <w:r>
        <w:t>IRS Tax Return Transcripts requested online cannot be mailed to an address other than the address on file with the IRS.\n\n# Telephone Request\n\n</w:t>
      </w:r>
      <w:r>
        <w:t>Available from the IRS by calling 1-800-908-9946.\n\n</w:t>
      </w:r>
      <w:r>
        <w:t>To continue in English press 1.\n\n</w:t>
      </w:r>
      <w:r>
        <w:t>Tax filers must follow prompts to enter their Social Security number and the numbers in their street address\n\n</w:t>
      </w:r>
      <w:r>
        <w:t>Select “ Option $z^{,,}$ to request an IRS Tax Return Transcript and then enter the year\n\n# IRS Tax Return Transcript and IRS Record of Account Request Process\n\n</w:t>
      </w:r>
      <w:r>
        <w:t>If successfully validated, tax filers can expect to receive a paper IRS Tax Return Transcript at the address included in their telephone request within 5 to 10 business days from the time the IRS receives the request.\n\n</w:t>
      </w:r>
      <w:r>
        <w:t xml:space="preserve">IRS Tax Return Transcripts requested by telephone cannot be mailed to an address other than the address on file with the IRS.\n\nPaper Request Form – IRS Form 4506T-EZ, Short Form Request for Individual Tax Return Transcript </w:t>
      </w:r>
      <w:r>
        <w:t>Download a PDF for the 4506T-EZ at [http://www.irs.gov/pub/irs-pdf/f4506tez.pdf](http://www.irs.gov/pub/irs-pdf/f4506tez.pdf) and complete lines 1\n\n– 4, following the instructions on page 2 of the form.\n\n</w:t>
      </w:r>
      <w:r>
        <w:t>Line 5 provides tax filers with the option to have their IRS Tax Return Transcript mailed directly to a third party by the IRS. Institutions are responsible for notifying aid applicants whether to list the institution as the third party to receive the IRS Tax Return Transcript from the IRS. Third parties should provide specific address information including a room #, ATTN lines, names, etc. so that the transcript is delivered to the appropriate person/office. The IRS will send the transcript only to the address listed on Line 5. The IRS will not mail a copy of the transcript to the tax filer, nor will the tax filer receive notification that the transcript was sent to the designated third party.\n\n</w:t>
      </w:r>
      <w:r>
        <w:t>On line 6, enter the year to receive tax information for the tax year that is required for that years FAFSA® verification.\n\n</w:t>
      </w:r>
      <w:r>
        <w:t xml:space="preserve">The tax filer must sign and date the form and enter their telephone number. Sign the IRS Form 4506TEZ exactly as your name appeared on the original tax return. If you changed your name prior to submitting </w:t>
      </w:r>
      <w:r>
        <w:lastRenderedPageBreak/>
        <w:t>your tax return, also sign your current name.\n\n</w:t>
      </w:r>
      <w:r>
        <w:t>Mail or fax the completed IRS Form 4506T-EZ to the appropriate address (or FAX number) provided on page 2 of IRS Form 4506T-EZ.\n\n</w:t>
      </w:r>
      <w:r>
        <w:t>Tax filers can expect to receive their IRS Tax Return Transcript within 10 business days from the time the IRS receives and processes their signed request. However, if a third party is identified on line 5, the third party can expect to receive the tax filer’s IRS Tax Return Transcript within 10 business days from the time the IRS receives and processes the signed request.\n\n</w:t>
      </w:r>
      <w:r>
        <w:t>NOTE: If any information does not match IRS records, the IRS will notify the tax filer that it was not able to provide the transcript.\n\nPaper Request Form – IRS Form 4506-T, Request for Transcript of Tax Return\n\n</w:t>
      </w:r>
      <w:r>
        <w:t>Download a PDF for the 4506-T at [http://www.irs.gov/pub/irs-pdf/f4506t.pdf](http://www.irs.gov/pub/irs-pdf/f4506t.pdf) .\n\n</w:t>
      </w:r>
      <w:r>
        <w:t>Complete lines 1 – 4, following the instructions on page 2 of the form.\n\n</w:t>
      </w:r>
      <w:r>
        <w:t>Line 5 provides tax filers with the option to have their IRS Tax Return Transcript or IRS Record of Account mailed directly to a third party by the IRS. Institutions are responsible for notifying aid applicants whether to list the institution as the third party to receive the IRS Tax Return Transcript or IRS Record of Account from the IRS. Third parties should provide specific address information including a room #, ATTN lines, names, etc. so that the transcript is delivered to the appropriate person/office. The IRS will send the transcript only to the address listed on Line 5. The IRS will not mail a copy of the transcript to the tax filer, nor will the tax filer receive notification that the transcript was sent to the designated third party.\n\n# IRS Tax Return Transcript and IRS Record of Account Request Process\n\n</w:t>
      </w:r>
      <w:r>
        <w:t>On line 6, enter the tax form number that is being requested (1040) and then check the appropriate box for the transcript being requested. Only one tax form number can be used per request.\n\n</w:t>
      </w:r>
      <w:r>
        <w:t>On line 9, enter “end of year date” to receive IRS tax information for the tax year that is required for that year FAFSA® verification.\n\n</w:t>
      </w:r>
      <w:r>
        <w:t>The tax filer must sign and date the form and enter their telephone number. Sign the IRS Form 4506-T exactly as your name appeared on the original tax return. If you changed your name after submitting your tax return, also sign your current name.\n\n</w:t>
      </w:r>
      <w:r>
        <w:t>Mail or fax the completed IRS Form 4506-T to the appropriate address (or FAX number) provided on page 2 of IRS Form 4506-T.\n\n</w:t>
      </w:r>
      <w:r>
        <w:t>Tax filers can expect to receive their IRS Tax Return Transcript or IRS Record of Account within 10 business days from the time the IRS receives and processes the completed and signed 4506-T request. However, if a third party is identified on line 5, the third party can expect to receive the tax filer’s IRS Tax Return Transcript within 10 business days from the time the IRS receives and processes the signed request.\n\n</w:t>
      </w:r>
      <w:r>
        <w:t>NOTE: If any information does not match IRS records, the IRS will notify the tax filer that it was not able to provide the transcript.",</w:t>
      </w:r>
    </w:p>
    <w:p w14:paraId="0F7DFBD8" w14:textId="77777777" w:rsidR="00B03202" w:rsidRDefault="00B03202" w:rsidP="00B03202">
      <w:r>
        <w:t xml:space="preserve">    "metadata": {</w:t>
      </w:r>
    </w:p>
    <w:p w14:paraId="6F33419E" w14:textId="77777777" w:rsidR="00B03202" w:rsidRDefault="00B03202" w:rsidP="00B03202">
      <w:r>
        <w:lastRenderedPageBreak/>
        <w:t xml:space="preserve">      "url": "https://www.saintpeters.edu/wp-content/uploads/blogs.dir/110/files/2012/07/HowtoOrderTaxReturn-Transcript.pdf",</w:t>
      </w:r>
    </w:p>
    <w:p w14:paraId="1C69346D" w14:textId="77777777" w:rsidR="00B03202" w:rsidRDefault="00B03202" w:rsidP="00B03202">
      <w:r>
        <w:t xml:space="preserve">      "scrapeId": "4d2159e8-cfdd-4d99-b5ee-ea24ed747d86",</w:t>
      </w:r>
    </w:p>
    <w:p w14:paraId="0B0CEDFA" w14:textId="77777777" w:rsidR="00B03202" w:rsidRDefault="00B03202" w:rsidP="00B03202">
      <w:r>
        <w:t xml:space="preserve">      "sourceURL": "https://www.saintpeters.edu/wp-content/uploads/blogs.dir/110/files/2012/07/HowtoOrderTaxReturn-Transcript.pdf",</w:t>
      </w:r>
    </w:p>
    <w:p w14:paraId="0A124207" w14:textId="77777777" w:rsidR="00B03202" w:rsidRDefault="00B03202" w:rsidP="00B03202">
      <w:r>
        <w:t xml:space="preserve">      "statusCode": 200</w:t>
      </w:r>
    </w:p>
    <w:p w14:paraId="797BAE7A" w14:textId="77777777" w:rsidR="00B03202" w:rsidRDefault="00B03202" w:rsidP="00B03202">
      <w:r>
        <w:t xml:space="preserve">    }</w:t>
      </w:r>
    </w:p>
    <w:p w14:paraId="18E17768" w14:textId="77777777" w:rsidR="00B03202" w:rsidRDefault="00B03202" w:rsidP="00B03202">
      <w:r>
        <w:t xml:space="preserve">  },</w:t>
      </w:r>
    </w:p>
    <w:p w14:paraId="1CAE98A4" w14:textId="77777777" w:rsidR="00B03202" w:rsidRDefault="00B03202" w:rsidP="00B03202">
      <w:r>
        <w:t xml:space="preserve">  {</w:t>
      </w:r>
    </w:p>
    <w:p w14:paraId="71228678" w14:textId="77777777" w:rsidR="00B03202" w:rsidRDefault="00B03202" w:rsidP="00B03202">
      <w:r>
        <w:t xml:space="preserve">    "markdown": "[Skip to primary content](https://www.saintpeters.edu/jesuit-identity/ignatian-roots/#main-content \"Skip to primary content\") [Additional Site Navigation](https://www.saintpeters.edu/jesuit-identity/ignatian-roots/#footer \"Additional Site Navigation\")\n\nAccepted for Fall 2025? _\\|_\n\n**Secure your spot by submitting your enrollment deposit and learn more about our vibrant community.**\n\n[Learn more](https://www.saintpeters.edu/admitted-students/)\n\nClose alert\n\n## Jesuit Identity\n\n## Ignatian Roots\n\n### _Cura Personalis_\n\nSt. Ignatius, the founder of the Jesuits, experienced God as teaching him as a unique individual. Therefore, in Jesuit education the teacher comes to know each individual student. She listens to each person and tries to tailor their education to their unique needs. Ultimately, she helps them to assume personal initiative and responsibility for their own education.\n\nIt also means that Jesuit universities educate not just the intellect, but the “whole person,” including the affective, the spiritual, and the physical as well. For this reason, Student Affairs, Campus Ministry, and the Recreational Life Center are integral parts of your education at Saint Peter’s University.\n\nHow, concretely, can the values expressed in _cura personalis_ become values that you live each day? How can you be mindful and nurturing to the individual person who stands next to you as you read this?\n\n### _Magis_(Latin for “more” or “better”)\n\nSt. Ignatius was wildly in love with God and he understood that love is shown better in actions than just words. Out of his deep love, he was constantly asking himself what more he could do to show his love in service. How could he improve what he was doing to best return love to God? So, most fundamentally, _magis_, challenges us to consider how we ought best respond to God’s love in concrete action.\n\n_Magis_ is a call to excellence in all we do in every aspect of our lives, but it is not a goad to guilty compulsion. It IS a response to our experience of being loved into existence. Isn’t the giver of THAT gift worthy of the best in us?\n\n### Finding God in All Things\n\nThis phrase sums up Ignatian spirituality. God is present everywhere, and can be “found” in any and all of the </w:t>
      </w:r>
      <w:r>
        <w:lastRenderedPageBreak/>
        <w:t xml:space="preserve">creatures which God has made. For St. Ignatius, to know the world better, is to know God better.\n\nThis is why Jesuit education embraces all intellectual disciplines, and is humanistic. Truth is found not just in the sciences, but in literature, history, art, economics, dance, music, philosophy, and theology. Because these things deepen our humanity, we participate more fully in the divine who embraced our humanity to its fullest.\n\nThis is the challenge to your education: there is no contradiction between human knowledge and faith; if there seems to be from time to time, it’s a matter of your failure to understand and is a call to greater research and prayer.\n\n### Discernment\n\nDiscernment is the process of making choices between competing alternatives that seem good, from within the context of faith. For St. Ignatius the process involves prayer, reflection, and openness to the advice of others. While the rational consideration of pros and cons is important, special attention is paid to the movements of one’s feeling, emotions, and fundamental desires; do they lead toward God or away from God? For Ignatius, a prerequisite for good discernment is freedom from attachment to all things, except, of course, God.\n\nTo what are you attached? Consider all the “things” that shape your current or desired lifestyle. But consider also how attached you are to the “real world” your imagination constructs, or to your imagined “self”—your ideas, your worldview, your ambitions and dreams for your future. How do these “attachments” cloud your judgment as you try to make the right choice in important issues of your life?\n\n### Men and Women for Others\n\nFor Jesuit education, the prime educational objective must be to form men-and women- for others… people who cannot even conceive of love of God which does not include love for the least of their neighbors (whom God also created and loves); people convinced that love of God which does not issue in justice for human beings is a farce…\n\n|     |\n| --- |\n| _What is difficult is to be good in an evil world, where the egoism of others and the egoism built into the institutions of society attack us…. Evil is overcome only by good, egoism by generosity. It is thus that we must sow justice in our world, substituting love for self-interest as the driving force of society._(Rev. Pedro Arrupe, Superior General of the Society of Jesus, in a 1973 speech to Jesuit Alumni in Europe) |\n\nJesuit Education gives you the tools, and your faith challenges you to extend _cura personalis_ (care of the individual) to the least of your neighbors and to see them as your brothers and sisters in need of the talents and skills your Saint Peter’s education has nurtured in you. In solidarity with them, your love of God is shown in your actions for justice.\n\nWho are the least of your neighbors? How do the subjects you are studying equip you to act on their behalf for justice?\n\n### The Service of Faith and the Promotion of Justice\n\nIn 1975, Jesuits from around the world met in solemn assembly to assess their present state and to sketch plans for the future. Following the lead of a recent international assembly (“synod”) of Catholic bishops, they came to see that the hallmark of any ministry deserving of the name Jesuit would be its “service of faith” of which the “promotion of justice” is an absolute requirement.\n\nIn other words, Jesuit </w:t>
      </w:r>
      <w:r>
        <w:lastRenderedPageBreak/>
        <w:t>education should be noteworthy for the way it helps students-and for that matter, faculty, staff, and administrators–to move, in freedom, toward a mature and intellectually adult faith. This includes enabling them to develop a disciplined sensitivity toward the suffering of our world and a will to act for the transformation of unjust social structures which cause that suffering.\n\nThe enormous challenge, to which none of us are entirely equal, nevertheless falls on all of us, not just on members of theology and philosophy departments, campus ministry and spiritual development.\n\nWe use cookies to ensure that we give you the best experience on our website. If you continue to use this site we will assume that you are happy with it.[Ok](https://www.saintpeters.edu/jesuit-identity/ignatian-roots/#)",</w:t>
      </w:r>
    </w:p>
    <w:p w14:paraId="548DA0F4" w14:textId="77777777" w:rsidR="00B03202" w:rsidRDefault="00B03202" w:rsidP="00B03202">
      <w:r>
        <w:t xml:space="preserve">    "metadata": {</w:t>
      </w:r>
    </w:p>
    <w:p w14:paraId="5864981E" w14:textId="77777777" w:rsidR="00B03202" w:rsidRDefault="00B03202" w:rsidP="00B03202">
      <w:r>
        <w:t xml:space="preserve">      "url": "https://www.saintpeters.edu/jesuit-identity/ignatian-roots/",</w:t>
      </w:r>
    </w:p>
    <w:p w14:paraId="262C8AD2" w14:textId="77777777" w:rsidR="00B03202" w:rsidRDefault="00B03202" w:rsidP="00B03202">
      <w:r>
        <w:t xml:space="preserve">      "title": "Saint Peter's University - Jesuit Identity - Ignatian Roots",</w:t>
      </w:r>
    </w:p>
    <w:p w14:paraId="15D65E8D" w14:textId="77777777" w:rsidR="00B03202" w:rsidRDefault="00B03202" w:rsidP="00B03202">
      <w:r>
        <w:t xml:space="preserve">      "robots": "max-image-preview:large",</w:t>
      </w:r>
    </w:p>
    <w:p w14:paraId="5BF60CE8" w14:textId="77777777" w:rsidR="00B03202" w:rsidRDefault="00B03202" w:rsidP="00B03202">
      <w:r>
        <w:t xml:space="preserve">      "favicon": {},</w:t>
      </w:r>
    </w:p>
    <w:p w14:paraId="0959F747" w14:textId="77777777" w:rsidR="00B03202" w:rsidRDefault="00B03202" w:rsidP="00B03202">
      <w:r>
        <w:t xml:space="preserve">      "language": "en-US",</w:t>
      </w:r>
    </w:p>
    <w:p w14:paraId="5B700DD9" w14:textId="77777777" w:rsidR="00B03202" w:rsidRDefault="00B03202" w:rsidP="00B03202">
      <w:r>
        <w:t xml:space="preserve">      "scrapeId": "3185de6f-5c98-4dc8-93cd-6e7f7d16e09c",</w:t>
      </w:r>
    </w:p>
    <w:p w14:paraId="74D01A5E" w14:textId="77777777" w:rsidR="00B03202" w:rsidRDefault="00B03202" w:rsidP="00B03202">
      <w:r>
        <w:t xml:space="preserve">      "viewport": "width=device-width, initial-scale=1",</w:t>
      </w:r>
    </w:p>
    <w:p w14:paraId="6E906E7F" w14:textId="77777777" w:rsidR="00B03202" w:rsidRDefault="00B03202" w:rsidP="00B03202">
      <w:r>
        <w:t xml:space="preserve">      "generator": "WordPress 6.6.2",</w:t>
      </w:r>
    </w:p>
    <w:p w14:paraId="35EC0323" w14:textId="77777777" w:rsidR="00B03202" w:rsidRDefault="00B03202" w:rsidP="00B03202">
      <w:r>
        <w:t xml:space="preserve">      "sourceURL": "https://www.saintpeters.edu/jesuit-identity/ignatian-roots/",</w:t>
      </w:r>
    </w:p>
    <w:p w14:paraId="3A411913" w14:textId="77777777" w:rsidR="00B03202" w:rsidRDefault="00B03202" w:rsidP="00B03202">
      <w:r>
        <w:t xml:space="preserve">      "statusCode": 200,</w:t>
      </w:r>
    </w:p>
    <w:p w14:paraId="6E6BD30E" w14:textId="77777777" w:rsidR="00B03202" w:rsidRDefault="00B03202" w:rsidP="00B03202">
      <w:r>
        <w:t xml:space="preserve">      "description": "Just another Saint Peters University ( Development ) Sites site",</w:t>
      </w:r>
    </w:p>
    <w:p w14:paraId="398CA22B" w14:textId="77777777" w:rsidR="00B03202" w:rsidRDefault="00B03202" w:rsidP="00B03202">
      <w:r>
        <w:t xml:space="preserve">      "theme-color": "#0071cb",</w:t>
      </w:r>
    </w:p>
    <w:p w14:paraId="63361C9E" w14:textId="77777777" w:rsidR="00B03202" w:rsidRDefault="00B03202" w:rsidP="00B03202">
      <w:r>
        <w:t xml:space="preserve">      "msapplication-config": "https://www.saintpeters.edu/jesuit-identity/wp-content/themes/spc-base-theme/images/favicon/browserconfig.xml",</w:t>
      </w:r>
    </w:p>
    <w:p w14:paraId="2DF4C0CD" w14:textId="77777777" w:rsidR="00B03202" w:rsidRDefault="00B03202" w:rsidP="00B03202">
      <w:r>
        <w:t xml:space="preserve">      "msapplication-TileColor": "#0071cb",</w:t>
      </w:r>
    </w:p>
    <w:p w14:paraId="2195456D" w14:textId="77777777" w:rsidR="00B03202" w:rsidRDefault="00B03202" w:rsidP="00B03202">
      <w:r>
        <w:t xml:space="preserve">      "msapplication-TileImage": "https://www.saintpeters.edu/jesuit-identity/wp-content/themes/spc-base-theme/images/favicon/mstile-144x144.png",</w:t>
      </w:r>
    </w:p>
    <w:p w14:paraId="76952EFA" w14:textId="77777777" w:rsidR="00B03202" w:rsidRDefault="00B03202" w:rsidP="00B03202">
      <w:r>
        <w:t xml:space="preserve">      "google-site-verification": "eTfI2rm563J5zBQeKfv0j4h9FfA6IPtdo6Di5zllcTY",</w:t>
      </w:r>
    </w:p>
    <w:p w14:paraId="5438187E" w14:textId="77777777" w:rsidR="00B03202" w:rsidRDefault="00B03202" w:rsidP="00B03202">
      <w:r>
        <w:lastRenderedPageBreak/>
        <w:t xml:space="preserve">      "google-translate-customization": "260bb346d803c46f-dbbadcf9bd3bfa86-g7111767e841b219b-17"</w:t>
      </w:r>
    </w:p>
    <w:p w14:paraId="0710745E" w14:textId="77777777" w:rsidR="00B03202" w:rsidRDefault="00B03202" w:rsidP="00B03202">
      <w:r>
        <w:t xml:space="preserve">    }</w:t>
      </w:r>
    </w:p>
    <w:p w14:paraId="1D4CDE6B" w14:textId="77777777" w:rsidR="00B03202" w:rsidRDefault="00B03202" w:rsidP="00B03202">
      <w:r>
        <w:t xml:space="preserve">  },</w:t>
      </w:r>
    </w:p>
    <w:p w14:paraId="28FD5F0D" w14:textId="77777777" w:rsidR="00B03202" w:rsidRDefault="00B03202" w:rsidP="00B03202">
      <w:r>
        <w:t xml:space="preserve">  {</w:t>
      </w:r>
    </w:p>
    <w:p w14:paraId="1B3447B2" w14:textId="77777777" w:rsidR="00B03202" w:rsidRDefault="00B03202" w:rsidP="00B03202">
      <w:r>
        <w:t xml:space="preserve">    "markdown": "[Skip to primary content](https://www.saintpeters.edu/news/2024/11/19/saint-peters-university-and-ypie-partner-to-ensure-jersey-city-students-are-on-the-path-to-college-success/#main-content \"Skip to primary content\") [Additional Site Navigation](https://www.saintpeters.edu/news/2024/11/19/saint-peters-university-and-ypie-partner-to-ensure-jersey-city-students-are-on-the-path-to-college-success/#footer \"Additional Site Navigation\")\n\nAccepted for Fall 2025? _\\|_\n\n**Secure your spot by submitting your enrollment deposit and learn more about our vibrant community.**\n\n[Learn more](https://www.saintpeters.edu/admitted-students/)\n\nClose alert\n\n# Saint Peter’s University and YPIE Partner to Ensure Jersey City Students are on the Path to College Success\n\n- November 19, 2024\n\n**Jersey City, N.J., November 19, 2024 –** Saint Peter’s University and Yonkers Partners in Education (YPIE) have announced a comprehensive partnership to support Jersey City students in pursuing higher education and put them on the path to economic mobility. The unique partnership will open significant opportunities for Jersey City high school students to propel their journey to and through college and into meaningful careers.\n\n[![](https://www.saintpeters.edu/wp-content/blogs.dir/230/files/2024/11/54149235214_ce5f14c11d_o-2048x1536.jpg)](https://www.saintpeters.edu/wp-content/blogs.dir/230/files/2024/11/54149235214_ce5f14c11d_o-scaled.jpg) Saint Peter’s University, ranked first among regional colleges/universities in New Jersey in the category of social mobility, will deepen its impact by providing YPIE Jersey City students access to its academic studies, career pathways programs, and campus life opportunities.\n\n“This partnership truly has transformative potential to students and the communities they serve. The mission of YPIE perfectly complements the mission of Saint Peter’s University,” said Hubert Benitez, D.D.S., Ph.D., president of Saint Peter’s University. “We are honored to welcome YPIE to Jersey City, and are proud to be part of their efforts to cultivate long-term college success for our local high school students. By opening our campus and resources to YPIE students, we are not only preparing them for higher education, but also paving the way for them to thrive in their future careers and contribute meaningfully to their communities. We eagerly anticipate welcoming many of these bright students as future </w:t>
      </w:r>
      <w:r>
        <w:lastRenderedPageBreak/>
        <w:t xml:space="preserve">Peacocks, where they will benefit from Saint Peter’s Jesuit education, known for driving social mobility and lifelong success.”\n\nYPIE, a nonprofit that prepares students for college success, partnered with the Jersey City Public Schools in 2023 to launch YPIE Jersey City. YPIE Jersey City currently has more than 200 students participating in college readiness and access programs, including an afterschool learning program hosted on the Saint Peter’s University campus.\n\n“We’re thrilled to partner with Saint Peter’s University to ensure more Jersey City students are achieving their goals of higher education. Saint Peter’s University shares our belief that higher education is a key driver of upward economic mobility. As a result of this unique partnership, YPIE Jersey City students will experience academics and life on a college campus and see firsthand the benefits a college education can provide,” said Sam Wallis, YPIE Executive Director.\n\nThrough this partnership, YPIE Jersey City students will be able to earn college credit, have dedicated enrollment and scholarship opportunities, and be part of the Saint Peter’s university community. Additionally, current Saint Peter’s undergraduates will have educational leadership opportunities as peer mentors and tutors for YPIE Jersey City students.\n\nYPIE Jersey City currently serves students in Abraham Lincoln High School and William L. Dickinson High School, with plans to expand across the Jersey City Public Schools.\n\n“Partnerships like this between Saint Peter’s University and YPIE create a ripple effect of positive change that extends far beyond the classroom,” said Leah Leto, M.Ed. ’05, vice president for advancement and external affairs at Saint Peter’s University. “Through YPIE’s innovative programs, high school students in Jersey City are gaining the support they need to achieve their college aspirations, while our own Saint Peter’s students are embracing meaningful opportunities to serve as peer mentors and leaders. This collaboration not only strengthens the educational pipeline in our community, but also uplifts the entire city by fostering a culture of success. We are confident that this partnership is the foundation for many future successes, paving the way for even greater educational and career opportunities for all involved.”\n\n“We are thrilled to further our partnership with Saint Peter’s University, which has already proven to be invaluable in supporting Jersey City students on their college journey,” said Catherine Buck, YPIE Jersey City site director. “Our YPIE Jersey City students continually impress me with their great curiosity, passion, and capacity for growth, and this relationship will open so many doors for them and their futures. This agreement is only the beginning of our work together, and I cannot wait to see all the tremendous opportunities to come.”\n\n##end##\n\n**About Saint Peter’s University**\n\nFor more than 150 years Saint Peter’s University, inspired by its Jesuit, Catholic identity, commitment to individual attention and grounding in the liberal arts, educates a diverse community of learners in undergraduate, graduate, doctoral and professional programs to excel intellectually, lead ethically, serve compassionately and promote justice in our ever-changing urban and global environment. To learn more, please </w:t>
      </w:r>
      <w:r>
        <w:lastRenderedPageBreak/>
        <w:t>visit [www.saintpeters.edu](http://www.saintpeters.edu/).\n\n**About YPIE**\n\nYonkers Partners in Education (YPIE) partners with students to ensure they are ready for, enroll in, and complete college. We confront the challenges of a low-income, urban school district by providing families with equitable access to the critical tools and services necessary for college success. Founded in 2007, YPIE partners with more than 2,000 students each year in Yonkers and Jersey City, putting them on the path to college success. Learn more at [ypie.org](http://ypie.org/).\n\n**Media Contacts**\n\nAngeline Boyer, executive director of communications\n\nSaint Peter’s University\n\n[aboyer1@saintpeters.edu](mailto:aboyer1@saintpeters.edu)\n\n(201) 761-6238\n\nSusan Schwartz, senior director of communications\n\nYonkers Partners in Education (YPIE)\n\n[sschwartz@ypie.org](mailto:sschwartz@ypie.org)\n\n914-377-4882\n\n## Share This\n\nFacebook\n\nTwitter\n\nLinkedIn\n\nWe use cookies to ensure that we give you the best experience on our website. If you continue to use this site we will assume that you are happy with it.[Ok](https://www.saintpeters.edu/news/2024/11/19/saint-peters-university-and-ypie-partner-to-ensure-jersey-city-students-are-on-the-path-to-college-success/#)",</w:t>
      </w:r>
    </w:p>
    <w:p w14:paraId="3FAF4690" w14:textId="77777777" w:rsidR="00B03202" w:rsidRDefault="00B03202" w:rsidP="00B03202">
      <w:r>
        <w:t xml:space="preserve">    "metadata": {</w:t>
      </w:r>
    </w:p>
    <w:p w14:paraId="4232E66B" w14:textId="77777777" w:rsidR="00B03202" w:rsidRDefault="00B03202" w:rsidP="00B03202">
      <w:r>
        <w:t xml:space="preserve">      "url": "https://www.saintpeters.edu/news/2024/11/19/saint-peters-university-and-ypie-partner-to-ensure-jersey-city-students-are-on-the-path-to-college-success/",</w:t>
      </w:r>
    </w:p>
    <w:p w14:paraId="35BE6420" w14:textId="77777777" w:rsidR="00B03202" w:rsidRDefault="00B03202" w:rsidP="00B03202">
      <w:r>
        <w:t xml:space="preserve">      "title": "Saint Peter's University and YPIE Partner to Ensure Jersey City Students are on the Path to College Success - News",</w:t>
      </w:r>
    </w:p>
    <w:p w14:paraId="6413DD84" w14:textId="77777777" w:rsidR="00B03202" w:rsidRDefault="00B03202" w:rsidP="00B03202">
      <w:r>
        <w:t xml:space="preserve">      "robots": "index, follow, max-image-preview:large, max-snippet:-1, max-video-preview:-1",</w:t>
      </w:r>
    </w:p>
    <w:p w14:paraId="6925EC23" w14:textId="77777777" w:rsidR="00B03202" w:rsidRDefault="00B03202" w:rsidP="00B03202">
      <w:r>
        <w:t xml:space="preserve">      "favicon": {},</w:t>
      </w:r>
    </w:p>
    <w:p w14:paraId="6EE0FD16" w14:textId="77777777" w:rsidR="00B03202" w:rsidRDefault="00B03202" w:rsidP="00B03202">
      <w:r>
        <w:t xml:space="preserve">      "language": "en-US",</w:t>
      </w:r>
    </w:p>
    <w:p w14:paraId="485A374B" w14:textId="77777777" w:rsidR="00B03202" w:rsidRDefault="00B03202" w:rsidP="00B03202">
      <w:r>
        <w:t xml:space="preserve">      "scrapeId": "43fac532-5cd7-41f2-86ed-162e20e7ef4e",</w:t>
      </w:r>
    </w:p>
    <w:p w14:paraId="48080D4A" w14:textId="77777777" w:rsidR="00B03202" w:rsidRDefault="00B03202" w:rsidP="00B03202">
      <w:r>
        <w:t xml:space="preserve">      "viewport": "width=device-width, initial-scale=1",</w:t>
      </w:r>
    </w:p>
    <w:p w14:paraId="77F2AFF0" w14:textId="77777777" w:rsidR="00B03202" w:rsidRDefault="00B03202" w:rsidP="00B03202">
      <w:r>
        <w:t xml:space="preserve">      "generator": [</w:t>
      </w:r>
    </w:p>
    <w:p w14:paraId="34548525" w14:textId="77777777" w:rsidR="00B03202" w:rsidRDefault="00B03202" w:rsidP="00B03202">
      <w:r>
        <w:t xml:space="preserve">        "WordPress 6.6.2",</w:t>
      </w:r>
    </w:p>
    <w:p w14:paraId="2984B921" w14:textId="77777777" w:rsidR="00B03202" w:rsidRDefault="00B03202" w:rsidP="00B03202">
      <w:r>
        <w:t xml:space="preserve">        "Elementor 3.25.4; features: additional_custom_breakpoints, e_optimized_control_loading; settings: css_print_method-external, google_font-enabled, font_display-auto"</w:t>
      </w:r>
    </w:p>
    <w:p w14:paraId="63BEF4E9" w14:textId="77777777" w:rsidR="00B03202" w:rsidRDefault="00B03202" w:rsidP="00B03202">
      <w:r>
        <w:lastRenderedPageBreak/>
        <w:t xml:space="preserve">      ],</w:t>
      </w:r>
    </w:p>
    <w:p w14:paraId="2FC68B40" w14:textId="77777777" w:rsidR="00B03202" w:rsidRDefault="00B03202" w:rsidP="00B03202">
      <w:r>
        <w:t xml:space="preserve">      "sourceURL": "https://www.saintpeters.edu/news/2024/11/19/saint-peters-university-and-ypie-partner-to-ensure-jersey-city-students-are-on-the-path-to-college-success/",</w:t>
      </w:r>
    </w:p>
    <w:p w14:paraId="6ED8F2B5" w14:textId="77777777" w:rsidR="00B03202" w:rsidRDefault="00B03202" w:rsidP="00B03202">
      <w:r>
        <w:t xml:space="preserve">      "statusCode": 200,</w:t>
      </w:r>
    </w:p>
    <w:p w14:paraId="13E40F81" w14:textId="77777777" w:rsidR="00B03202" w:rsidRDefault="00B03202" w:rsidP="00B03202">
      <w:r>
        <w:t xml:space="preserve">      "description": "Go forth and change the world.",</w:t>
      </w:r>
    </w:p>
    <w:p w14:paraId="2F33842F" w14:textId="77777777" w:rsidR="00B03202" w:rsidRDefault="00B03202" w:rsidP="00B03202">
      <w:r>
        <w:t xml:space="preserve">      "theme-color": "#0071cb",</w:t>
      </w:r>
    </w:p>
    <w:p w14:paraId="6662BB04" w14:textId="77777777" w:rsidR="00B03202" w:rsidRDefault="00B03202" w:rsidP="00B03202">
      <w:r>
        <w:t xml:space="preserve">      "twitter:data1": "aboyer1",</w:t>
      </w:r>
    </w:p>
    <w:p w14:paraId="74AD6E47" w14:textId="77777777" w:rsidR="00B03202" w:rsidRDefault="00B03202" w:rsidP="00B03202">
      <w:r>
        <w:t xml:space="preserve">      "twitter:data2": "4 minutes",</w:t>
      </w:r>
    </w:p>
    <w:p w14:paraId="3C6C943A" w14:textId="77777777" w:rsidR="00B03202" w:rsidRDefault="00B03202" w:rsidP="00B03202">
      <w:r>
        <w:t xml:space="preserve">      "twitter:label1": "Written by",</w:t>
      </w:r>
    </w:p>
    <w:p w14:paraId="2C7F476B" w14:textId="77777777" w:rsidR="00B03202" w:rsidRDefault="00B03202" w:rsidP="00B03202">
      <w:r>
        <w:t xml:space="preserve">      "twitter:label2": "Est. reading time",</w:t>
      </w:r>
    </w:p>
    <w:p w14:paraId="29E39F40" w14:textId="77777777" w:rsidR="00B03202" w:rsidRDefault="00B03202" w:rsidP="00B03202">
      <w:r>
        <w:t xml:space="preserve">      "msapplication-config": "https://www.saintpeters.edu/news/wp-content/themes/spc-base-theme/images/favicon/browserconfig.xml",</w:t>
      </w:r>
    </w:p>
    <w:p w14:paraId="1C6129C0" w14:textId="77777777" w:rsidR="00B03202" w:rsidRDefault="00B03202" w:rsidP="00B03202">
      <w:r>
        <w:t xml:space="preserve">      "msapplication-TileColor": "#0071cb",</w:t>
      </w:r>
    </w:p>
    <w:p w14:paraId="568B79E0" w14:textId="77777777" w:rsidR="00B03202" w:rsidRDefault="00B03202" w:rsidP="00B03202">
      <w:r>
        <w:t xml:space="preserve">      "msapplication-TileImage": "https://www.saintpeters.edu/news/wp-content/themes/spc-base-theme/images/favicon/mstile-144x144.png",</w:t>
      </w:r>
    </w:p>
    <w:p w14:paraId="3FCF5905" w14:textId="77777777" w:rsidR="00B03202" w:rsidRDefault="00B03202" w:rsidP="00B03202">
      <w:r>
        <w:t xml:space="preserve">      "google-site-verification": "eTfI2rm563J5zBQeKfv0j4h9FfA6IPtdo6Di5zllcTY",</w:t>
      </w:r>
    </w:p>
    <w:p w14:paraId="1096FC12" w14:textId="77777777" w:rsidR="00B03202" w:rsidRDefault="00B03202" w:rsidP="00B03202">
      <w:r>
        <w:t xml:space="preserve">      "google-translate-customization": "260bb346d803c46f-dbbadcf9bd3bfa86-g7111767e841b219b-17"</w:t>
      </w:r>
    </w:p>
    <w:p w14:paraId="0B50FD8F" w14:textId="77777777" w:rsidR="00B03202" w:rsidRDefault="00B03202" w:rsidP="00B03202">
      <w:r>
        <w:t xml:space="preserve">    }</w:t>
      </w:r>
    </w:p>
    <w:p w14:paraId="3D1C0136" w14:textId="77777777" w:rsidR="00B03202" w:rsidRDefault="00B03202" w:rsidP="00B03202">
      <w:r>
        <w:t xml:space="preserve">  },</w:t>
      </w:r>
    </w:p>
    <w:p w14:paraId="7667392C" w14:textId="77777777" w:rsidR="00B03202" w:rsidRDefault="00B03202" w:rsidP="00B03202">
      <w:r>
        <w:t xml:space="preserve">  {</w:t>
      </w:r>
    </w:p>
    <w:p w14:paraId="710954E7" w14:textId="77777777" w:rsidR="00B03202" w:rsidRDefault="00B03202" w:rsidP="00B03202">
      <w:r>
        <w:t xml:space="preserve">    "markdown": "[Skip to primary content](https://www.saintpeters.edu/ceel/students/build-a-professional-resume/#main-content \"Skip to primary content\") [Additional Site Navigation](https://www.saintpeters.edu/ceel/students/build-a-professional-resume/#footer \"Additional Site Navigation\")\n\nAccepted for Fall 2025? _\\|_\n\n**Secure your spot by submitting your enrollment deposit and learn more about our vibrant community.**\n\n[Learn more](https://www.saintpeters.edu/admitted-students/)\n\nClose alert\n\n## Welcome to CEEl!\n\n## Build a Professional Resume\n\n### Prepare an Effective Resume!\n\nA resume is a concise summary of your </w:t>
      </w:r>
      <w:r>
        <w:lastRenderedPageBreak/>
        <w:t>professional and academic skills, experience, qualifications and accomplishments. It is essential to the job search and graduate school application process. The main purpose of a resume is to get you an interview! Therefore, your resume should be continuously updated and revised to match the opportunities you are applying for.\n\n**Need to write a resume but don’t know where to begin?**\n\nCEEL offers monthly resume writing workshops to help you develop an effective resume. [View](https://www.saintpeters.edu/ceel/calendar/) a calendar of our upcoming career preparation workshops and, once you have a draft of your resume, you should make an appointment with us for a professional resume review. A CEEL adviser will work with you to create a professional resume you can use for on-campus recruiting, Career Fairs, and your job search.\n\nWe offer a variety of resume samples for different majors and industries. Drop by our office to pick up our complimentary Resume Guide.\n\nWe use cookies to ensure that we give you the best experience on our website. If you continue to use this site we will assume that you are happy with it.[Ok](https://www.saintpeters.edu/ceel/students/build-a-professional-resume/#)",</w:t>
      </w:r>
    </w:p>
    <w:p w14:paraId="0E0B0EF1" w14:textId="77777777" w:rsidR="00B03202" w:rsidRDefault="00B03202" w:rsidP="00B03202">
      <w:r>
        <w:t xml:space="preserve">    "metadata": {</w:t>
      </w:r>
    </w:p>
    <w:p w14:paraId="5948F21D" w14:textId="77777777" w:rsidR="00B03202" w:rsidRDefault="00B03202" w:rsidP="00B03202">
      <w:r>
        <w:t xml:space="preserve">      "url": "https://www.saintpeters.edu/ceel/students/build-a-professional-resume/",</w:t>
      </w:r>
    </w:p>
    <w:p w14:paraId="5E7D3613" w14:textId="77777777" w:rsidR="00B03202" w:rsidRDefault="00B03202" w:rsidP="00B03202">
      <w:r>
        <w:t xml:space="preserve">      "title": "Saint Peter's University - CEEL - Build a Professional Resume",</w:t>
      </w:r>
    </w:p>
    <w:p w14:paraId="04905431" w14:textId="77777777" w:rsidR="00B03202" w:rsidRDefault="00B03202" w:rsidP="00B03202">
      <w:r>
        <w:t xml:space="preserve">      "robots": "max-image-preview:large",</w:t>
      </w:r>
    </w:p>
    <w:p w14:paraId="2FFA94BF" w14:textId="77777777" w:rsidR="00B03202" w:rsidRDefault="00B03202" w:rsidP="00B03202">
      <w:r>
        <w:t xml:space="preserve">      "favicon": {},</w:t>
      </w:r>
    </w:p>
    <w:p w14:paraId="3B293F06" w14:textId="77777777" w:rsidR="00B03202" w:rsidRDefault="00B03202" w:rsidP="00B03202">
      <w:r>
        <w:t xml:space="preserve">      "language": "en-US",</w:t>
      </w:r>
    </w:p>
    <w:p w14:paraId="3863A8A4" w14:textId="77777777" w:rsidR="00B03202" w:rsidRDefault="00B03202" w:rsidP="00B03202">
      <w:r>
        <w:t xml:space="preserve">      "scrapeId": "1bafadca-0920-4f13-accd-e7eb70ef5f98",</w:t>
      </w:r>
    </w:p>
    <w:p w14:paraId="62495EC9" w14:textId="77777777" w:rsidR="00B03202" w:rsidRDefault="00B03202" w:rsidP="00B03202">
      <w:r>
        <w:t xml:space="preserve">      "viewport": "width=device-width, initial-scale=1",</w:t>
      </w:r>
    </w:p>
    <w:p w14:paraId="33C6429A" w14:textId="77777777" w:rsidR="00B03202" w:rsidRDefault="00B03202" w:rsidP="00B03202">
      <w:r>
        <w:t xml:space="preserve">      "generator": "WordPress 6.6.2",</w:t>
      </w:r>
    </w:p>
    <w:p w14:paraId="57F5D1E7" w14:textId="77777777" w:rsidR="00B03202" w:rsidRDefault="00B03202" w:rsidP="00B03202">
      <w:r>
        <w:t xml:space="preserve">      "sourceURL": "https://www.saintpeters.edu/ceel/students/build-a-professional-resume/",</w:t>
      </w:r>
    </w:p>
    <w:p w14:paraId="0C828175" w14:textId="77777777" w:rsidR="00B03202" w:rsidRDefault="00B03202" w:rsidP="00B03202">
      <w:r>
        <w:t xml:space="preserve">      "statusCode": 200,</w:t>
      </w:r>
    </w:p>
    <w:p w14:paraId="05AD269F" w14:textId="77777777" w:rsidR="00B03202" w:rsidRDefault="00B03202" w:rsidP="00B03202">
      <w:r>
        <w:t xml:space="preserve">      "description": "Center for Career Engagement and Experiential Learning",</w:t>
      </w:r>
    </w:p>
    <w:p w14:paraId="5EAF4F51" w14:textId="77777777" w:rsidR="00B03202" w:rsidRDefault="00B03202" w:rsidP="00B03202">
      <w:r>
        <w:t xml:space="preserve">      "theme-color": "#0071cb",</w:t>
      </w:r>
    </w:p>
    <w:p w14:paraId="0682C10D" w14:textId="77777777" w:rsidR="00B03202" w:rsidRDefault="00B03202" w:rsidP="00B03202">
      <w:r>
        <w:t xml:space="preserve">      "msapplication-config": "https://www.saintpeters.edu/ceel/wp-content/themes/spc-base-theme/images/favicon/browserconfig.xml",</w:t>
      </w:r>
    </w:p>
    <w:p w14:paraId="6134D567" w14:textId="77777777" w:rsidR="00B03202" w:rsidRDefault="00B03202" w:rsidP="00B03202">
      <w:r>
        <w:t xml:space="preserve">      "msapplication-TileColor": "#0071cb",</w:t>
      </w:r>
    </w:p>
    <w:p w14:paraId="42EBCDC6" w14:textId="77777777" w:rsidR="00B03202" w:rsidRDefault="00B03202" w:rsidP="00B03202">
      <w:r>
        <w:lastRenderedPageBreak/>
        <w:t xml:space="preserve">      "msapplication-TileImage": "https://www.saintpeters.edu/ceel/wp-content/themes/spc-base-theme/images/favicon/mstile-144x144.png",</w:t>
      </w:r>
    </w:p>
    <w:p w14:paraId="6B41FA58" w14:textId="77777777" w:rsidR="00B03202" w:rsidRDefault="00B03202" w:rsidP="00B03202">
      <w:r>
        <w:t xml:space="preserve">      "google-site-verification": "eTfI2rm563J5zBQeKfv0j4h9FfA6IPtdo6Di5zllcTY",</w:t>
      </w:r>
    </w:p>
    <w:p w14:paraId="5D2E04DE" w14:textId="77777777" w:rsidR="00B03202" w:rsidRDefault="00B03202" w:rsidP="00B03202">
      <w:r>
        <w:t xml:space="preserve">      "google-translate-customization": "260bb346d803c46f-dbbadcf9bd3bfa86-g7111767e841b219b-17"</w:t>
      </w:r>
    </w:p>
    <w:p w14:paraId="497D9F13" w14:textId="77777777" w:rsidR="00B03202" w:rsidRDefault="00B03202" w:rsidP="00B03202">
      <w:r>
        <w:t xml:space="preserve">    }</w:t>
      </w:r>
    </w:p>
    <w:p w14:paraId="734C815A" w14:textId="77777777" w:rsidR="00B03202" w:rsidRDefault="00B03202" w:rsidP="00B03202">
      <w:r>
        <w:t xml:space="preserve">  },</w:t>
      </w:r>
    </w:p>
    <w:p w14:paraId="590B57A6" w14:textId="77777777" w:rsidR="00B03202" w:rsidRDefault="00B03202" w:rsidP="00B03202">
      <w:r>
        <w:t xml:space="preserve">  {</w:t>
      </w:r>
    </w:p>
    <w:p w14:paraId="232E622F" w14:textId="77777777" w:rsidR="00B03202" w:rsidRDefault="00B03202" w:rsidP="00B03202">
      <w:r>
        <w:t xml:space="preserve">    "markdown": "[Skip to primary content](https://www.saintpeters.edu/academics/graduate-programs/master-of-industrial-organizational-psychology/curriculum/#main-content \"Skip to primary content\") [Additional Site Navigation](https://www.saintpeters.edu/academics/graduate-programs/master-of-industrial-organizational-psychology/curriculum/#footer \"Additional Site Navigation\")\n\nAccepted for Fall 2025? _\\|_\n\n**Secure your spot by submitting your enrollment deposit and learn more about our vibrant community.**\n\n[Learn more](https://www.saintpeters.edu/admitted-students/)\n\nClose alert\n\n## Master of Industrial Organizational Psychology\n\n| ### At a Glance |\n| --- |\n| Degree Awarded: | Master of Science (MS) / Master of Arts (MA) in Industrial Organizational Psychology |\n| Course Locations: | Online |\n| Program Duration: | 36 Credits: A full</w:t>
      </w:r>
      <w:r>
        <w:rPr>
          <w:rFonts w:ascii="Cambria Math" w:hAnsi="Cambria Math" w:cs="Cambria Math"/>
        </w:rPr>
        <w:t>‐</w:t>
      </w:r>
      <w:r>
        <w:t xml:space="preserve">time student taking 30 credits/year (6 credits per session) should complete in 15 months. |\n| Calendar: | Trimester (11 weeks) |\n| Course Format: | Online – flexible hours |\n\nThe Master of Industrial Organizational Psychology degree is a 36 credit hour program designed to prepare students for a wide range of career paths in academic, organizational, and consulting settings. Consistent with the model of I/O psychologists as both scientists and practitioners, our program places a heavy emphasis on developing students’ research and analytical skills as well as the core skills and knowledge of I/O psychology. The program will prepare students for ethical research and ethical leadership.\n\n#### Program Availability\n\nThe program will be offered online and is designed for both full-time and part-time study designed for maximum flexibility, allowing students to work around their own needs and schedules.\n\n#### Degree Requirements (MA/MS Options)\n\nStudents will have the option of either obtaining a MA or MS depending on their course options. Both options entail 36 credits. The MA option entails completing a 3-credit capstone project as part of their electives. The capstone course will signify completion of the MA requirement. For the MS, students will complete a 6-credit thesis sequence that culminates with a successful defense of a thesis paper/project.\n\n#### Advisement\n\nSaint Peter’s </w:t>
      </w:r>
      <w:r>
        <w:lastRenderedPageBreak/>
        <w:t>University assigns an academic advisor from the Department of Psychology to every candidate.\n\n#### Time Limitation\n\nStudents are expected to enroll continuously until their programs are completed. Students are required to maintain satisfactory academic progress by maintaining the required grade point average and accumulating sufficient credits within the stipulated time frame of five years.\n\n### Master of Science in Psychology (36 Credits Required)\n\n|     |     |     |\n| --- | --- | --- |\n| **Foundation (18 Credits)** |\n| PS 500 | Graduate Statistics | 3 |\n| PS 505 | Research Methods and Design | 3 |\n| PS 530 | Introduction to I/O Psychology | 3 |\n| PS 540 | Organizational Development | 3 |\n| PS 550 or GB 511 | Personnel Psychology or Management and Human Behavior | 3 |\n| PS 560 | Ethics &amp; Professional Issues in I/O | 3 |\n| **Electives (12 Credits)** |\n| PS 570 or GB 620 | Leadership Theory or Leadership | 3 |\n| PS 580 | Social Psychology | 3 |\n| PS 585 | Motivation | 3 |\n| PS 590 | Group Dynamics | 3 |\n| PS 600 | Contemporary Issues in I/O Psychology | 3 |\n| PS 610 | Psychometrics | 3 |\n| PS 620 | Job Analysis and Performance Appraisals | 3 |\n| PS 645 | Cross-Cultural Issues | 3 |\n| PS 650 or 632 | Conflict Resolution or Negotiation and Conflict Resolution | 3 |\n| **Thesis (MS)** |\n| PS 690 | Thesis I | 3 |\n| PS 691 | Thesis II | 3 |\n| Total program credits |  | 36 |\n\n### Master of Arts in Psychology (36 Credits Required)\n\n|     |     |     |\n| --- | --- | --- |\n| **Foundation (18 Credits)** |\n| PS 500 | Graduate Statistics | 3 |\n| PS 505 | Research Methods and Design | 3 |\n| PS 530 | Introduction to I/O Psychology | 3 |\n| PS 540 | Organizational Development | 3 |\n| PS 550 or GB 511 | Personnel Psychology or Management and Human Behavior | 3 |\n| PS 560 | Ethics &amp; Professional Issues in I/O | 3 |\n| **Electives (15 Credits)** |\n| PS 570 or GB 620 | Leadership Theory or Leadership | 3 |\n| PS 580 | Social Psychology | 3 |\n| PS 585 | Motivation | 3 |\n| PS 590 | Group Dynamics | 3 |\n| PS 600 | Contemporary Issues in I/O Psychology | 3 |\n| PS 610 | Psychometrics | 3 |\n| PS 620 | Job Analysis and Performance Appraisals | 3 |\n| PS 645 | Cross-Cultural Issues | 3 |\n| PS 650 or 632 | Conflict Resolution or Negotiation and Conflict Resolution | 3 |\n| **Non-thesis (MA) Option** |\n| PS 685 | Capstone Project | 3 |\n| Total program credits |  | 36 |\n\nWe use cookies to ensure you get the best experience. By continuing to use this site, you consent to the use of cookies in accordance with our [Privacy Policy](https://www.saintpeters.edu/privacy-policy/).[Continue](https://www.saintpeters.edu/academics/graduate-programs/master-of-industrial-organizational-psychology/curriculum/#)",</w:t>
      </w:r>
    </w:p>
    <w:p w14:paraId="4579679C" w14:textId="77777777" w:rsidR="00B03202" w:rsidRDefault="00B03202" w:rsidP="00B03202">
      <w:r>
        <w:t xml:space="preserve">    "metadata": {</w:t>
      </w:r>
    </w:p>
    <w:p w14:paraId="5D88B0E6" w14:textId="77777777" w:rsidR="00B03202" w:rsidRDefault="00B03202" w:rsidP="00B03202">
      <w:r>
        <w:t xml:space="preserve">      "url": "https://www.saintpeters.edu/academics/graduate-programs/master-of-industrial-organizational-psychology/curriculum/",</w:t>
      </w:r>
    </w:p>
    <w:p w14:paraId="5FF7509A" w14:textId="77777777" w:rsidR="00B03202" w:rsidRDefault="00B03202" w:rsidP="00B03202">
      <w:r>
        <w:t xml:space="preserve">      "ogUrl": "https://www.saintpeters.edu/academics/graduate-programs/master-of-industrial-organizational-psychology/curriculum/",</w:t>
      </w:r>
    </w:p>
    <w:p w14:paraId="2DDC171D" w14:textId="77777777" w:rsidR="00B03202" w:rsidRDefault="00B03202" w:rsidP="00B03202">
      <w:r>
        <w:lastRenderedPageBreak/>
        <w:t xml:space="preserve">      "title": "Saint Peter's University - Saint Peter's University Online Master's of Industrial Organizational Psychology - Curriculum",</w:t>
      </w:r>
    </w:p>
    <w:p w14:paraId="6F6F6DFA" w14:textId="77777777" w:rsidR="00B03202" w:rsidRDefault="00B03202" w:rsidP="00B03202">
      <w:r>
        <w:t xml:space="preserve">      "og:url": "https://www.saintpeters.edu/academics/graduate-programs/master-of-industrial-organizational-psychology/curriculum/",</w:t>
      </w:r>
    </w:p>
    <w:p w14:paraId="20DB03BD" w14:textId="77777777" w:rsidR="00B03202" w:rsidRDefault="00B03202" w:rsidP="00B03202">
      <w:r>
        <w:t xml:space="preserve">      "robots": "index, follow, max-image-preview:large, max-snippet:-1, max-video-preview:-1",</w:t>
      </w:r>
    </w:p>
    <w:p w14:paraId="0D2B1D24" w14:textId="77777777" w:rsidR="00B03202" w:rsidRDefault="00B03202" w:rsidP="00B03202">
      <w:r>
        <w:t xml:space="preserve">      "favicon": {},</w:t>
      </w:r>
    </w:p>
    <w:p w14:paraId="4A099963" w14:textId="77777777" w:rsidR="00B03202" w:rsidRDefault="00B03202" w:rsidP="00B03202">
      <w:r>
        <w:t xml:space="preserve">      "og:type": "article",</w:t>
      </w:r>
    </w:p>
    <w:p w14:paraId="6D4E445A" w14:textId="77777777" w:rsidR="00B03202" w:rsidRDefault="00B03202" w:rsidP="00B03202">
      <w:r>
        <w:t xml:space="preserve">      "ogTitle": "Curriculum - Saint Peter's University Online Master's of Industrial Organizational Psychology",</w:t>
      </w:r>
    </w:p>
    <w:p w14:paraId="6EA12548" w14:textId="77777777" w:rsidR="00B03202" w:rsidRDefault="00B03202" w:rsidP="00B03202">
      <w:r>
        <w:t xml:space="preserve">      "language": "en-US",</w:t>
      </w:r>
    </w:p>
    <w:p w14:paraId="37202D46" w14:textId="77777777" w:rsidR="00B03202" w:rsidRDefault="00B03202" w:rsidP="00B03202">
      <w:r>
        <w:t xml:space="preserve">      "og:title": "Curriculum - Saint Peter's University Online Master's of Industrial Organizational Psychology",</w:t>
      </w:r>
    </w:p>
    <w:p w14:paraId="6875A27B" w14:textId="77777777" w:rsidR="00B03202" w:rsidRDefault="00B03202" w:rsidP="00B03202">
      <w:r>
        <w:t xml:space="preserve">      "ogLocale": "en_US",</w:t>
      </w:r>
    </w:p>
    <w:p w14:paraId="03E7308A" w14:textId="77777777" w:rsidR="00B03202" w:rsidRDefault="00B03202" w:rsidP="00B03202">
      <w:r>
        <w:t xml:space="preserve">      "scrapeId": "36aa9c31-0cac-4476-8d35-e729528889b6",</w:t>
      </w:r>
    </w:p>
    <w:p w14:paraId="573DC82B" w14:textId="77777777" w:rsidR="00B03202" w:rsidRDefault="00B03202" w:rsidP="00B03202">
      <w:r>
        <w:t xml:space="preserve">      "viewport": "width=device-width, initial-scale=1",</w:t>
      </w:r>
    </w:p>
    <w:p w14:paraId="7834EFA3" w14:textId="77777777" w:rsidR="00B03202" w:rsidRDefault="00B03202" w:rsidP="00B03202">
      <w:r>
        <w:t xml:space="preserve">      "generator": [</w:t>
      </w:r>
    </w:p>
    <w:p w14:paraId="21DA2E23" w14:textId="77777777" w:rsidR="00B03202" w:rsidRDefault="00B03202" w:rsidP="00B03202">
      <w:r>
        <w:t xml:space="preserve">        "WordPress 6.6.2",</w:t>
      </w:r>
    </w:p>
    <w:p w14:paraId="4A28BA2C" w14:textId="77777777" w:rsidR="00B03202" w:rsidRDefault="00B03202" w:rsidP="00B03202">
      <w:r>
        <w:t xml:space="preserve">        "Elementor 3.25.4; features: additional_custom_breakpoints, e_optimized_control_loading; settings: css_print_method-external, google_font-enabled, font_display-auto"</w:t>
      </w:r>
    </w:p>
    <w:p w14:paraId="177B1270" w14:textId="77777777" w:rsidR="00B03202" w:rsidRDefault="00B03202" w:rsidP="00B03202">
      <w:r>
        <w:t xml:space="preserve">      ],</w:t>
      </w:r>
    </w:p>
    <w:p w14:paraId="677F0E1B" w14:textId="77777777" w:rsidR="00B03202" w:rsidRDefault="00B03202" w:rsidP="00B03202">
      <w:r>
        <w:t xml:space="preserve">      "og:locale": "en_US",</w:t>
      </w:r>
    </w:p>
    <w:p w14:paraId="104CFD39" w14:textId="77777777" w:rsidR="00B03202" w:rsidRDefault="00B03202" w:rsidP="00B03202">
      <w:r>
        <w:t xml:space="preserve">      "sourceURL": "https://www.saintpeters.edu/academics/graduate-programs/master-of-industrial-organizational-psychology/curriculum/",</w:t>
      </w:r>
    </w:p>
    <w:p w14:paraId="749B3E42" w14:textId="77777777" w:rsidR="00B03202" w:rsidRDefault="00B03202" w:rsidP="00B03202">
      <w:r>
        <w:t xml:space="preserve">      "ogSiteName": "Saint Peter's University Online Master's of Industrial Organizational Psychology",</w:t>
      </w:r>
    </w:p>
    <w:p w14:paraId="02B05FEB" w14:textId="77777777" w:rsidR="00B03202" w:rsidRDefault="00B03202" w:rsidP="00B03202">
      <w:r>
        <w:t xml:space="preserve">      "statusCode": 200,</w:t>
      </w:r>
    </w:p>
    <w:p w14:paraId="435C6A40" w14:textId="77777777" w:rsidR="00B03202" w:rsidRDefault="00B03202" w:rsidP="00B03202">
      <w:r>
        <w:lastRenderedPageBreak/>
        <w:t xml:space="preserve">      "description": "We are so excited to announce the launch of our MA/MS in Industrial Organizational Psychology. Saint Peter’s University has been nationally recognized for Institutional Transformation (ACE) and for providing upward mobility and affordability.",</w:t>
      </w:r>
    </w:p>
    <w:p w14:paraId="4B64F5B7" w14:textId="77777777" w:rsidR="00B03202" w:rsidRDefault="00B03202" w:rsidP="00B03202">
      <w:r>
        <w:t xml:space="preserve">      "theme-color": "#0071cb",</w:t>
      </w:r>
    </w:p>
    <w:p w14:paraId="7B333D80" w14:textId="77777777" w:rsidR="00B03202" w:rsidRDefault="00B03202" w:rsidP="00B03202">
      <w:r>
        <w:t xml:space="preserve">      "modifiedTime": "2019-03-27T19:57:36+00:00",</w:t>
      </w:r>
    </w:p>
    <w:p w14:paraId="77CB5766" w14:textId="77777777" w:rsidR="00B03202" w:rsidRDefault="00B03202" w:rsidP="00B03202">
      <w:r>
        <w:t xml:space="preserve">      "og:site_name": "Saint Peter's University Online Master's of Industrial Organizational Psychology",</w:t>
      </w:r>
    </w:p>
    <w:p w14:paraId="4EE4E6A7" w14:textId="77777777" w:rsidR="00B03202" w:rsidRDefault="00B03202" w:rsidP="00B03202">
      <w:r>
        <w:t xml:space="preserve">      "twitter:card": "summary_large_image",</w:t>
      </w:r>
    </w:p>
    <w:p w14:paraId="3E718596" w14:textId="77777777" w:rsidR="00B03202" w:rsidRDefault="00B03202" w:rsidP="00B03202">
      <w:r>
        <w:t xml:space="preserve">      "msapplication-config": "https://www.saintpeters.edu/academics/graduate-programs/master-of-industrial-organizational-psychology/wp-content/themes/spc-base-theme/images/favicon/browserconfig.xml",</w:t>
      </w:r>
    </w:p>
    <w:p w14:paraId="241E9B11" w14:textId="77777777" w:rsidR="00B03202" w:rsidRDefault="00B03202" w:rsidP="00B03202">
      <w:r>
        <w:t xml:space="preserve">      "article:modified_time": "2019-03-27T19:57:36+00:00",</w:t>
      </w:r>
    </w:p>
    <w:p w14:paraId="452FB145" w14:textId="77777777" w:rsidR="00B03202" w:rsidRDefault="00B03202" w:rsidP="00B03202">
      <w:r>
        <w:t xml:space="preserve">      "msapplication-TileColor": "#0071cb",</w:t>
      </w:r>
    </w:p>
    <w:p w14:paraId="51B07297" w14:textId="77777777" w:rsidR="00B03202" w:rsidRDefault="00B03202" w:rsidP="00B03202">
      <w:r>
        <w:t xml:space="preserve">      "msapplication-TileImage": "https://www.saintpeters.edu/academics/graduate-programs/master-of-industrial-organizational-psychology/wp-content/themes/spc-base-theme/images/favicon/mstile-144x144.png",</w:t>
      </w:r>
    </w:p>
    <w:p w14:paraId="7928F27A" w14:textId="77777777" w:rsidR="00B03202" w:rsidRDefault="00B03202" w:rsidP="00B03202">
      <w:r>
        <w:t xml:space="preserve">      "google-site-verification": "eTfI2rm563J5zBQeKfv0j4h9FfA6IPtdo6Di5zllcTY",</w:t>
      </w:r>
    </w:p>
    <w:p w14:paraId="32EB3A8B" w14:textId="77777777" w:rsidR="00B03202" w:rsidRDefault="00B03202" w:rsidP="00B03202">
      <w:r>
        <w:t xml:space="preserve">      "google-translate-customization": "260bb346d803c46f-dbbadcf9bd3bfa86-g7111767e841b219b-17"</w:t>
      </w:r>
    </w:p>
    <w:p w14:paraId="0531A2AB" w14:textId="77777777" w:rsidR="00B03202" w:rsidRDefault="00B03202" w:rsidP="00B03202">
      <w:r>
        <w:t xml:space="preserve">    }</w:t>
      </w:r>
    </w:p>
    <w:p w14:paraId="5C3A2820" w14:textId="77777777" w:rsidR="00B03202" w:rsidRDefault="00B03202" w:rsidP="00B03202">
      <w:r>
        <w:t xml:space="preserve">  },</w:t>
      </w:r>
    </w:p>
    <w:p w14:paraId="3E2241B2" w14:textId="77777777" w:rsidR="00B03202" w:rsidRDefault="00B03202" w:rsidP="00B03202">
      <w:r>
        <w:t xml:space="preserve">  {</w:t>
      </w:r>
    </w:p>
    <w:p w14:paraId="433F1CFC" w14:textId="77777777" w:rsidR="00B03202" w:rsidRDefault="00B03202" w:rsidP="00B03202">
      <w:r>
        <w:t xml:space="preserve">    "markdown": "[Skip to primary content](https://www.saintpeters.edu/ceel/news-and-events/#main-content \"Skip to primary content\") [Additional Site Navigation](https://www.saintpeters.edu/ceel/news-and-events/#footer \"Additional Site Navigation\")\n\nAccepted for Fall 2025? _\\|_\n\n**Secure your spot by submitting your enrollment deposit and learn more about our vibrant community.**\n\n[Learn more](https://www.saintpeters.edu/admitted-students/)\n\nClose alert\n\n## Welcome to CEEl!\n\n# News\n\n### [Saint Peter’s Student Participates in CPCU Meeting in New Orleans](https://www.saintpeters.edu/ceel/2019/12/03/saint-peters-student-participates-in-cpcu-meeting-in-new-orleans/)\n\nDecember 3, 2019\n\nJonathan Rodriguez </w:t>
      </w:r>
      <w:r>
        <w:lastRenderedPageBreak/>
        <w:t xml:space="preserve">’20, senior year experience career peer advisor at the Center for Career Engagement and Experiential Learning (CEEL), recently participated as a student guest of the Central Jersey and New Jersey Chapters at the National Casualty and Property Underwriting (CPCU) Annual Society meeting in New Orleans. During the four day conference, Rodriguez participated in seminars featuring best \\[…\\]\n\n[Read More](https://www.saintpeters.edu/ceel/2019/12/03/saint-peters-student-participates-in-cpcu-meeting-in-new-orleans/)\n\n![CPCU Meeting in New Orleans](https://www.saintpeters.edu/wp-content/blogs.dir/112/files/2019/12/CPCU-pictures-1-500x500.jpg)\n\n### [CEEL Hosts Dinner with the Regents at Laico’s](https://www.saintpeters.edu/ceel/2019/11/05/ceel-hosts-dinner-with-the-regents-at-laicos/)\n\nNovember 5, 2019\n\nAnother fall “Dinner with the Regents” was recently held at Laico’s in Jersey City. The dinner was hosted by William T. Price III ’91, vice president and chief communications officer at Zoetis, and Mary C. Jain ’79, marketing representative of Business Edge Solutions. Students learned about professional dining etiquette and developed networking skills from \\[…\\]\n\n[Read More](https://www.saintpeters.edu/ceel/2019/11/05/ceel-hosts-dinner-with-the-regents-at-laicos/)\n\n![staff at dinner table](https://www.saintpeters.edu/wp-content/blogs.dir/112/files/2019/11/image-500x500.png)\n\n### [Students Learn about Job Opportunities at the New York Mets](https://www.saintpeters.edu/ceel/2019/02/25/students-learn-job-opportunities-new-york-mets/)\n\nFebruary 25, 2019\n\nOn Wednesday, February 20, Zachary Johnston, director new business development, and Matt Cohen, manager premium service at the New York Mets collaborated with the Center for Career Engagement and Experiential Learning (CEEL) to organize an information session. The event consisted of a presentation, which informed students of the career growth, benefits and internship/full time roles \\[…\\]\n\n[Read More](https://www.saintpeters.edu/ceel/2019/02/25/students-learn-job-opportunities-new-york-mets/)\n\n![ceel members](https://www.saintpeters.edu/wp-content/blogs.dir/112/files/2019/02/unnamed-800x800.jpg)\n\n### [Students Dine with the Regents in Networking Program](https://www.saintpeters.edu/ceel/2018/05/03/students-dine-regents-networking-program/)\n\nMay 3, 2018\n\nStudents recently attended “Dinner With the Regents,” a networking program organized by the Board of Regents, the Office of Advancement and External Affairs and the Center for Career Engagement and Experiential Learning (CEEL). Students met with their alumnae hosts at Abbondanza Trattoria in Jersey City to learn the important skills of business etiquette during a \\[…\\]\n\n[Read More](https://www.saintpeters.edu/ceel/2018/05/03/students-dine-regents-networking-program/)\n\n![ceel students and staff](https://www.saintpeters.edu/wp-content/blogs.dir/112/files/2018/05/unnamed-500x500.jpg)\n\n### [Center for Career </w:t>
      </w:r>
      <w:r>
        <w:lastRenderedPageBreak/>
        <w:t xml:space="preserve">Engagement and Experiential Learning Hosts Career Preparation Seminar](https://www.saintpeters.edu/ceel/2018/02/20/center-career-engagement-experiential-learning-hosts-career-preparation-seminar/)\n\nFebruary 20, 2018\n\nThe Center for Career Engagement and Experiential Learning (CEEL) hosted a career preparation seminar with special guest presenter Animesh Singh ’14. Singh shared his professional journey since graduation, spoke about his role as a member of the Saint Peter’s University Graduates of the Last Decade (GOLD) Committee and offered tips and advice for crafting a \\[…\\]\n\n[Read More](https://www.saintpeters.edu/ceel/2018/02/20/center-career-engagement-experiential-learning-hosts-career-preparation-seminar/)\n\n![professor teaching](https://www.saintpeters.edu/wp-content/blogs.dir/112/files/2018/02/unnamed-500x500.jpg)\n\n### [An Internship Recruiter from Pfizer comes to Campus](https://www.saintpeters.edu/ceel/2017/09/25/an-internship-recruiter-from-pfizer-comes-to-campus/)\n\nSeptember 25, 2017\n\nThe Center for Career Engagement and Experiential Learning (CEEL) hosted a Pfizer Internship Information Session on September 21. During the session, students watched a video about the company, listened to a presentation from company representatives and heard from the chief medical officer and CEO. Students who are interning with the company shared their advice. To \\[…\\]\n\n[Read More](https://www.saintpeters.edu/ceel/2017/09/25/an-internship-recruiter-from-pfizer-comes-to-campus/)\n\n![ceel presentation](https://www.saintpeters.edu/wp-content/blogs.dir/112/files/2017/09/unnamed-1-500x500.jpg)\n\n### [Announcing the Goldman Sachs Local College Collaborative 2.0 Program](https://www.saintpeters.edu/ceel/2017/09/18/announcing-the-goldman-sachs-local-college-collaborative-2-0-program/)\n\nSeptember 18, 2017\n\nThe School of Business and the Center for Career Engagement &amp; Experiential Learning (CEEL) are pleased to announce that once again Saint Peter’s University has been invited to be part of the Goldman Sachs Local College Collaborative program. The Goldman Sachs Local College Collaborative (LCC) is a unique leadership program that brings together college students \\[…\\]\n\n[Read More](https://www.saintpeters.edu/ceel/2017/09/18/announcing-the-goldman-sachs-local-college-collaborative-2-0-program/)\n\n![ceel presentation 2](https://www.saintpeters.edu/wp-content/blogs.dir/112/files/2017/09/unnamed-500x461.png)\n\n### [Students Converse at Regents Dinner](https://www.saintpeters.edu/ceel/2017/04/21/students-converse-at-regents-dinner/)\n\nApril 21, 2017\n\nSaint Peter’s Regents Carlos Lejnieks H’11 and Ken Moore ’91 hosted a career networking dinner for students at the Roman Nose Restaurant in Jersey City. The Dinner With A Regents Program is an integral part of the career preparedness </w:t>
      </w:r>
      <w:r>
        <w:lastRenderedPageBreak/>
        <w:t>initiative by the Saint Peter’s Board of Regents in which students experience first hand professional business \\[…\\]\n\n[Read More](https://www.saintpeters.edu/ceel/2017/04/21/students-converse-at-regents-dinner/)\n\n![staff at dinner table](https://www.saintpeters.edu/wp-content/blogs.dir/112/files/2017/04/unnamed-3-500x500.jpg)\n\n### [Saint Peter’s Students Selected for Competitive Goldman Sachs College Collaborative](https://www.saintpeters.edu/ceel/2016/11/30/saint-peters-students-selected-for-competitive-goldman-sachs-college-collaborative/)\n\nNovember 30, 2016\n\nTen students from Saint Peter’s University have been selected to participate in the Goldman Sachs Local College Collaborative (GSLCC) program, a semester-long experiential learning opportunity. The students were selected by the Center for Career Engagement and Experiential Learning (CEEL) and the business administration department. The GSLCC is a partnership between the corporate services and real \\[…\\]\n\n[Read More](https://www.saintpeters.edu/ceel/2016/11/30/saint-peters-students-selected-for-competitive-goldman-sachs-college-collaborative/)\n\n![James Hall '19, Nicholas C. Brown '18, Claudia Hellman '17, Anica Bustamante ’18, Madel Liquido '19, Natzuki Pozo '18, Dominic Diaz '17, Meredith Przybocki ' Nicholas Thomas Calloni '19.](https://www.saintpeters.edu/wp-content/blogs.dir/112/files/2016/11/unnamed-copy-3-500x376.jpg)\n\n### [Students Participated in the Inaugural Open House for the Technology Analyst Program Sponsored by JPMorgan Chase &amp; Co.](https://www.saintpeters.edu/ceel/2016/09/23/students-participated-in-the-inaugural-open-house-for-the-technology-analyst-program-sponsored-by-jpmorgan-chase-co/)\n\nSeptember 23, 2016\n\nOn September 14, the Center for Career Engagement &amp; Experiential Learning (CEEL) and 10 Saint Peter’s students with backgrounds in IT, data science, mathematics, business data analytics and cyber security participated in the inaugural open house for the Technology Analyst Program (TAP) sponsored by JPMorgan Chase &amp; Co. The event highlighted the necessary requirements for \\[…\\]\n\n[Read More](https://www.saintpeters.edu/ceel/2016/09/23/students-participated-in-the-inaugural-open-house-for-the-technology-analyst-program-sponsored-by-jpmorgan-chase-co/)\n\n![Alexander Tropel '18, Kshitij Tiwari '17, Tequon Brady '18, Zuha Amad '17, Ayanna Patterson '19, Gaurav Rana '17, Madel Liquido '19, Richard Rivera '17, Angela Luzardo '18 and Scott “Guen” Pak '17.](https://www.saintpeters.edu/wp-content/blogs.dir/112/files/2016/09/unnamed-1-copy-6-500x500.jpg)\n\nWe use cookies to ensure that we give you the best experience on our website. If you continue to use this site we will assume that you are happy with it.[Ok](https://www.saintpeters.edu/ceel/news-and-events/#)",</w:t>
      </w:r>
    </w:p>
    <w:p w14:paraId="6747C8C9" w14:textId="77777777" w:rsidR="00B03202" w:rsidRDefault="00B03202" w:rsidP="00B03202">
      <w:r>
        <w:t xml:space="preserve">    "metadata": {</w:t>
      </w:r>
    </w:p>
    <w:p w14:paraId="47EEADAC" w14:textId="77777777" w:rsidR="00B03202" w:rsidRDefault="00B03202" w:rsidP="00B03202">
      <w:r>
        <w:lastRenderedPageBreak/>
        <w:t xml:space="preserve">      "url": "https://www.saintpeters.edu/ceel/news-and-events/",</w:t>
      </w:r>
    </w:p>
    <w:p w14:paraId="2A89737B" w14:textId="77777777" w:rsidR="00B03202" w:rsidRDefault="00B03202" w:rsidP="00B03202">
      <w:r>
        <w:t xml:space="preserve">      "title": "  News &amp; Events",</w:t>
      </w:r>
    </w:p>
    <w:p w14:paraId="762000E9" w14:textId="77777777" w:rsidR="00B03202" w:rsidRDefault="00B03202" w:rsidP="00B03202">
      <w:r>
        <w:t xml:space="preserve">      "robots": "max-image-preview:large",</w:t>
      </w:r>
    </w:p>
    <w:p w14:paraId="44CFD292" w14:textId="77777777" w:rsidR="00B03202" w:rsidRDefault="00B03202" w:rsidP="00B03202">
      <w:r>
        <w:t xml:space="preserve">      "favicon": {},</w:t>
      </w:r>
    </w:p>
    <w:p w14:paraId="73CE027A" w14:textId="77777777" w:rsidR="00B03202" w:rsidRDefault="00B03202" w:rsidP="00B03202">
      <w:r>
        <w:t xml:space="preserve">      "language": "en-US",</w:t>
      </w:r>
    </w:p>
    <w:p w14:paraId="4142018C" w14:textId="77777777" w:rsidR="00B03202" w:rsidRDefault="00B03202" w:rsidP="00B03202">
      <w:r>
        <w:t xml:space="preserve">      "scrapeId": "2a0c1ddd-2eef-4352-96f8-62adbf073de4",</w:t>
      </w:r>
    </w:p>
    <w:p w14:paraId="1C42422F" w14:textId="77777777" w:rsidR="00B03202" w:rsidRDefault="00B03202" w:rsidP="00B03202">
      <w:r>
        <w:t xml:space="preserve">      "viewport": "width=device-width, initial-scale=1",</w:t>
      </w:r>
    </w:p>
    <w:p w14:paraId="34F1D540" w14:textId="77777777" w:rsidR="00B03202" w:rsidRDefault="00B03202" w:rsidP="00B03202">
      <w:r>
        <w:t xml:space="preserve">      "generator": "WordPress 6.6.2",</w:t>
      </w:r>
    </w:p>
    <w:p w14:paraId="3C8EB95D" w14:textId="77777777" w:rsidR="00B03202" w:rsidRDefault="00B03202" w:rsidP="00B03202">
      <w:r>
        <w:t xml:space="preserve">      "sourceURL": "https://www.saintpeters.edu/ceel/news-and-events/",</w:t>
      </w:r>
    </w:p>
    <w:p w14:paraId="4A69F8B4" w14:textId="77777777" w:rsidR="00B03202" w:rsidRDefault="00B03202" w:rsidP="00B03202">
      <w:r>
        <w:t xml:space="preserve">      "statusCode": 200,</w:t>
      </w:r>
    </w:p>
    <w:p w14:paraId="5E76FC03" w14:textId="77777777" w:rsidR="00B03202" w:rsidRDefault="00B03202" w:rsidP="00B03202">
      <w:r>
        <w:t xml:space="preserve">      "description": "Center for Career Engagement and Experiential Learning",</w:t>
      </w:r>
    </w:p>
    <w:p w14:paraId="15AEEB24" w14:textId="77777777" w:rsidR="00B03202" w:rsidRDefault="00B03202" w:rsidP="00B03202">
      <w:r>
        <w:t xml:space="preserve">      "theme-color": "#0071cb",</w:t>
      </w:r>
    </w:p>
    <w:p w14:paraId="727F74B4" w14:textId="77777777" w:rsidR="00B03202" w:rsidRDefault="00B03202" w:rsidP="00B03202">
      <w:r>
        <w:t xml:space="preserve">      "msapplication-config": "https://www.saintpeters.edu/ceel/wp-content/themes/spc-base-theme/images/favicon/browserconfig.xml",</w:t>
      </w:r>
    </w:p>
    <w:p w14:paraId="1EAD192D" w14:textId="77777777" w:rsidR="00B03202" w:rsidRDefault="00B03202" w:rsidP="00B03202">
      <w:r>
        <w:t xml:space="preserve">      "msapplication-TileColor": "#0071cb",</w:t>
      </w:r>
    </w:p>
    <w:p w14:paraId="71AB8985" w14:textId="77777777" w:rsidR="00B03202" w:rsidRDefault="00B03202" w:rsidP="00B03202">
      <w:r>
        <w:t xml:space="preserve">      "msapplication-TileImage": "https://www.saintpeters.edu/ceel/wp-content/themes/spc-base-theme/images/favicon/mstile-144x144.png",</w:t>
      </w:r>
    </w:p>
    <w:p w14:paraId="5CC799AB" w14:textId="77777777" w:rsidR="00B03202" w:rsidRDefault="00B03202" w:rsidP="00B03202">
      <w:r>
        <w:t xml:space="preserve">      "google-site-verification": "eTfI2rm563J5zBQeKfv0j4h9FfA6IPtdo6Di5zllcTY",</w:t>
      </w:r>
    </w:p>
    <w:p w14:paraId="705F13C1" w14:textId="77777777" w:rsidR="00B03202" w:rsidRDefault="00B03202" w:rsidP="00B03202">
      <w:r>
        <w:t xml:space="preserve">      "google-translate-customization": "260bb346d803c46f-dbbadcf9bd3bfa86-g7111767e841b219b-17"</w:t>
      </w:r>
    </w:p>
    <w:p w14:paraId="0A85BCC4" w14:textId="77777777" w:rsidR="00B03202" w:rsidRDefault="00B03202" w:rsidP="00B03202">
      <w:r>
        <w:t xml:space="preserve">    }</w:t>
      </w:r>
    </w:p>
    <w:p w14:paraId="47A7632D" w14:textId="77777777" w:rsidR="00B03202" w:rsidRDefault="00B03202" w:rsidP="00B03202">
      <w:r>
        <w:t xml:space="preserve">  },</w:t>
      </w:r>
    </w:p>
    <w:p w14:paraId="7B94831F" w14:textId="77777777" w:rsidR="00B03202" w:rsidRDefault="00B03202" w:rsidP="00B03202">
      <w:r>
        <w:t xml:space="preserve">  {</w:t>
      </w:r>
    </w:p>
    <w:p w14:paraId="0B772AEF" w14:textId="77777777" w:rsidR="00B03202" w:rsidRDefault="00B03202" w:rsidP="00B03202">
      <w:r>
        <w:t xml:space="preserve">    "markdown": "[Skip to primary content](https://www.saintpeters.edu/academics/graduate-programs/business/master-of-business-administration/accelerated-bs-to-mba-program/#main-content \"Skip to primary content\") [Additional Site Navigation](https://www.saintpeters.edu/academics/graduate-programs/business/master-of-business-administration/accelerated-bs-to-mba-</w:t>
      </w:r>
      <w:r>
        <w:lastRenderedPageBreak/>
        <w:t xml:space="preserve">program/#footer \"Additional Site Navigation\")\n\nAccepted for Fall 2025? _\\|_\n\n**Secure your spot by submitting your enrollment deposit and learn more about our vibrant community.**\n\n[Learn more](https://www.saintpeters.edu/admitted-students/)\n\nClose alert\n\n## ACCELERATED BS TO MBA PROGRAM\n\n### Admission Requirements\n\nBusiness students may **[apply to the program](https://www.saintpeters.edu/admissions/applying-to-saint-peters/#graduate)** upon completion of 60 credits, and upon acceptance, take two graduate courses (6 credits) within their last 30 undergraduate credits.\n\n**Specific admission requirements include:**\n\n- Business Management, Marketing, International Business or Accounting major\n- Successful completion of 60 credits\n- Cumulative major GPA of 3.0 or higher, Major GPA of 3.0 or higher, and Cognate Course GPA of 3.0 or higher; at the time of application and when the BS degree is completed\n- Complete the BS degree in four (4) years or less\n- Submission of the graduate application, personal statement (500+ words), and résumé\n- Official transcript(s) will be obtained from Enrollment Services\n- Two letters of recommendation from Business Administration Department faculty (one recommendation may be from a business-related department faculty member)\n- An interview may be required\n\nStudents may **[apply to the program](https://www.saintpeters.edu/admissions/applying-to-saint-peters/#graduate)** by November 1st, but not later than March 1st, prior to their last 30 credits.\n\n### Credits and Curriculum\n\nThe Masters of Business Administration degree is 36 credits. If accepted into the accelerated program, students will take up to six graduate credits in either the fall or spring trimester within their last 30 credits. (Note: Students are not permitted to take courses in the winter trimester.) Students will meet with a graduate programs advisor to choose courses from among the MBA Core Courses\\* listed below. Graduate courses taken while an undergraduate are billed at the undergraduate tuition rate and fulfill course requirements for the Bachelor’s and Master’s degrees. The bachelor’s degree will be awarded upon successful completion of all requirements for the undergraduate degree. Note: The University will apply the initial 6 graduate credits to the graduate transcript upon completion of 12 additional graduate credits.\n\nUpon completion of the bachelor’s degree, students take all graduate courses and will enroll in at least two courses in each of the subsequent trimesters until completed. All graduate courses are billed at the graduate tuition rate. Upon successful completion of the remaining graduate credits, the student will be awarded a Master of Business Administration degree.\n\n**\\*MBA Core Courses**\n\nAC 501 Managerial Accounting\n\nCS 510 Management Information Systems\n\nFN 530 Corporate Finance\n\nGB 503 Statistics for Managers\n\nGB 511 Management and Human Behavior\n\nGB 513 Marketing Management\n\nGB 517 Business Ethics\n\nGB 622 Management Economics\n\nWe use cookies to ensure that we give you the best </w:t>
      </w:r>
      <w:r>
        <w:lastRenderedPageBreak/>
        <w:t>experience on our website. If you continue to use this site we will assume that you are happy with it.[Ok](https://www.saintpeters.edu/academics/graduate-programs/business/master-of-business-administration/accelerated-bs-to-mba-program/#)",</w:t>
      </w:r>
    </w:p>
    <w:p w14:paraId="75B6D13D" w14:textId="77777777" w:rsidR="00B03202" w:rsidRDefault="00B03202" w:rsidP="00B03202">
      <w:r>
        <w:t xml:space="preserve">    "metadata": {</w:t>
      </w:r>
    </w:p>
    <w:p w14:paraId="0185F6C4" w14:textId="77777777" w:rsidR="00B03202" w:rsidRDefault="00B03202" w:rsidP="00B03202">
      <w:r>
        <w:t xml:space="preserve">      "url": "https://www.saintpeters.edu/academics/graduate-programs/business/master-of-business-administration/accelerated-bs-to-mba-program/",</w:t>
      </w:r>
    </w:p>
    <w:p w14:paraId="0B587C5F" w14:textId="77777777" w:rsidR="00B03202" w:rsidRDefault="00B03202" w:rsidP="00B03202">
      <w:r>
        <w:t xml:space="preserve">      "title": "Saint Peter's University - Business - Accelerated BS to MBA Program",</w:t>
      </w:r>
    </w:p>
    <w:p w14:paraId="5CA800B5" w14:textId="77777777" w:rsidR="00B03202" w:rsidRDefault="00B03202" w:rsidP="00B03202">
      <w:r>
        <w:t xml:space="preserve">      "robots": "max-image-preview:large",</w:t>
      </w:r>
    </w:p>
    <w:p w14:paraId="34300DF0" w14:textId="77777777" w:rsidR="00B03202" w:rsidRDefault="00B03202" w:rsidP="00B03202">
      <w:r>
        <w:t xml:space="preserve">      "favicon": {},</w:t>
      </w:r>
    </w:p>
    <w:p w14:paraId="32937AD1" w14:textId="77777777" w:rsidR="00B03202" w:rsidRDefault="00B03202" w:rsidP="00B03202">
      <w:r>
        <w:t xml:space="preserve">      "language": "en-US",</w:t>
      </w:r>
    </w:p>
    <w:p w14:paraId="5EDB7A77" w14:textId="77777777" w:rsidR="00B03202" w:rsidRDefault="00B03202" w:rsidP="00B03202">
      <w:r>
        <w:t xml:space="preserve">      "scrapeId": "3c04053d-8cb6-49b2-85ac-83f83e71ad0c",</w:t>
      </w:r>
    </w:p>
    <w:p w14:paraId="24F61F91" w14:textId="77777777" w:rsidR="00B03202" w:rsidRDefault="00B03202" w:rsidP="00B03202">
      <w:r>
        <w:t xml:space="preserve">      "viewport": "width=device-width, initial-scale=1",</w:t>
      </w:r>
    </w:p>
    <w:p w14:paraId="1125CC94" w14:textId="77777777" w:rsidR="00B03202" w:rsidRDefault="00B03202" w:rsidP="00B03202">
      <w:r>
        <w:t xml:space="preserve">      "generator": [</w:t>
      </w:r>
    </w:p>
    <w:p w14:paraId="72260781" w14:textId="77777777" w:rsidR="00B03202" w:rsidRDefault="00B03202" w:rsidP="00B03202">
      <w:r>
        <w:t xml:space="preserve">        "WordPress 6.6.2",</w:t>
      </w:r>
    </w:p>
    <w:p w14:paraId="37FAD37A" w14:textId="77777777" w:rsidR="00B03202" w:rsidRDefault="00B03202" w:rsidP="00B03202">
      <w:r>
        <w:t xml:space="preserve">        "Elementor 3.25.4; features: additional_custom_breakpoints, e_optimized_control_loading; settings: css_print_method-external, google_font-enabled, font_display-auto"</w:t>
      </w:r>
    </w:p>
    <w:p w14:paraId="2C8FD3A7" w14:textId="77777777" w:rsidR="00B03202" w:rsidRDefault="00B03202" w:rsidP="00B03202">
      <w:r>
        <w:t xml:space="preserve">      ],</w:t>
      </w:r>
    </w:p>
    <w:p w14:paraId="24B76976" w14:textId="77777777" w:rsidR="00B03202" w:rsidRDefault="00B03202" w:rsidP="00B03202">
      <w:r>
        <w:t xml:space="preserve">      "sourceURL": "https://www.saintpeters.edu/academics/graduate-programs/business/master-of-business-administration/accelerated-bs-to-mba-program/",</w:t>
      </w:r>
    </w:p>
    <w:p w14:paraId="2B55ABC2" w14:textId="77777777" w:rsidR="00B03202" w:rsidRDefault="00B03202" w:rsidP="00B03202">
      <w:r>
        <w:t xml:space="preserve">      "statusCode": 200,</w:t>
      </w:r>
    </w:p>
    <w:p w14:paraId="10AB0DCB" w14:textId="77777777" w:rsidR="00B03202" w:rsidRDefault="00B03202" w:rsidP="00B03202">
      <w:r>
        <w:t xml:space="preserve">      "description": "Graduate Business Degree Programs at Saint Peter’s, including the Master of Business Administration (MBA Degree), Master of Science in Accountancy and a Dual MBA/MSA, develop the complex, inter-related skills that help students move up the corporate ladder and that companies seek in their leaders to remain competitive.",</w:t>
      </w:r>
    </w:p>
    <w:p w14:paraId="0D3CCFD5" w14:textId="77777777" w:rsidR="00B03202" w:rsidRDefault="00B03202" w:rsidP="00B03202">
      <w:r>
        <w:t xml:space="preserve">      "theme-color": "#0071cb",</w:t>
      </w:r>
    </w:p>
    <w:p w14:paraId="70FDE2DC" w14:textId="77777777" w:rsidR="00B03202" w:rsidRDefault="00B03202" w:rsidP="00B03202">
      <w:r>
        <w:t xml:space="preserve">      "msapplication-config": "https://www.saintpeters.edu/academics/graduate-programs/business/wp-content/themes/spc-base-theme/images/favicon/browserconfig.xml",</w:t>
      </w:r>
    </w:p>
    <w:p w14:paraId="56F512DF" w14:textId="77777777" w:rsidR="00B03202" w:rsidRDefault="00B03202" w:rsidP="00B03202">
      <w:r>
        <w:lastRenderedPageBreak/>
        <w:t xml:space="preserve">      "msapplication-TileColor": "#0071cb",</w:t>
      </w:r>
    </w:p>
    <w:p w14:paraId="12E1E615" w14:textId="77777777" w:rsidR="00B03202" w:rsidRDefault="00B03202" w:rsidP="00B03202">
      <w:r>
        <w:t xml:space="preserve">      "msapplication-TileImage": "https://www.saintpeters.edu/academics/graduate-programs/business/wp-content/themes/spc-base-theme/images/favicon/mstile-144x144.png",</w:t>
      </w:r>
    </w:p>
    <w:p w14:paraId="7F446AC6" w14:textId="77777777" w:rsidR="00B03202" w:rsidRDefault="00B03202" w:rsidP="00B03202">
      <w:r>
        <w:t xml:space="preserve">      "google-site-verification": "eTfI2rm563J5zBQeKfv0j4h9FfA6IPtdo6Di5zllcTY",</w:t>
      </w:r>
    </w:p>
    <w:p w14:paraId="7EC12224" w14:textId="77777777" w:rsidR="00B03202" w:rsidRDefault="00B03202" w:rsidP="00B03202">
      <w:r>
        <w:t xml:space="preserve">      "google-translate-customization": "260bb346d803c46f-dbbadcf9bd3bfa86-g7111767e841b219b-17"</w:t>
      </w:r>
    </w:p>
    <w:p w14:paraId="5247B4CA" w14:textId="77777777" w:rsidR="00B03202" w:rsidRDefault="00B03202" w:rsidP="00B03202">
      <w:r>
        <w:t xml:space="preserve">    }</w:t>
      </w:r>
    </w:p>
    <w:p w14:paraId="23EF9103" w14:textId="77777777" w:rsidR="00B03202" w:rsidRDefault="00B03202" w:rsidP="00B03202">
      <w:r>
        <w:t xml:space="preserve">  },</w:t>
      </w:r>
    </w:p>
    <w:p w14:paraId="389ADB95" w14:textId="77777777" w:rsidR="00B03202" w:rsidRDefault="00B03202" w:rsidP="00B03202">
      <w:r>
        <w:t xml:space="preserve">  {</w:t>
      </w:r>
    </w:p>
    <w:p w14:paraId="27E6C583" w14:textId="77777777" w:rsidR="00B03202" w:rsidRDefault="00B03202" w:rsidP="00B03202">
      <w:r>
        <w:t xml:space="preserve">    "markdown": "# </w:t>
      </w:r>
      <w:bdo w:val="ltr">
        <w:r>
          <w:t>STUDENT</w:t>
        </w:r>
        <w:r>
          <w:t>‬</w:t>
        </w:r>
        <w:bdo w:val="ltr">
          <w:r>
            <w:t>INFORMATION</w:t>
          </w:r>
          <w:r>
            <w:t xml:space="preserve">‬\n\n![](https://www.saintpeters.edu/tmp/d2a8ccab-2f38-4c50-a097-9ef9d0af55c9/images/7b517542bd0d791eb05d31f00edc38d5486a68d421d5ac66e88bbdf2594950d1.jpg)\n\n![](https://www.saintpeters.edu/tmp/d2a8ccab-2f38-4c50-a097-9ef9d0af55c9/images/ef6e1cc66dfec92cad42f2e01058804527ba178d0b2c30ef4a450f547636fe8f.jpg)\n\n# </w:t>
          </w:r>
          <w:bdo w:val="ltr">
            <w:r>
              <w:t>CHILD SUPPORT PAID</w:t>
            </w:r>
            <w:r>
              <w:t>‬\n\n</w:t>
            </w:r>
            <w:bdo w:val="ltr">
              <w:r>
                <w:t>If one of the parents included in the household or the student or his/her spouse listed in the household paid child support in 2023,</w:t>
              </w:r>
              <w:r>
                <w:t xml:space="preserve">‬ </w:t>
              </w:r>
              <w:bdo w:val="ltr">
                <w:r>
                  <w:t>list below the names of the persons who paid the child support, the names of the persons to whom the child support was paid, the</w:t>
                </w:r>
                <w:r>
                  <w:t xml:space="preserve">‬ </w:t>
                </w:r>
                <w:bdo w:val="ltr">
                  <w:r>
                    <w:t>names of the children for whom the child support was paid, and the total amount of child support that was paid in 2023 for each</w:t>
                  </w:r>
                  <w:r>
                    <w:t xml:space="preserve">‬ </w:t>
                  </w:r>
                  <w:bdo w:val="ltr">
                    <w:r>
                      <w:t>child.</w:t>
                    </w:r>
                    <w:r>
                      <w:t>‬\n\n![](https://www.saintpeters.edu/tmp/d2a8ccab-2f38-4c50-a097-9ef9d0af55c9/images/d72c0e979b2a37f599b4143f2f5a5b0032196fc865c2f9a18dce605f35225625.jpg)\n\n</w:t>
                    </w:r>
                    <w:bdo w:val="ltr">
                      <w:r>
                        <w:t>Note:</w:t>
                      </w:r>
                      <w:r>
                        <w:t xml:space="preserve">‬ </w:t>
                      </w:r>
                      <w:bdo w:val="ltr">
                        <w:r>
                          <w:t>If we have reason to believe that the information</w:t>
                        </w:r>
                        <w:r>
                          <w:t>‬</w:t>
                        </w:r>
                        <w:bdo w:val="ltr">
                          <w:r>
                            <w:t>regarding child support paid is not accurate, we may require additional</w:t>
                          </w:r>
                          <w:r>
                            <w:t xml:space="preserve">‬ </w:t>
                          </w:r>
                          <w:bdo w:val="ltr">
                            <w:r>
                              <w:t>documentation, such as:</w:t>
                            </w:r>
                            <w:r>
                              <w:t>‬\n\n</w:t>
                            </w:r>
                            <w:bdo w:val="ltr">
                              <w:r>
                                <w:t></w:t>
                              </w:r>
                              <w:r>
                                <w:t xml:space="preserve">‬ </w:t>
                              </w:r>
                              <w:bdo w:val="ltr">
                                <w:r>
                                  <w:t>Statement from the individual receiving the child</w:t>
                                </w:r>
                                <w:r>
                                  <w:t>‬</w:t>
                                </w:r>
                                <w:bdo w:val="ltr">
                                  <w:r>
                                    <w:t>support certifying the amount of child support received;</w:t>
                                  </w:r>
                                  <w:r>
                                    <w:t>‬\n\n</w:t>
                                  </w:r>
                                  <w:bdo w:val="ltr">
                                    <w:r>
                                      <w:t>or</w:t>
                                    </w:r>
                                    <w:r>
                                      <w:t>‬\n\n</w:t>
                                    </w:r>
                                    <w:bdo w:val="ltr">
                                      <w:r>
                                        <w:t></w:t>
                                      </w:r>
                                      <w:r>
                                        <w:t xml:space="preserve">‬ </w:t>
                                      </w:r>
                                      <w:bdo w:val="ltr">
                                        <w:r>
                                          <w:t>Copies of the child support payment checks or money order receipts.</w:t>
                                        </w:r>
                                        <w:r>
                                          <w:t>‬\n\n</w:t>
                                        </w:r>
                                        <w:bdo w:val="ltr">
                                          <w:r>
                                            <w:t>Each person signing below certifies that all of the information reported is complete and correct. The student and one parent whose</w:t>
                                          </w:r>
                                          <w:r>
                                            <w:t xml:space="preserve">‬ </w:t>
                                          </w:r>
                                          <w:bdo w:val="ltr">
                                            <w:r>
                                              <w:t>information was reported on the FAFSA must sign and date. The signature authorizes Saint Peter’s University to make any</w:t>
                                            </w:r>
                                            <w:r>
                                              <w:t xml:space="preserve">‬ </w:t>
                                            </w:r>
                                            <w:bdo w:val="ltr">
                                              <w:r>
                                                <w:t>appropriate changes to the originally reported FAFSA data as a result of the verification review process.</w:t>
                                              </w:r>
                                              <w:r>
                                                <w:t>‬\n\n</w:t>
                                              </w:r>
                                              <w:bdo w:val="ltr">
                                                <w:r>
                                                  <w:t>Student’s Signature (Required, digital signatures</w:t>
                                                </w:r>
                                                <w:r>
                                                  <w:t xml:space="preserve">‬ </w:t>
                                                </w:r>
                                                <w:bdo w:val="ltr">
                                                  <w:r>
                                                    <w:t>not</w:t>
                                                  </w:r>
                                                  <w:r>
                                                    <w:t xml:space="preserve">‬ </w:t>
                                                  </w:r>
                                                  <w:bdo w:val="ltr">
                                                    <w:r>
                                                      <w:t>accepted)</w:t>
                                                    </w:r>
                                                    <w:r>
                                                      <w:t xml:space="preserve">‬ </w:t>
                                                    </w:r>
                                                    <w:bdo w:val="ltr">
                                                      <w:r>
                                                        <w:t>Parent’ Signature (Required, digital signatures</w:t>
                                                      </w:r>
                                                      <w:r>
                                                        <w:t xml:space="preserve">‬ </w:t>
                                                      </w:r>
                                                      <w:bdo w:val="ltr">
                                                        <w:r>
                                                          <w:t>not</w:t>
                                                        </w:r>
                                                        <w:r>
                                                          <w:t xml:space="preserve">‬ </w:t>
                                                        </w:r>
                                                        <w:bdo w:val="ltr">
                                                          <w:r>
                                                            <w:t>accepted)</w:t>
                                                          </w:r>
                                                          <w:r>
                                                            <w:t>‬",</w:t>
                                                          </w:r>
                                                        </w:bdo>
                                                      </w:bdo>
                                                    </w:bdo>
                                                  </w:bdo>
                                                </w:bdo>
                                              </w:bdo>
                                            </w:bdo>
                                          </w:bdo>
                                        </w:bdo>
                                      </w:bdo>
                                    </w:bdo>
                                  </w:bdo>
                                </w:bdo>
                              </w:bdo>
                            </w:bdo>
                          </w:bdo>
                        </w:bdo>
                      </w:bdo>
                    </w:bdo>
                  </w:bdo>
                </w:bdo>
              </w:bdo>
            </w:bdo>
          </w:bdo>
        </w:bdo>
      </w:bdo>
    </w:p>
    <w:p w14:paraId="5B33F905" w14:textId="77777777" w:rsidR="00B03202" w:rsidRDefault="00B03202" w:rsidP="00B03202">
      <w:r>
        <w:t xml:space="preserve">    "metadata": {</w:t>
      </w:r>
    </w:p>
    <w:p w14:paraId="73E52B20" w14:textId="77777777" w:rsidR="00B03202" w:rsidRDefault="00B03202" w:rsidP="00B03202">
      <w:r>
        <w:lastRenderedPageBreak/>
        <w:t xml:space="preserve">      "url": "https://www.saintpeters.edu/wp-content/blogs.dir/110/files/2025/01/2025-2026-Untaxed-Income-Worksheet.pdf",</w:t>
      </w:r>
    </w:p>
    <w:p w14:paraId="39B4638F" w14:textId="77777777" w:rsidR="00B03202" w:rsidRDefault="00B03202" w:rsidP="00B03202">
      <w:r>
        <w:t xml:space="preserve">      "scrapeId": "40c42d08-fa60-4e6b-ada7-0dc008202fe6",</w:t>
      </w:r>
    </w:p>
    <w:p w14:paraId="585C4561" w14:textId="77777777" w:rsidR="00B03202" w:rsidRDefault="00B03202" w:rsidP="00B03202">
      <w:r>
        <w:t xml:space="preserve">      "sourceURL": "https://www.saintpeters.edu/wp-content/blogs.dir/110/files/2025/01/2025-2026-Untaxed-Income-Worksheet.pdf",</w:t>
      </w:r>
    </w:p>
    <w:p w14:paraId="66DE91AC" w14:textId="77777777" w:rsidR="00B03202" w:rsidRDefault="00B03202" w:rsidP="00B03202">
      <w:r>
        <w:t xml:space="preserve">      "statusCode": 200</w:t>
      </w:r>
    </w:p>
    <w:p w14:paraId="038761DC" w14:textId="77777777" w:rsidR="00B03202" w:rsidRDefault="00B03202" w:rsidP="00B03202">
      <w:r>
        <w:t xml:space="preserve">    }</w:t>
      </w:r>
    </w:p>
    <w:p w14:paraId="7BC1D763" w14:textId="77777777" w:rsidR="00B03202" w:rsidRDefault="00B03202" w:rsidP="00B03202">
      <w:r>
        <w:t xml:space="preserve">  },</w:t>
      </w:r>
    </w:p>
    <w:p w14:paraId="5670E015" w14:textId="77777777" w:rsidR="00B03202" w:rsidRDefault="00B03202" w:rsidP="00B03202">
      <w:r>
        <w:t xml:space="preserve">  {</w:t>
      </w:r>
    </w:p>
    <w:p w14:paraId="43516DDB" w14:textId="77777777" w:rsidR="00B03202" w:rsidRDefault="00B03202" w:rsidP="00B03202">
      <w:r>
        <w:t xml:space="preserve">    "markdown": "# Upcoming Appointments\n\nThe Upcoming Appointments box shows quick details of the student's next five scheduled appointments. Appointments are listed inchronological orderwith timezone showing.If a student is scheduledfora virtual appointment,theywill alsosee a Check-ln Onlinebutton.\n\n![](https://www.saintpeters.edu/tmp/f31e60d4-684d-4dbd-86e9-81b525ebbcab/images/200a27f40c3746848e1fcfdb6a7e90711b7fd25858b90d6cf8fdb1a6993c3aeb.jpg)\n\nThe Check-in Online button appears on the day of the scheduled appointment from midnight until the scheduled end timeof thatappointment.Thislogicmirrorsthelogicof theKiosks and ishowstudentswill checkintovirtual appointments inNavigate.\n\nFor more detailed information, clicking on the title of the appointment link itself willtake the student directly tothe appointment details.\n\n![](https://www.saintpeters.edu/tmp/f31e60d4-684d-4dbd-86e9-81b525ebbcab/images/473a79d16ea11fddc3af987c99789d803bc6b34299da57fbd506ed5f72baf41c.jpg)\n\nFrom here, the student can cancel the appointment by selecting a cancellation reason and leaving any relevantcomments.\n\nFrom here, the student can cancel the appointment by selecting a cancellation reason and leaving any relevantcomments.\n\n![](https://www.saintpeters.edu/tmp/f31e60d4-684d-4dbd-86e9-81b525ebbcab/images/d94b9d48d1d7efab85fc6c27350aa0d12e6b1ac549043801411ce857290aff49.jpg)\n\n# Current Visits\n\nTofacilitatevirtualappointments,thereisa CurrentVisitspanel ontheStudent Home.Whenastudent has checked infor a drop-in or scheduled appointment, they will have the ability to check out from thisview.\n\n![](https://www.saintpeters.edu/tmp/f31e60d4-684d-4dbd-86e9-81b525ebbcab/images/550010f2ce76dfdc4379c8d907f7eeff0135517ee2c507d913fad067fd77a690.jpg)",</w:t>
      </w:r>
    </w:p>
    <w:p w14:paraId="25F03770" w14:textId="77777777" w:rsidR="00B03202" w:rsidRDefault="00B03202" w:rsidP="00B03202">
      <w:r>
        <w:t xml:space="preserve">    "metadata": {</w:t>
      </w:r>
    </w:p>
    <w:p w14:paraId="0B8B851A" w14:textId="77777777" w:rsidR="00B03202" w:rsidRDefault="00B03202" w:rsidP="00B03202">
      <w:r>
        <w:lastRenderedPageBreak/>
        <w:t xml:space="preserve">      "url": "https://www.saintpeters.edu/wp-content/uploads/blogs.dir/281/files/2021/01/Students-Upcoming-Appointments.pdf",</w:t>
      </w:r>
    </w:p>
    <w:p w14:paraId="027DFFE1" w14:textId="77777777" w:rsidR="00B03202" w:rsidRDefault="00B03202" w:rsidP="00B03202">
      <w:r>
        <w:t xml:space="preserve">      "scrapeId": "11f89c2d-053c-4e2f-8989-aa76780ddd22",</w:t>
      </w:r>
    </w:p>
    <w:p w14:paraId="36CE0E84" w14:textId="77777777" w:rsidR="00B03202" w:rsidRDefault="00B03202" w:rsidP="00B03202">
      <w:r>
        <w:t xml:space="preserve">      "sourceURL": "https://www.saintpeters.edu/wp-content/uploads/blogs.dir/281/files/2021/01/Students-Upcoming-Appointments.pdf",</w:t>
      </w:r>
    </w:p>
    <w:p w14:paraId="1A0FA524" w14:textId="77777777" w:rsidR="00B03202" w:rsidRDefault="00B03202" w:rsidP="00B03202">
      <w:r>
        <w:t xml:space="preserve">      "statusCode": 200</w:t>
      </w:r>
    </w:p>
    <w:p w14:paraId="653F0F9F" w14:textId="77777777" w:rsidR="00B03202" w:rsidRDefault="00B03202" w:rsidP="00B03202">
      <w:r>
        <w:t xml:space="preserve">    }</w:t>
      </w:r>
    </w:p>
    <w:p w14:paraId="3F4733C8" w14:textId="77777777" w:rsidR="00B03202" w:rsidRDefault="00B03202" w:rsidP="00B03202">
      <w:r>
        <w:t xml:space="preserve">  },</w:t>
      </w:r>
    </w:p>
    <w:p w14:paraId="299A6483" w14:textId="77777777" w:rsidR="00B03202" w:rsidRDefault="00B03202" w:rsidP="00B03202">
      <w:r>
        <w:t xml:space="preserve">  {</w:t>
      </w:r>
    </w:p>
    <w:p w14:paraId="230EBBCD" w14:textId="77777777" w:rsidR="00B03202" w:rsidRDefault="00B03202" w:rsidP="00B03202">
      <w:r>
        <w:t xml:space="preserve">    "markdown": "[Skip to primary content](https://www.saintpeters.edu/university-communications/style-guide-logos/citing-publications/#main-content \"Skip to primary content\") [Additional Site Navigation](https://www.saintpeters.edu/university-communications/style-guide-logos/citing-publications/#footer \"Additional Site Navigation\")\n\nAccepted for Fall 2025? _\\|_\n\n**Secure your spot by submitting your enrollment deposit and learn more about our vibrant community.**\n\n[Learn more](https://www.saintpeters.edu/admitted-students/)\n\nClose alert\n\n## Office of Communications and Marketing\n\n## Citing Publications\n\n### Chapters\n\n- Capitalize chapters when used with a numeral in reference to a section of a book or legal code (e.g., _You can find this information in Chapter 9 of the book._).\n- Always use Arabic figures (e.g., _Chapter 1, Chapter 20_).\n- Lowercase the word when it stands alone (e.g., _Do you know what chapter we have to read tonight?_).\n- Place chapter names in quotation marks (e.g., _You will find the information in Chapter 9, “Let’s Make a Cake.”_).\n\n### Captions\n\n- Do not use periods in captions that are not full sentences.\n- Do not use a middle initial if it is included in a person’s full name in the associated story.\n\n### Citing magazines and books in text\n\nWhen referencing the title of a book, magazine, play, newspaper, film, etc.:\n\n- Capitalize the principal words, including prepositions and conjunctions of four or more letters (e.g., _Learn More About the Basic Principles of Mathematics_).\n- Titles of major works—for example, books, movies, plays, TV shows, journals, newspapers and magazines are italicized. Titles of shorter works, including short stories, lectures, articles, presentations, speeches, essays, individual episodes of TV shows, songs, poems and works of art are set in quotations.  It is also acceptable that they be italicized instead of using quotation marks.\n\nWe use cookies to ensure that we give you the best experience on our website. If you continue to use this site we will assume that you are happy with </w:t>
      </w:r>
      <w:r>
        <w:lastRenderedPageBreak/>
        <w:t>it.[Ok](https://www.saintpeters.edu/university-communications/style-guide-logos/citing-publications/#)",</w:t>
      </w:r>
    </w:p>
    <w:p w14:paraId="07476285" w14:textId="77777777" w:rsidR="00B03202" w:rsidRDefault="00B03202" w:rsidP="00B03202">
      <w:r>
        <w:t xml:space="preserve">    "metadata": {</w:t>
      </w:r>
    </w:p>
    <w:p w14:paraId="589B40E3" w14:textId="77777777" w:rsidR="00B03202" w:rsidRDefault="00B03202" w:rsidP="00B03202">
      <w:r>
        <w:t xml:space="preserve">      "url": "https://www.saintpeters.edu/university-communications/style-guide-logos/citing-publications/",</w:t>
      </w:r>
    </w:p>
    <w:p w14:paraId="5715239F" w14:textId="77777777" w:rsidR="00B03202" w:rsidRDefault="00B03202" w:rsidP="00B03202">
      <w:r>
        <w:t xml:space="preserve">      "title": "Saint Peter's University - Communications - Citing Publications",</w:t>
      </w:r>
    </w:p>
    <w:p w14:paraId="61047ED3" w14:textId="77777777" w:rsidR="00B03202" w:rsidRDefault="00B03202" w:rsidP="00B03202">
      <w:r>
        <w:t xml:space="preserve">      "robots": "max-image-preview:large",</w:t>
      </w:r>
    </w:p>
    <w:p w14:paraId="04824C5B" w14:textId="77777777" w:rsidR="00B03202" w:rsidRDefault="00B03202" w:rsidP="00B03202">
      <w:r>
        <w:t xml:space="preserve">      "favicon": {},</w:t>
      </w:r>
    </w:p>
    <w:p w14:paraId="15B80186" w14:textId="77777777" w:rsidR="00B03202" w:rsidRDefault="00B03202" w:rsidP="00B03202">
      <w:r>
        <w:t xml:space="preserve">      "language": "en-US",</w:t>
      </w:r>
    </w:p>
    <w:p w14:paraId="4F1F2993" w14:textId="77777777" w:rsidR="00B03202" w:rsidRDefault="00B03202" w:rsidP="00B03202">
      <w:r>
        <w:t xml:space="preserve">      "scrapeId": "3d1313e9-0e0d-4a7e-be9a-9870b29165ba",</w:t>
      </w:r>
    </w:p>
    <w:p w14:paraId="798AD992" w14:textId="77777777" w:rsidR="00B03202" w:rsidRDefault="00B03202" w:rsidP="00B03202">
      <w:r>
        <w:t xml:space="preserve">      "viewport": "width=device-width, initial-scale=1",</w:t>
      </w:r>
    </w:p>
    <w:p w14:paraId="5EC9A8D4" w14:textId="77777777" w:rsidR="00B03202" w:rsidRDefault="00B03202" w:rsidP="00B03202">
      <w:r>
        <w:t xml:space="preserve">      "generator": "WordPress 6.6.2",</w:t>
      </w:r>
    </w:p>
    <w:p w14:paraId="795EB157" w14:textId="77777777" w:rsidR="00B03202" w:rsidRDefault="00B03202" w:rsidP="00B03202">
      <w:r>
        <w:t xml:space="preserve">      "sourceURL": "https://www.saintpeters.edu/university-communications/style-guide-logos/citing-publications/",</w:t>
      </w:r>
    </w:p>
    <w:p w14:paraId="40C65F20" w14:textId="77777777" w:rsidR="00B03202" w:rsidRDefault="00B03202" w:rsidP="00B03202">
      <w:r>
        <w:t xml:space="preserve">      "statusCode": 200,</w:t>
      </w:r>
    </w:p>
    <w:p w14:paraId="153C26AB" w14:textId="77777777" w:rsidR="00B03202" w:rsidRDefault="00B03202" w:rsidP="00B03202">
      <w:r>
        <w:t xml:space="preserve">      "description": "University Communications at Saint Peter's University",</w:t>
      </w:r>
    </w:p>
    <w:p w14:paraId="3FA43202" w14:textId="77777777" w:rsidR="00B03202" w:rsidRDefault="00B03202" w:rsidP="00B03202">
      <w:r>
        <w:t xml:space="preserve">      "theme-color": "#0071cb",</w:t>
      </w:r>
    </w:p>
    <w:p w14:paraId="191F3FEF" w14:textId="77777777" w:rsidR="00B03202" w:rsidRDefault="00B03202" w:rsidP="00B03202">
      <w:r>
        <w:t xml:space="preserve">      "msapplication-config": "https://www.saintpeters.edu/university-communications/wp-content/themes/spc-base-theme/images/favicon/browserconfig.xml",</w:t>
      </w:r>
    </w:p>
    <w:p w14:paraId="5EE4790E" w14:textId="77777777" w:rsidR="00B03202" w:rsidRDefault="00B03202" w:rsidP="00B03202">
      <w:r>
        <w:t xml:space="preserve">      "msapplication-TileColor": "#0071cb",</w:t>
      </w:r>
    </w:p>
    <w:p w14:paraId="7E0507FE" w14:textId="77777777" w:rsidR="00B03202" w:rsidRDefault="00B03202" w:rsidP="00B03202">
      <w:r>
        <w:t xml:space="preserve">      "msapplication-TileImage": "https://www.saintpeters.edu/university-communications/wp-content/themes/spc-base-theme/images/favicon/mstile-144x144.png",</w:t>
      </w:r>
    </w:p>
    <w:p w14:paraId="2210896C" w14:textId="77777777" w:rsidR="00B03202" w:rsidRDefault="00B03202" w:rsidP="00B03202">
      <w:r>
        <w:t xml:space="preserve">      "google-site-verification": "eTfI2rm563J5zBQeKfv0j4h9FfA6IPtdo6Di5zllcTY",</w:t>
      </w:r>
    </w:p>
    <w:p w14:paraId="6F74A84F" w14:textId="77777777" w:rsidR="00B03202" w:rsidRDefault="00B03202" w:rsidP="00B03202">
      <w:r>
        <w:t xml:space="preserve">      "google-translate-customization": "260bb346d803c46f-dbbadcf9bd3bfa86-g7111767e841b219b-17"</w:t>
      </w:r>
    </w:p>
    <w:p w14:paraId="6969C1C1" w14:textId="77777777" w:rsidR="00B03202" w:rsidRDefault="00B03202" w:rsidP="00B03202">
      <w:r>
        <w:t xml:space="preserve">    }</w:t>
      </w:r>
    </w:p>
    <w:p w14:paraId="193AE80D" w14:textId="77777777" w:rsidR="00B03202" w:rsidRDefault="00B03202" w:rsidP="00B03202">
      <w:r>
        <w:t xml:space="preserve">  },</w:t>
      </w:r>
    </w:p>
    <w:p w14:paraId="03E4F386" w14:textId="77777777" w:rsidR="00B03202" w:rsidRDefault="00B03202" w:rsidP="00B03202">
      <w:r>
        <w:lastRenderedPageBreak/>
        <w:t xml:space="preserve">  {</w:t>
      </w:r>
    </w:p>
    <w:p w14:paraId="015F0305" w14:textId="77777777" w:rsidR="00B03202" w:rsidRDefault="00B03202" w:rsidP="00B03202">
      <w:r>
        <w:t xml:space="preserve">    "markdown": "[Skip to primary content](https://www.saintpeters.edu/ceel/2017/04/21/students-converse-at-regents-dinner/#main-content \"Skip to primary content\") [Additional Site Navigation](https://www.saintpeters.edu/ceel/2017/04/21/students-converse-at-regents-dinner/#footer \"Additional Site Navigation\")\n\nAccepted for Fall 2025? _\\|_\n\n**Secure your spot by submitting your enrollment deposit and learn more about our vibrant community.**\n\n[Learn more](https://www.saintpeters.edu/admitted-students/)\n\nClose alert\n\n## Welcome to CEEl!\n\n# Students Converse at Regents Dinner\n\nUpdated **Friday 21, April 2017** by Web Office\n\n![](https://www.saintpeters.edu/wp-content/blogs.dir/112/files/2017/04/unnamed-3.jpg)\n\nStudents included Madel Liquido ’19, Meredith Przybocki ’17, Reyna Dominguez ’17, Dominic Diaz ’17, Darlene Cabrera Santos ’17 and Quan Graham ’17.\n\nSaint Peter’s Regents Carlos Lejnieks H’11 and Ken Moore ’91 hosted a career networking dinner for students at the Roman Nose Restaurant in Jersey City. The Dinner With A Regents Program is an integral part of the career preparedness initiative by the Saint Peter’s Board of Regents in which students experience first hand professional business etiquette within a dining experience. The program’s goal is to better prepare students through thoughtful engagement with alumni/ae regents and gain a solid understanding of their industries and career backgrounds. This is a collaborative initiative between the Office of Advancement and External Affairs and the Center for Career Engagement and Experiential Learning (CEEL).\n\nWe use cookies to ensure that we give you the best experience on our website. If you continue to use this site we will assume that you are happy with it.[Ok](https://www.saintpeters.edu/ceel/2017/04/21/students-converse-at-regents-dinner/#)",</w:t>
      </w:r>
    </w:p>
    <w:p w14:paraId="35039828" w14:textId="77777777" w:rsidR="00B03202" w:rsidRDefault="00B03202" w:rsidP="00B03202">
      <w:r>
        <w:t xml:space="preserve">    "metadata": {</w:t>
      </w:r>
    </w:p>
    <w:p w14:paraId="65F0F8FE" w14:textId="77777777" w:rsidR="00B03202" w:rsidRDefault="00B03202" w:rsidP="00B03202">
      <w:r>
        <w:t xml:space="preserve">      "url": "https://www.saintpeters.edu/ceel/2017/04/21/students-converse-at-regents-dinner/",</w:t>
      </w:r>
    </w:p>
    <w:p w14:paraId="688D1208" w14:textId="77777777" w:rsidR="00B03202" w:rsidRDefault="00B03202" w:rsidP="00B03202">
      <w:r>
        <w:t xml:space="preserve">      "title": "  Students Converse at Regents Dinner",</w:t>
      </w:r>
    </w:p>
    <w:p w14:paraId="06F9B8B1" w14:textId="77777777" w:rsidR="00B03202" w:rsidRDefault="00B03202" w:rsidP="00B03202">
      <w:r>
        <w:t xml:space="preserve">      "robots": "max-image-preview:large",</w:t>
      </w:r>
    </w:p>
    <w:p w14:paraId="352F147A" w14:textId="77777777" w:rsidR="00B03202" w:rsidRDefault="00B03202" w:rsidP="00B03202">
      <w:r>
        <w:t xml:space="preserve">      "favicon": {},</w:t>
      </w:r>
    </w:p>
    <w:p w14:paraId="6A314C4F" w14:textId="77777777" w:rsidR="00B03202" w:rsidRDefault="00B03202" w:rsidP="00B03202">
      <w:r>
        <w:t xml:space="preserve">      "language": "en-US",</w:t>
      </w:r>
    </w:p>
    <w:p w14:paraId="00495130" w14:textId="77777777" w:rsidR="00B03202" w:rsidRDefault="00B03202" w:rsidP="00B03202">
      <w:r>
        <w:t xml:space="preserve">      "scrapeId": "4fe94fca-48ec-4e79-8cfc-344b17f6b00d",</w:t>
      </w:r>
    </w:p>
    <w:p w14:paraId="17BC53CA" w14:textId="77777777" w:rsidR="00B03202" w:rsidRDefault="00B03202" w:rsidP="00B03202">
      <w:r>
        <w:t xml:space="preserve">      "viewport": "width=device-width, initial-scale=1",</w:t>
      </w:r>
    </w:p>
    <w:p w14:paraId="2EE72C73" w14:textId="77777777" w:rsidR="00B03202" w:rsidRDefault="00B03202" w:rsidP="00B03202">
      <w:r>
        <w:lastRenderedPageBreak/>
        <w:t xml:space="preserve">      "generator": "WordPress 6.6.2",</w:t>
      </w:r>
    </w:p>
    <w:p w14:paraId="75A1053B" w14:textId="77777777" w:rsidR="00B03202" w:rsidRDefault="00B03202" w:rsidP="00B03202">
      <w:r>
        <w:t xml:space="preserve">      "sourceURL": "https://www.saintpeters.edu/ceel/2017/04/21/students-converse-at-regents-dinner/",</w:t>
      </w:r>
    </w:p>
    <w:p w14:paraId="3D52A976" w14:textId="77777777" w:rsidR="00B03202" w:rsidRDefault="00B03202" w:rsidP="00B03202">
      <w:r>
        <w:t xml:space="preserve">      "statusCode": 200,</w:t>
      </w:r>
    </w:p>
    <w:p w14:paraId="273BE59E" w14:textId="77777777" w:rsidR="00B03202" w:rsidRDefault="00B03202" w:rsidP="00B03202">
      <w:r>
        <w:t xml:space="preserve">      "description": "Center for Career Engagement and Experiential Learning",</w:t>
      </w:r>
    </w:p>
    <w:p w14:paraId="3FE49865" w14:textId="77777777" w:rsidR="00B03202" w:rsidRDefault="00B03202" w:rsidP="00B03202">
      <w:r>
        <w:t xml:space="preserve">      "theme-color": "#0071cb",</w:t>
      </w:r>
    </w:p>
    <w:p w14:paraId="3FB724CC" w14:textId="77777777" w:rsidR="00B03202" w:rsidRDefault="00B03202" w:rsidP="00B03202">
      <w:r>
        <w:t xml:space="preserve">      "msapplication-config": "https://www.saintpeters.edu/ceel/wp-content/themes/spc-base-theme/images/favicon/browserconfig.xml",</w:t>
      </w:r>
    </w:p>
    <w:p w14:paraId="700B723C" w14:textId="77777777" w:rsidR="00B03202" w:rsidRDefault="00B03202" w:rsidP="00B03202">
      <w:r>
        <w:t xml:space="preserve">      "msapplication-TileColor": "#0071cb",</w:t>
      </w:r>
    </w:p>
    <w:p w14:paraId="022A569F" w14:textId="77777777" w:rsidR="00B03202" w:rsidRDefault="00B03202" w:rsidP="00B03202">
      <w:r>
        <w:t xml:space="preserve">      "msapplication-TileImage": "https://www.saintpeters.edu/ceel/wp-content/themes/spc-base-theme/images/favicon/mstile-144x144.png",</w:t>
      </w:r>
    </w:p>
    <w:p w14:paraId="2D49B7C0" w14:textId="77777777" w:rsidR="00B03202" w:rsidRDefault="00B03202" w:rsidP="00B03202">
      <w:r>
        <w:t xml:space="preserve">      "google-site-verification": "eTfI2rm563J5zBQeKfv0j4h9FfA6IPtdo6Di5zllcTY",</w:t>
      </w:r>
    </w:p>
    <w:p w14:paraId="001B1E1E" w14:textId="77777777" w:rsidR="00B03202" w:rsidRDefault="00B03202" w:rsidP="00B03202">
      <w:r>
        <w:t xml:space="preserve">      "google-translate-customization": "260bb346d803c46f-dbbadcf9bd3bfa86-g7111767e841b219b-17"</w:t>
      </w:r>
    </w:p>
    <w:p w14:paraId="2B5F1574" w14:textId="77777777" w:rsidR="00B03202" w:rsidRDefault="00B03202" w:rsidP="00B03202">
      <w:r>
        <w:t xml:space="preserve">    }</w:t>
      </w:r>
    </w:p>
    <w:p w14:paraId="79C6D197" w14:textId="77777777" w:rsidR="00B03202" w:rsidRDefault="00B03202" w:rsidP="00B03202">
      <w:r>
        <w:t xml:space="preserve">  },</w:t>
      </w:r>
    </w:p>
    <w:p w14:paraId="5B637CE6" w14:textId="77777777" w:rsidR="00B03202" w:rsidRDefault="00B03202" w:rsidP="00B03202">
      <w:r>
        <w:t xml:space="preserve">  {</w:t>
      </w:r>
    </w:p>
    <w:p w14:paraId="12BB64E4" w14:textId="77777777" w:rsidR="00B03202" w:rsidRDefault="00B03202" w:rsidP="00B03202">
      <w:r>
        <w:t xml:space="preserve">    "markdown": "[Skip to primary content](https://www.saintpeters.edu/ceel/category/news/#main-content \"Skip to primary content\") [Additional Site Navigation](https://www.saintpeters.edu/ceel/category/news/#footer \"Additional Site Navigation\")\n\nAccepted for Fall 2025? _\\|_\n\n**Secure your spot by submitting your enrollment deposit and learn more about our vibrant community.**\n\n[Learn more](https://www.saintpeters.edu/admitted-students/)\n\nClose alert\n\n# CEEL  Archives\n\n### [Saint Peter’s Student Participates in CPCU Meeting in New Orleans](https://www.saintpeters.edu/ceel/2019/12/03/saint-peters-student-participates-in-cpcu-meeting-in-new-orleans/)\n\n![CPCU Meeting in New Orleans](https://www.saintpeters.edu/wp-content/blogs.dir/112/files/2019/12/CPCU-pictures-1-500x500.jpg)\n\nJonathan Rodriguez ’20, senior year experience career peer advisor at the Center for Career Engagement and Experiential Learning (CEEL), recently participated as a student guest of the Central Jersey and New Jersey Chapters at the National Casualty and Property Underwriting (CPCU) Annual Society meeting in New </w:t>
      </w:r>
      <w:r>
        <w:lastRenderedPageBreak/>
        <w:t xml:space="preserve">Orleans. During the four day conference, Rodriguez participated in seminars featuring best \\[…\\]\n\n### [CEEL Hosts Dinner with the Regents at Laico’s](https://www.saintpeters.edu/ceel/2019/11/05/ceel-hosts-dinner-with-the-regents-at-laicos/)\n\n![staff at dinner table](https://www.saintpeters.edu/wp-content/blogs.dir/112/files/2019/11/image-500x500.png)\n\nAnother fall “Dinner with the Regents” was recently held at Laico’s in Jersey City. The dinner was hosted by William T. Price III ’91, vice president and chief communications officer at Zoetis, and Mary C. Jain ’79, marketing representative of Business Edge Solutions. Students learned about professional dining etiquette and developed networking skills from \\[…\\]\n\n### [Students Learn about Job Opportunities at the New York Mets](https://www.saintpeters.edu/ceel/2019/02/25/students-learn-job-opportunities-new-york-mets/)\n\n![ceel members](https://www.saintpeters.edu/wp-content/blogs.dir/112/files/2019/02/unnamed-800x800.jpg)\n\nOn Wednesday, February 20, Zachary Johnston, director new business development, and Matt Cohen, manager premium service at the New York Mets collaborated with the Center for Career Engagement and Experiential Learning (CEEL) to organize an information session. The event consisted of a presentation, which informed students of the career growth, benefits and internship/full time roles \\[…\\]\n\n### [Students Dine with the Regents in Networking Program](https://www.saintpeters.edu/ceel/2018/05/03/students-dine-regents-networking-program/)\n\n![ceel students and staff](https://www.saintpeters.edu/wp-content/blogs.dir/112/files/2018/05/unnamed-500x500.jpg)\n\nStudents recently attended “Dinner With the Regents,” a networking program organized by the Board of Regents, the Office of Advancement and External Affairs and the Center for Career Engagement and Experiential Learning (CEEL). Students met with their alumnae hosts at Abbondanza Trattoria in Jersey City to learn the important skills of business etiquette during a \\[…\\]\n\n### [Center for Career Engagement and Experiential Learning Hosts Career Preparation Seminar](https://www.saintpeters.edu/ceel/2018/02/20/center-career-engagement-experiential-learning-hosts-career-preparation-seminar/)\n\n![professor teaching](https://www.saintpeters.edu/wp-content/blogs.dir/112/files/2018/02/unnamed-500x500.jpg)\n\nThe Center for Career Engagement and Experiential Learning (CEEL) hosted a career preparation seminar with special guest presenter Animesh Singh ’14. Singh shared his professional journey since graduation, spoke about his role as a member of the Saint Peter’s University Graduates of the Last Decade (GOLD) Committee and offered tips and advice for crafting a \\[…\\]\n\n### [An Internship Recruiter from Pfizer comes to Campus](https://www.saintpeters.edu/ceel/2017/09/25/an-internship-recruiter-from-pfizer-comes-to-campus/)\n\n![ceel presentation](https://www.saintpeters.edu/wp-content/blogs.dir/112/files/2017/09/unnamed-1-500x500.jpg)\n\nThe Center for Career Engagement and Experiential Learning (CEEL) hosted a Pfizer Internship Information </w:t>
      </w:r>
      <w:r>
        <w:lastRenderedPageBreak/>
        <w:t xml:space="preserve">Session on September 21. During the session, students watched a video about the company, listened to a presentation from company representatives and heard from the chief medical officer and CEO. Students who are interning with the company shared their advice. To \\[…\\]\n\n### [Announcing the Goldman Sachs Local College Collaborative 2.0 Program](https://www.saintpeters.edu/ceel/2017/09/18/announcing-the-goldman-sachs-local-college-collaborative-2-0-program/)\n\n![ceel presentation 2](https://www.saintpeters.edu/wp-content/blogs.dir/112/files/2017/09/unnamed-500x461.png)\n\nThe School of Business and the Center for Career Engagement &amp; Experiential Learning (CEEL) are pleased to announce that once again Saint Peter’s University has been invited to be part of the Goldman Sachs Local College Collaborative program. The Goldman Sachs Local College Collaborative (LCC) is a unique leadership program that brings together college students \\[…\\]\n\n### [Students Converse at Regents Dinner](https://www.saintpeters.edu/ceel/2017/04/21/students-converse-at-regents-dinner/)\n\n![staff at dinner table](https://www.saintpeters.edu/wp-content/blogs.dir/112/files/2017/04/unnamed-3-500x500.jpg)\n\nSaint Peter’s Regents Carlos Lejnieks H’11 and Ken Moore ’91 hosted a career networking dinner for students at the Roman Nose Restaurant in Jersey City. The Dinner With A Regents Program is an integral part of the career preparedness initiative by the Saint Peter’s Board of Regents in which students experience first hand professional business \\[…\\]\n\n### [Saint Peter’s Students Selected for Competitive Goldman Sachs College Collaborative](https://www.saintpeters.edu/ceel/2016/11/30/saint-peters-students-selected-for-competitive-goldman-sachs-college-collaborative/)\n\n![James Hall '19, Nicholas C. Brown '18, Claudia Hellman '17, Anica Bustamante ’18, Madel Liquido '19, Natzuki Pozo '18, Dominic Diaz '17, Meredith Przybocki ' Nicholas Thomas Calloni '19.](https://www.saintpeters.edu/wp-content/blogs.dir/112/files/2016/11/unnamed-copy-3-500x376.jpg)\n\nTen students from Saint Peter’s University have been selected to participate in the Goldman Sachs Local College Collaborative (GSLCC) program, a semester-long experiential learning opportunity. The students were selected by the Center for Career Engagement and Experiential Learning (CEEL) and the business administration department. The GSLCC is a partnership between the corporate services and real \\[…\\]\n\n### [Students Participated in the Inaugural Open House for the Technology Analyst Program Sponsored by JPMorgan Chase &amp; Co.](https://www.saintpeters.edu/ceel/2016/09/23/students-participated-in-the-inaugural-open-house-for-the-technology-analyst-program-sponsored-by-jpmorgan-chase-co/)\n\n![Alexander Tropel '18, Kshitij Tiwari '17, Tequon Brady '18, Zuha Amad '17, Ayanna Patterson '19, Gaurav Rana '17, Madel Liquido '19, Richard Rivera '17, Angela Luzardo '18 and Scott “Guen” Pak '17.](https://www.saintpeters.edu/wp-content/blogs.dir/112/files/2016/09/unnamed-1-copy-6-500x500.jpg)\n\nOn September </w:t>
      </w:r>
      <w:r>
        <w:lastRenderedPageBreak/>
        <w:t>14, the Center for Career Engagement &amp; Experiential Learning (CEEL) and 10 Saint Peter’s students with backgrounds in IT, data science, mathematics, business data analytics and cyber security participated in the inaugural open house for the Technology Analyst Program (TAP) sponsored by JPMorgan Chase &amp; Co. The event highlighted the necessary requirements for \\[…\\]\n\nWe use cookies to ensure that we give you the best experience on our website. If you continue to use this site we will assume that you are happy with it.[Ok](https://www.saintpeters.edu/ceel/category/news/#)",</w:t>
      </w:r>
    </w:p>
    <w:p w14:paraId="3A1A306E" w14:textId="77777777" w:rsidR="00B03202" w:rsidRDefault="00B03202" w:rsidP="00B03202">
      <w:r>
        <w:t xml:space="preserve">    "metadata": {</w:t>
      </w:r>
    </w:p>
    <w:p w14:paraId="19C0CF3E" w14:textId="77777777" w:rsidR="00B03202" w:rsidRDefault="00B03202" w:rsidP="00B03202">
      <w:r>
        <w:t xml:space="preserve">      "url": "https://www.saintpeters.edu/ceel/category/news/",</w:t>
      </w:r>
    </w:p>
    <w:p w14:paraId="14DB4ADA" w14:textId="77777777" w:rsidR="00B03202" w:rsidRDefault="00B03202" w:rsidP="00B03202">
      <w:r>
        <w:t xml:space="preserve">      "title": "  News",</w:t>
      </w:r>
    </w:p>
    <w:p w14:paraId="3BD3520E" w14:textId="77777777" w:rsidR="00B03202" w:rsidRDefault="00B03202" w:rsidP="00B03202">
      <w:r>
        <w:t xml:space="preserve">      "robots": "max-image-preview:large",</w:t>
      </w:r>
    </w:p>
    <w:p w14:paraId="34FFBA27" w14:textId="77777777" w:rsidR="00B03202" w:rsidRDefault="00B03202" w:rsidP="00B03202">
      <w:r>
        <w:t xml:space="preserve">      "favicon": {},</w:t>
      </w:r>
    </w:p>
    <w:p w14:paraId="5195468E" w14:textId="77777777" w:rsidR="00B03202" w:rsidRDefault="00B03202" w:rsidP="00B03202">
      <w:r>
        <w:t xml:space="preserve">      "language": "en-US",</w:t>
      </w:r>
    </w:p>
    <w:p w14:paraId="66C08E00" w14:textId="77777777" w:rsidR="00B03202" w:rsidRDefault="00B03202" w:rsidP="00B03202">
      <w:r>
        <w:t xml:space="preserve">      "scrapeId": "4bba810c-0891-4f2b-a877-52c5f53e415d",</w:t>
      </w:r>
    </w:p>
    <w:p w14:paraId="04147CBB" w14:textId="77777777" w:rsidR="00B03202" w:rsidRDefault="00B03202" w:rsidP="00B03202">
      <w:r>
        <w:t xml:space="preserve">      "viewport": "width=device-width, initial-scale=1",</w:t>
      </w:r>
    </w:p>
    <w:p w14:paraId="2101C689" w14:textId="77777777" w:rsidR="00B03202" w:rsidRDefault="00B03202" w:rsidP="00B03202">
      <w:r>
        <w:t xml:space="preserve">      "generator": "WordPress 6.6.2",</w:t>
      </w:r>
    </w:p>
    <w:p w14:paraId="5C2A3CE0" w14:textId="77777777" w:rsidR="00B03202" w:rsidRDefault="00B03202" w:rsidP="00B03202">
      <w:r>
        <w:t xml:space="preserve">      "sourceURL": "https://www.saintpeters.edu/ceel/category/news/",</w:t>
      </w:r>
    </w:p>
    <w:p w14:paraId="5B6E45AD" w14:textId="77777777" w:rsidR="00B03202" w:rsidRDefault="00B03202" w:rsidP="00B03202">
      <w:r>
        <w:t xml:space="preserve">      "statusCode": 200,</w:t>
      </w:r>
    </w:p>
    <w:p w14:paraId="3073D1B2" w14:textId="77777777" w:rsidR="00B03202" w:rsidRDefault="00B03202" w:rsidP="00B03202">
      <w:r>
        <w:t xml:space="preserve">      "description": "Center for Career Engagement and Experiential Learning",</w:t>
      </w:r>
    </w:p>
    <w:p w14:paraId="664056F4" w14:textId="77777777" w:rsidR="00B03202" w:rsidRDefault="00B03202" w:rsidP="00B03202">
      <w:r>
        <w:t xml:space="preserve">      "theme-color": "#0071cb",</w:t>
      </w:r>
    </w:p>
    <w:p w14:paraId="4D54BECF" w14:textId="77777777" w:rsidR="00B03202" w:rsidRDefault="00B03202" w:rsidP="00B03202">
      <w:r>
        <w:t xml:space="preserve">      "msapplication-config": "https://www.saintpeters.edu/ceel/wp-content/themes/spc-base-theme/images/favicon/browserconfig.xml",</w:t>
      </w:r>
    </w:p>
    <w:p w14:paraId="4728E1D1" w14:textId="77777777" w:rsidR="00B03202" w:rsidRDefault="00B03202" w:rsidP="00B03202">
      <w:r>
        <w:t xml:space="preserve">      "msapplication-TileColor": "#0071cb",</w:t>
      </w:r>
    </w:p>
    <w:p w14:paraId="066BE7DF" w14:textId="77777777" w:rsidR="00B03202" w:rsidRDefault="00B03202" w:rsidP="00B03202">
      <w:r>
        <w:t xml:space="preserve">      "msapplication-TileImage": "https://www.saintpeters.edu/ceel/wp-content/themes/spc-base-theme/images/favicon/mstile-144x144.png",</w:t>
      </w:r>
    </w:p>
    <w:p w14:paraId="74AAFA6D" w14:textId="77777777" w:rsidR="00B03202" w:rsidRDefault="00B03202" w:rsidP="00B03202">
      <w:r>
        <w:t xml:space="preserve">      "google-site-verification": "eTfI2rm563J5zBQeKfv0j4h9FfA6IPtdo6Di5zllcTY",</w:t>
      </w:r>
    </w:p>
    <w:p w14:paraId="5E560C13" w14:textId="77777777" w:rsidR="00B03202" w:rsidRDefault="00B03202" w:rsidP="00B03202">
      <w:r>
        <w:t xml:space="preserve">      "google-translate-customization": "260bb346d803c46f-dbbadcf9bd3bfa86-g7111767e841b219b-17"</w:t>
      </w:r>
    </w:p>
    <w:p w14:paraId="261A2512" w14:textId="77777777" w:rsidR="00B03202" w:rsidRDefault="00B03202" w:rsidP="00B03202">
      <w:r>
        <w:t xml:space="preserve">    }</w:t>
      </w:r>
    </w:p>
    <w:p w14:paraId="540CFA28" w14:textId="77777777" w:rsidR="00B03202" w:rsidRDefault="00B03202" w:rsidP="00B03202">
      <w:r>
        <w:lastRenderedPageBreak/>
        <w:t xml:space="preserve">  },</w:t>
      </w:r>
    </w:p>
    <w:p w14:paraId="10E5A979" w14:textId="77777777" w:rsidR="00B03202" w:rsidRDefault="00B03202" w:rsidP="00B03202">
      <w:r>
        <w:t xml:space="preserve">  {</w:t>
      </w:r>
    </w:p>
    <w:p w14:paraId="55A351BC" w14:textId="77777777" w:rsidR="00B03202" w:rsidRDefault="00B03202" w:rsidP="00B03202">
      <w:r>
        <w:t xml:space="preserve">    "markdown": "[Skip to primary content](https://www.saintpeters.edu/ceel/alumni-services/#main-content \"Skip to primary content\") [Additional Site Navigation](https://www.saintpeters.edu/ceel/alumni-services/#footer \"Additional Site Navigation\")\n\nAccepted for Fall 2025? _\\|_\n\n**Secure your spot by submitting your enrollment deposit and learn more about our vibrant community.**\n\n[Learn more](https://www.saintpeters.edu/admitted-students/)\n\nClose alert\n\n## Welcome to CEEl!\n\n## Alumni Services\n\nCEEL provides individualized career counseling and resources to prepare students and alumni to achieve their professional goals. Our career tools and services are available to alumni who are currently unemployed, underemployed or transitioning from careers.\n\n### Alumni Toolkit\n\nOur complimentary post-graduate tools and career services are designed to guide and assist you on the job search process.\n\n- **Career Counseling** – meet with a CEEL adviser to review your resume and create a career action plan. Alumni are entitled to one (1) counseling session per every six (6) months.\n- [Career Fairs](https://www.saintpeters.edu/ceel/alumni-services/career-fairs/) – network with over 60 employers at our Fall and Spring Career Fairs!\n- [Focus 2 Career Assessment](https://www.saintpeters.edu/ceel/students/discover-career-options/) – switching careers or unsure about your career options? This comprehensive online assessment will help you identify career paths that suit your interests and skills.\n- [Job Search Resources](https://www.saintpeters.edu/ceel/alumni-services/career-and-job-search-resources/) – access career search websites and how-to guides on resume building, interview skills and professional networking.\n- **LinkedIn** – join the [CEEL LinkedIn Group](https://www.linkedin.com/groups/4057002) and expand your professional network.\n- [Perfect Interview](https://www.saintpeters.edu/wp-content/blogs.dir/112/files/2012/07/Perfect-Interview.pdf) – an online interactive tool that can help you ace your next interview!\n- **Alumni Networking Events**– speaker series that connects alumni with professionals and industry leaders. [Click here](https://alumni.saintpeters.edu/) to view the Alumni Engagement calendar of events.\n- **Handshake** – [register here](https://app.joinhandshake.com/register) for 24/7 access to job postings and career resources.\n\n### Post a Job or Internship with Us!\n\nHandshake is an easy and convenient way to connect to Saint Peter’s students and alumni. Recruit from a diverse pool of candidates seeking internship, part-time and full-time positions. Create a complete employer profile to help students learn about your company or organization. Handshake helps employers and partners connect to students. Employers can view candidate profiles where students list their skills and academic accomplishments. Employers can also post jobs, request an interview and create </w:t>
      </w:r>
      <w:r>
        <w:lastRenderedPageBreak/>
        <w:t>events.\n\n**To register:**\n\n- Go to: [https://app.joinhandshake.com/register](https://app.joinhandshake.com/register)\n- Select the employer button and fill out the registration with your company’s information and your information then follow along.\n\n**For assistance:**\n\n- Download the [Handshake Employer Instruction Guide (PDF)](https://www.saintpeters.edu/wp-content/uploads/blogs.dir/112/files/2012/07/HandShake-Employer-Instructions-Oc-2018.pdf).\n- Contact [Handshake technical support](https://support.joinhandshake.com/hc/en-us/categories/202707307-Employer).\n\n**Make an appointment for resume review and career counseling.**\n\nContact CEEL at (201) 761-6400 or [careerengagement@saintpeters.edu](mailto:careerengagement@saintpeters.edu) to schedule a one-on-one session with a CEEL career adviser\n\n**Check out job listings on Handshake.**\n\n[Register](https://app.joinhandshake.com/register) to see job postings for full-time positions and employment opportunities for seasoned professionals.\n\nWe use cookies to ensure that we give you the best experience on our website. If you continue to use this site we will assume that you are happy with it.[Ok](https://www.saintpeters.edu/ceel/alumni-services/#)",</w:t>
      </w:r>
    </w:p>
    <w:p w14:paraId="75837DC6" w14:textId="77777777" w:rsidR="00B03202" w:rsidRDefault="00B03202" w:rsidP="00B03202">
      <w:r>
        <w:t xml:space="preserve">    "metadata": {</w:t>
      </w:r>
    </w:p>
    <w:p w14:paraId="507D0506" w14:textId="77777777" w:rsidR="00B03202" w:rsidRDefault="00B03202" w:rsidP="00B03202">
      <w:r>
        <w:t xml:space="preserve">      "url": "https://www.saintpeters.edu/ceel/alumni-services/",</w:t>
      </w:r>
    </w:p>
    <w:p w14:paraId="673686D4" w14:textId="77777777" w:rsidR="00B03202" w:rsidRDefault="00B03202" w:rsidP="00B03202">
      <w:r>
        <w:t xml:space="preserve">      "title": "Saint Peter's University - CEEL - Alumni Services",</w:t>
      </w:r>
    </w:p>
    <w:p w14:paraId="31DF5014" w14:textId="77777777" w:rsidR="00B03202" w:rsidRDefault="00B03202" w:rsidP="00B03202">
      <w:r>
        <w:t xml:space="preserve">      "robots": "max-image-preview:large",</w:t>
      </w:r>
    </w:p>
    <w:p w14:paraId="5F0FD9AB" w14:textId="77777777" w:rsidR="00B03202" w:rsidRDefault="00B03202" w:rsidP="00B03202">
      <w:r>
        <w:t xml:space="preserve">      "favicon": {},</w:t>
      </w:r>
    </w:p>
    <w:p w14:paraId="7E1E5D1E" w14:textId="77777777" w:rsidR="00B03202" w:rsidRDefault="00B03202" w:rsidP="00B03202">
      <w:r>
        <w:t xml:space="preserve">      "language": "en-US",</w:t>
      </w:r>
    </w:p>
    <w:p w14:paraId="6DE74C98" w14:textId="77777777" w:rsidR="00B03202" w:rsidRDefault="00B03202" w:rsidP="00B03202">
      <w:r>
        <w:t xml:space="preserve">      "scrapeId": "4a87c958-af62-4ff5-b372-1696c2cac438",</w:t>
      </w:r>
    </w:p>
    <w:p w14:paraId="5D72576E" w14:textId="77777777" w:rsidR="00B03202" w:rsidRDefault="00B03202" w:rsidP="00B03202">
      <w:r>
        <w:t xml:space="preserve">      "viewport": "width=device-width, initial-scale=1",</w:t>
      </w:r>
    </w:p>
    <w:p w14:paraId="06910CAD" w14:textId="77777777" w:rsidR="00B03202" w:rsidRDefault="00B03202" w:rsidP="00B03202">
      <w:r>
        <w:t xml:space="preserve">      "generator": "WordPress 6.6.2",</w:t>
      </w:r>
    </w:p>
    <w:p w14:paraId="05A00A0A" w14:textId="77777777" w:rsidR="00B03202" w:rsidRDefault="00B03202" w:rsidP="00B03202">
      <w:r>
        <w:t xml:space="preserve">      "sourceURL": "https://www.saintpeters.edu/ceel/alumni-services/",</w:t>
      </w:r>
    </w:p>
    <w:p w14:paraId="67ADD628" w14:textId="77777777" w:rsidR="00B03202" w:rsidRDefault="00B03202" w:rsidP="00B03202">
      <w:r>
        <w:t xml:space="preserve">      "statusCode": 200,</w:t>
      </w:r>
    </w:p>
    <w:p w14:paraId="12FDA309" w14:textId="77777777" w:rsidR="00B03202" w:rsidRDefault="00B03202" w:rsidP="00B03202">
      <w:r>
        <w:t xml:space="preserve">      "description": "Center for Career Engagement and Experiential Learning",</w:t>
      </w:r>
    </w:p>
    <w:p w14:paraId="27645654" w14:textId="77777777" w:rsidR="00B03202" w:rsidRDefault="00B03202" w:rsidP="00B03202">
      <w:r>
        <w:t xml:space="preserve">      "theme-color": "#0071cb",</w:t>
      </w:r>
    </w:p>
    <w:p w14:paraId="4F50A7FC" w14:textId="77777777" w:rsidR="00B03202" w:rsidRDefault="00B03202" w:rsidP="00B03202">
      <w:r>
        <w:lastRenderedPageBreak/>
        <w:t xml:space="preserve">      "msapplication-config": "https://www.saintpeters.edu/ceel/wp-content/themes/spc-base-theme/images/favicon/browserconfig.xml",</w:t>
      </w:r>
    </w:p>
    <w:p w14:paraId="644955B9" w14:textId="77777777" w:rsidR="00B03202" w:rsidRDefault="00B03202" w:rsidP="00B03202">
      <w:r>
        <w:t xml:space="preserve">      "msapplication-TileColor": "#0071cb",</w:t>
      </w:r>
    </w:p>
    <w:p w14:paraId="6C6A789D" w14:textId="77777777" w:rsidR="00B03202" w:rsidRDefault="00B03202" w:rsidP="00B03202">
      <w:r>
        <w:t xml:space="preserve">      "msapplication-TileImage": "https://www.saintpeters.edu/ceel/wp-content/themes/spc-base-theme/images/favicon/mstile-144x144.png",</w:t>
      </w:r>
    </w:p>
    <w:p w14:paraId="4BA21A24" w14:textId="77777777" w:rsidR="00B03202" w:rsidRDefault="00B03202" w:rsidP="00B03202">
      <w:r>
        <w:t xml:space="preserve">      "google-site-verification": "eTfI2rm563J5zBQeKfv0j4h9FfA6IPtdo6Di5zllcTY",</w:t>
      </w:r>
    </w:p>
    <w:p w14:paraId="24D1C1B4" w14:textId="77777777" w:rsidR="00B03202" w:rsidRDefault="00B03202" w:rsidP="00B03202">
      <w:r>
        <w:t xml:space="preserve">      "google-translate-customization": "260bb346d803c46f-dbbadcf9bd3bfa86-g7111767e841b219b-17"</w:t>
      </w:r>
    </w:p>
    <w:p w14:paraId="1E00DC14" w14:textId="77777777" w:rsidR="00B03202" w:rsidRDefault="00B03202" w:rsidP="00B03202">
      <w:r>
        <w:t xml:space="preserve">    }</w:t>
      </w:r>
    </w:p>
    <w:p w14:paraId="22079BE5" w14:textId="77777777" w:rsidR="00B03202" w:rsidRDefault="00B03202" w:rsidP="00B03202">
      <w:r>
        <w:t xml:space="preserve">  },</w:t>
      </w:r>
    </w:p>
    <w:p w14:paraId="18F4759D" w14:textId="77777777" w:rsidR="00B03202" w:rsidRDefault="00B03202" w:rsidP="00B03202">
      <w:r>
        <w:t xml:space="preserve">  {</w:t>
      </w:r>
    </w:p>
    <w:p w14:paraId="7550BE35" w14:textId="77777777" w:rsidR="00B03202" w:rsidRDefault="00B03202" w:rsidP="00B03202">
      <w:r>
        <w:t xml:space="preserve">    "markdown": "[Skip to primary content](https://www.saintpeters.edu/academics/#main-content \"Skip to primary content\") [Additional Site Navigation](https://www.saintpeters.edu/academics/#footer \"Additional Site Navigation\")\n\nAccepted for Fall 2025? _\\|_\n\n**Secure your spot by submitting your enrollment deposit and learn more about our vibrant community.**\n\n[Learn more](https://www.saintpeters.edu/admitted-students/)\n\nClose alert\n\n# Academics\n\n[Undergraduate Programs](https://www.saintpeters.edu/academics/areas-of-study/)\n\n[Graduate Programs](https://www.saintpeters.edu/academics/graduate-programs/)\n\n[Adult Bachelor's Programs](https://www.saintpeters.edu/academics/spcs/)\n\n[Core Curriculum](https://www.saintpeters.edu/academics/spcs/)\n\nExperience the Difference at Saint Peter's University - YouTube\n\nSaint Peter's University\n\n1.36K subscribers\n\n[Experience the Difference at Saint Peter's University](https://www.youtube.com/watch?v=GgK2tTujPak)\n\nSaint Peter's University\n\nSearch\n\nWatch later\n\nShare\n\nCopy link\n\nInfo\n\nShopping\n\nTap to unmute\n\nIf playback doesn't begin shortly, try restarting your device.\n\nMore videos\n\n## More videos\n\nYou're signed out\n\nVideos you watch may be added to the TV's watch history and influence TV recommendations. To avoid this, cancel and sign in to YouTube on your computer.\n\nCancelConfirm\n\nShare\n\nInclude playlist\n\nAn error occurred while retrieving sharing information. Please try again later.\n\n[Watch on](https://www.youtube.com/watch?v=GgK2tTujPak&amp;embeds_referring_euri=https%3A%2F%2Fwww.saintpeters.edu%2F&amp;embeds_referring_origin=https%3A%2F%2Fwww.saintpeters.edu)\n\n0:00\n\n0:00 / 0:46•Live\n\n•\n\n[Watch on </w:t>
      </w:r>
      <w:r>
        <w:lastRenderedPageBreak/>
        <w:t xml:space="preserve">YouTube](https://www.youtube.com/watch?v=GgK2tTujPak \"Watch on YouTube\")\n\nTransformative leaders\nare #JesuitEducated.\n\nFor nearly five hundred years, many of the world’s great leaders and changemakers have had something in common: a Jesuit education. That’s likely because the Jesuit model of education is about more than book studies—it’s about _cura personalis_, care for the whole person, personal attention, giving back and, yes, rigorous academics. Jesuit education focuses on transformation, becoming the best version of you, so you in turn can affect change on the world around you. Every academic program at Saint Peter’s University is rooted in this powerful idea. Whether you’re a high school student, a college student, a working professional or somewhere in between, this could be the first step on your journey to a better you.\n\n## Colleges &amp; Schools\n\n[College of Arts and Sciences](https://www.saintpeters.edu/academics/college-of-arts-and-sciences/)\n\n[School of Professional Studies](https://www.saintpeters.edu/academics/adult-programs/)\n\n[School of Nursing](https://www.saintpeters.edu/academics/school-of-nursing/)\n\n[Caulfield School of Education](https://www.saintpeters.edu/academics/caulfield-school-of-education/)\n\n[Frank J. Guarini School of Business](https://www.saintpeters.edu/academics/school-of-business-administration/)\n\n[Catalogs](https://www.saintpeters.edu/academics/catalogs/)\n\n[Academic Calendar](https://www.saintpeters.edu/academic-calendar/)\n\n[Courses (SpiritOnline)](https://spiritonline.saintpeters.edu/WebAdvisor/WebAdvisor)\n\n[Experiential Learning](https://www.saintpeters.edu/ceel/)\n\n[STEM Engagement &amp; Empowerment Center](https://www.saintpeters.edu/centers-institutes/stem-engagement-center/)\n\n[Centers &amp; Institutes](https://www.saintpeters.edu/centers-institutes/)\n\n[Global Learning](https://www.saintpeters.edu/global-learning/)\n\n[Academic Success Program](https://www.saintpeters.edu/academics/programs-services/asp)\n\n[Honors Program](https://www.saintpeters.edu/academics/programs-services/honors-program/)\n\n[Center for Academic Success and Engagement](https://www.saintpeters.edu/case/)\n\nMeet Our Faculty\n\n[View Faculty Profiles](https://www.saintpeters.edu/academics/faculty/)\n\nCura Personalis1\n\n(cure-a per-sin-al-is)\n\n* * *\n\nLATIN\n\n1. “Care for the entire person”\n\n2. The hallmark of Jesuit tradition, and the foundation upon which your success will be built\n\n[Learn More](https://www.saintpeters.edu/jesuit-identity/ignatian-roots/)\n\nSaint Peter's University ANTHEM - YouTube\n\nSaint Peter's University\n\n1.36K subscribers\n\n[Saint Peter's University ANTHEM](https://www.youtube.com/watch?v=FJiGDrCzpHk)\n\nSaint Peter's University\n\nSearch\n\nWatch later\n\nShare\n\nCopy link\n\nInfo\n\nShopping\n\nTap to unmute\n\nIf playback doesn't begin shortly, try </w:t>
      </w:r>
      <w:r>
        <w:lastRenderedPageBreak/>
        <w:t>restarting your device.\n\nMore videos\n\n## More videos\n\nYou're signed out\n\nVideos you watch may be added to the TV's watch history and influence TV recommendations. To avoid this, cancel and sign in to YouTube on your computer.\n\nCancelConfirm\n\nShare\n\nInclude playlist\n\nAn error occurred while retrieving sharing information. Please try again later.\n\n[Watch on](https://www.youtube.com/watch?v=FJiGDrCzpHk&amp;embeds_referring_euri=https%3A%2F%2Fwww.saintpeters.edu%2F&amp;embeds_referring_origin=https%3A%2F%2Fwww.saintpeters.edu)\n\n0:00\n\n0:00 / 1:01•Live\n\n•\n\n[Watch on YouTube](https://www.youtube.com/watch?v=FJiGDrCzpHk \"Watch on YouTube\")\n\nWe use cookies to ensure you get the best experience. By continuing to use this site, you consent to the use of cookies in accordance with our [Privacy Policy](https://www.saintpeters.edu/privacy-policy/).[Continue](https://www.saintpeters.edu/academics/#)",</w:t>
      </w:r>
    </w:p>
    <w:p w14:paraId="359DDD9B" w14:textId="77777777" w:rsidR="00B03202" w:rsidRDefault="00B03202" w:rsidP="00B03202">
      <w:r>
        <w:t xml:space="preserve">    "metadata": {</w:t>
      </w:r>
    </w:p>
    <w:p w14:paraId="044B61F2" w14:textId="77777777" w:rsidR="00B03202" w:rsidRDefault="00B03202" w:rsidP="00B03202">
      <w:r>
        <w:t xml:space="preserve">      "url": "https://www.saintpeters.edu/academics/",</w:t>
      </w:r>
    </w:p>
    <w:p w14:paraId="5AF94433" w14:textId="77777777" w:rsidR="00B03202" w:rsidRDefault="00B03202" w:rsidP="00B03202">
      <w:r>
        <w:t xml:space="preserve">      "ogUrl": "https://www.saintpeters.edu/academics/",</w:t>
      </w:r>
    </w:p>
    <w:p w14:paraId="27BA36B7" w14:textId="77777777" w:rsidR="00B03202" w:rsidRDefault="00B03202" w:rsidP="00B03202">
      <w:r>
        <w:t xml:space="preserve">      "title": "Saint Peter's University - Academics",</w:t>
      </w:r>
    </w:p>
    <w:p w14:paraId="2DD1CA52" w14:textId="77777777" w:rsidR="00B03202" w:rsidRDefault="00B03202" w:rsidP="00B03202">
      <w:r>
        <w:t xml:space="preserve">      "og:url": "https://www.saintpeters.edu/academics/",</w:t>
      </w:r>
    </w:p>
    <w:p w14:paraId="644B7C56" w14:textId="77777777" w:rsidR="00B03202" w:rsidRDefault="00B03202" w:rsidP="00B03202">
      <w:r>
        <w:t xml:space="preserve">      "robots": "index, follow, max-image-preview:large, max-snippet:-1, max-video-preview:-1",</w:t>
      </w:r>
    </w:p>
    <w:p w14:paraId="3EEDD332" w14:textId="77777777" w:rsidR="00B03202" w:rsidRDefault="00B03202" w:rsidP="00B03202">
      <w:r>
        <w:t xml:space="preserve">      "favicon": {},</w:t>
      </w:r>
    </w:p>
    <w:p w14:paraId="44CC0AD7" w14:textId="77777777" w:rsidR="00B03202" w:rsidRDefault="00B03202" w:rsidP="00B03202">
      <w:r>
        <w:t xml:space="preserve">      "og:type": "article",</w:t>
      </w:r>
    </w:p>
    <w:p w14:paraId="62C8C69A" w14:textId="77777777" w:rsidR="00B03202" w:rsidRDefault="00B03202" w:rsidP="00B03202">
      <w:r>
        <w:t xml:space="preserve">      "ogTitle": "Academics - Saint Peter's University - Home",</w:t>
      </w:r>
    </w:p>
    <w:p w14:paraId="4B77DC62" w14:textId="77777777" w:rsidR="00B03202" w:rsidRDefault="00B03202" w:rsidP="00B03202">
      <w:r>
        <w:t xml:space="preserve">      "language": "en-US",</w:t>
      </w:r>
    </w:p>
    <w:p w14:paraId="504E7EA8" w14:textId="77777777" w:rsidR="00B03202" w:rsidRDefault="00B03202" w:rsidP="00B03202">
      <w:r>
        <w:t xml:space="preserve">      "og:title": "Academics - Saint Peter's University - Home",</w:t>
      </w:r>
    </w:p>
    <w:p w14:paraId="6E5DD1D0" w14:textId="77777777" w:rsidR="00B03202" w:rsidRDefault="00B03202" w:rsidP="00B03202">
      <w:r>
        <w:t xml:space="preserve">      "ogLocale": "en_US",</w:t>
      </w:r>
    </w:p>
    <w:p w14:paraId="20471026" w14:textId="77777777" w:rsidR="00B03202" w:rsidRDefault="00B03202" w:rsidP="00B03202">
      <w:r>
        <w:t xml:space="preserve">      "scrapeId": "48063ad6-78c4-4f7f-b06c-96b779377fc8",</w:t>
      </w:r>
    </w:p>
    <w:p w14:paraId="614357BF" w14:textId="77777777" w:rsidR="00B03202" w:rsidRDefault="00B03202" w:rsidP="00B03202">
      <w:r>
        <w:t xml:space="preserve">      "viewport": [</w:t>
      </w:r>
    </w:p>
    <w:p w14:paraId="6F8A2156" w14:textId="77777777" w:rsidR="00B03202" w:rsidRDefault="00B03202" w:rsidP="00B03202">
      <w:r>
        <w:t xml:space="preserve">        "width=device-width, initial-scale=1",</w:t>
      </w:r>
    </w:p>
    <w:p w14:paraId="212DD01D" w14:textId="77777777" w:rsidR="00B03202" w:rsidRDefault="00B03202" w:rsidP="00B03202">
      <w:r>
        <w:t xml:space="preserve">        "width=device-width, initial-scale=1",</w:t>
      </w:r>
    </w:p>
    <w:p w14:paraId="7595A35A" w14:textId="77777777" w:rsidR="00B03202" w:rsidRDefault="00B03202" w:rsidP="00B03202">
      <w:r>
        <w:lastRenderedPageBreak/>
        <w:t xml:space="preserve">        "width=device-width, initial-scale=1"</w:t>
      </w:r>
    </w:p>
    <w:p w14:paraId="08A8A417" w14:textId="77777777" w:rsidR="00B03202" w:rsidRDefault="00B03202" w:rsidP="00B03202">
      <w:r>
        <w:t xml:space="preserve">      ],</w:t>
      </w:r>
    </w:p>
    <w:p w14:paraId="48ABCB84" w14:textId="77777777" w:rsidR="00B03202" w:rsidRDefault="00B03202" w:rsidP="00B03202">
      <w:r>
        <w:t xml:space="preserve">      "generator": [</w:t>
      </w:r>
    </w:p>
    <w:p w14:paraId="01AB5389" w14:textId="77777777" w:rsidR="00B03202" w:rsidRDefault="00B03202" w:rsidP="00B03202">
      <w:r>
        <w:t xml:space="preserve">        "WordPress 6.6.2",</w:t>
      </w:r>
    </w:p>
    <w:p w14:paraId="24B05450" w14:textId="77777777" w:rsidR="00B03202" w:rsidRDefault="00B03202" w:rsidP="00B03202">
      <w:r>
        <w:t xml:space="preserve">        "Elementor 3.25.4; features: additional_custom_breakpoints, e_optimized_control_loading; settings: css_print_method-external, google_font-enabled, font_display-auto"</w:t>
      </w:r>
    </w:p>
    <w:p w14:paraId="1B9F349E" w14:textId="77777777" w:rsidR="00B03202" w:rsidRDefault="00B03202" w:rsidP="00B03202">
      <w:r>
        <w:t xml:space="preserve">      ],</w:t>
      </w:r>
    </w:p>
    <w:p w14:paraId="45B25AAE" w14:textId="77777777" w:rsidR="00B03202" w:rsidRDefault="00B03202" w:rsidP="00B03202">
      <w:r>
        <w:t xml:space="preserve">      "og:locale": "en_US",</w:t>
      </w:r>
    </w:p>
    <w:p w14:paraId="664D9169" w14:textId="77777777" w:rsidR="00B03202" w:rsidRDefault="00B03202" w:rsidP="00B03202">
      <w:r>
        <w:t xml:space="preserve">      "sourceURL": "https://www.saintpeters.edu/academics/",</w:t>
      </w:r>
    </w:p>
    <w:p w14:paraId="48D05EEE" w14:textId="77777777" w:rsidR="00B03202" w:rsidRDefault="00B03202" w:rsidP="00B03202">
      <w:r>
        <w:t xml:space="preserve">      "ogSiteName": "Saint Peter's University - Home",</w:t>
      </w:r>
    </w:p>
    <w:p w14:paraId="7CD6BEFA" w14:textId="77777777" w:rsidR="00B03202" w:rsidRDefault="00B03202" w:rsidP="00B03202">
      <w:r>
        <w:t xml:space="preserve">      "statusCode": 200,</w:t>
      </w:r>
    </w:p>
    <w:p w14:paraId="556979F3" w14:textId="77777777" w:rsidR="00B03202" w:rsidRDefault="00B03202" w:rsidP="00B03202">
      <w:r>
        <w:t xml:space="preserve">      "description": [</w:t>
      </w:r>
    </w:p>
    <w:p w14:paraId="4A78464E" w14:textId="77777777" w:rsidR="00B03202" w:rsidRDefault="00B03202" w:rsidP="00B03202">
      <w:r>
        <w:t xml:space="preserve">        "Saint Peter's University – Institute of STEM Experiential Learning",</w:t>
      </w:r>
    </w:p>
    <w:p w14:paraId="032DEED0" w14:textId="77777777" w:rsidR="00B03202" w:rsidRDefault="00B03202" w:rsidP="00B03202">
      <w:r>
        <w:t xml:space="preserve">        "Jesuit education for personal and social transformation. Explore our many program offerings and find your path to a better you."</w:t>
      </w:r>
    </w:p>
    <w:p w14:paraId="142F5830" w14:textId="77777777" w:rsidR="00B03202" w:rsidRDefault="00B03202" w:rsidP="00B03202">
      <w:r>
        <w:t xml:space="preserve">      ],</w:t>
      </w:r>
    </w:p>
    <w:p w14:paraId="7756ECDF" w14:textId="77777777" w:rsidR="00B03202" w:rsidRDefault="00B03202" w:rsidP="00B03202">
      <w:r>
        <w:t xml:space="preserve">      "theme-color": [</w:t>
      </w:r>
    </w:p>
    <w:p w14:paraId="5CCA2A23" w14:textId="77777777" w:rsidR="00B03202" w:rsidRDefault="00B03202" w:rsidP="00B03202">
      <w:r>
        <w:t xml:space="preserve">        "#0071cb",</w:t>
      </w:r>
    </w:p>
    <w:p w14:paraId="52BF55C2" w14:textId="77777777" w:rsidR="00B03202" w:rsidRDefault="00B03202" w:rsidP="00B03202">
      <w:r>
        <w:t xml:space="preserve">        "#FFFFFF"</w:t>
      </w:r>
    </w:p>
    <w:p w14:paraId="1149D38A" w14:textId="77777777" w:rsidR="00B03202" w:rsidRDefault="00B03202" w:rsidP="00B03202">
      <w:r>
        <w:t xml:space="preserve">      ],</w:t>
      </w:r>
    </w:p>
    <w:p w14:paraId="5845035D" w14:textId="77777777" w:rsidR="00B03202" w:rsidRDefault="00B03202" w:rsidP="00B03202">
      <w:r>
        <w:t xml:space="preserve">      "modifiedTime": "2023-11-27T16:21:49+00:00",</w:t>
      </w:r>
    </w:p>
    <w:p w14:paraId="6A9EE365" w14:textId="77777777" w:rsidR="00B03202" w:rsidRDefault="00B03202" w:rsidP="00B03202">
      <w:r>
        <w:t xml:space="preserve">      "og:site_name": "Saint Peter's University - Home",</w:t>
      </w:r>
    </w:p>
    <w:p w14:paraId="6C868702" w14:textId="77777777" w:rsidR="00B03202" w:rsidRDefault="00B03202" w:rsidP="00B03202">
      <w:r>
        <w:t xml:space="preserve">      "twitter:card": "summary_large_image",</w:t>
      </w:r>
    </w:p>
    <w:p w14:paraId="7FF65873" w14:textId="77777777" w:rsidR="00B03202" w:rsidRDefault="00B03202" w:rsidP="00B03202">
      <w:r>
        <w:t xml:space="preserve">      "twitter:site": "@saintpetersuniv",</w:t>
      </w:r>
    </w:p>
    <w:p w14:paraId="28AC3661" w14:textId="77777777" w:rsidR="00B03202" w:rsidRDefault="00B03202" w:rsidP="00B03202">
      <w:r>
        <w:t xml:space="preserve">      "ogDescription": "Jesuit education for personal and social transformation. Explore our many program offerings and find your path to a better you.",</w:t>
      </w:r>
    </w:p>
    <w:p w14:paraId="71AEF1CA" w14:textId="77777777" w:rsidR="00B03202" w:rsidRDefault="00B03202" w:rsidP="00B03202">
      <w:r>
        <w:lastRenderedPageBreak/>
        <w:t xml:space="preserve">      "twitter:data1": "1 minute",</w:t>
      </w:r>
    </w:p>
    <w:p w14:paraId="5F7EC852" w14:textId="77777777" w:rsidR="00B03202" w:rsidRDefault="00B03202" w:rsidP="00B03202">
      <w:r>
        <w:t xml:space="preserve">      "og:description": "Jesuit education for personal and social transformation. Explore our many program offerings and find your path to a better you.",</w:t>
      </w:r>
    </w:p>
    <w:p w14:paraId="1DD7C809" w14:textId="77777777" w:rsidR="00B03202" w:rsidRDefault="00B03202" w:rsidP="00B03202">
      <w:r>
        <w:t xml:space="preserve">      "twitter:label1": "Est. reading time",</w:t>
      </w:r>
    </w:p>
    <w:p w14:paraId="7A21B75D" w14:textId="77777777" w:rsidR="00B03202" w:rsidRDefault="00B03202" w:rsidP="00B03202">
      <w:r>
        <w:t xml:space="preserve">      "article:publisher": "https://www.facebook.com/saintpetersuniversity",</w:t>
      </w:r>
    </w:p>
    <w:p w14:paraId="7A847087" w14:textId="77777777" w:rsidR="00B03202" w:rsidRDefault="00B03202" w:rsidP="00B03202">
      <w:r>
        <w:t xml:space="preserve">      "msapplication-config": "https://www.saintpeters.edu/wp-content/themes/spc-base-theme/images/favicon/browserconfig.xml",</w:t>
      </w:r>
    </w:p>
    <w:p w14:paraId="45DDF416" w14:textId="77777777" w:rsidR="00B03202" w:rsidRDefault="00B03202" w:rsidP="00B03202">
      <w:r>
        <w:t xml:space="preserve">      "article:modified_time": "2023-11-27T16:21:49+00:00",</w:t>
      </w:r>
    </w:p>
    <w:p w14:paraId="6EE9D25F" w14:textId="77777777" w:rsidR="00B03202" w:rsidRDefault="00B03202" w:rsidP="00B03202">
      <w:r>
        <w:t xml:space="preserve">      "msapplication-TileColor": "#0071cb",</w:t>
      </w:r>
    </w:p>
    <w:p w14:paraId="1B38734F" w14:textId="77777777" w:rsidR="00B03202" w:rsidRDefault="00B03202" w:rsidP="00B03202">
      <w:r>
        <w:t xml:space="preserve">      "msapplication-TileImage": "https://www.saintpeters.edu/wp-content/themes/spc-base-theme/images/favicon/mstile-144x144.png",</w:t>
      </w:r>
    </w:p>
    <w:p w14:paraId="5FAC6DA5" w14:textId="77777777" w:rsidR="00B03202" w:rsidRDefault="00B03202" w:rsidP="00B03202">
      <w:r>
        <w:t xml:space="preserve">      "google-site-verification": "eTfI2rm563J5zBQeKfv0j4h9FfA6IPtdo6Di5zllcTY",</w:t>
      </w:r>
    </w:p>
    <w:p w14:paraId="74F74BDF" w14:textId="77777777" w:rsidR="00B03202" w:rsidRDefault="00B03202" w:rsidP="00B03202">
      <w:r>
        <w:t xml:space="preserve">      "google-translate-customization": "260bb346d803c46f-dbbadcf9bd3bfa86-g7111767e841b219b-17"</w:t>
      </w:r>
    </w:p>
    <w:p w14:paraId="4E26B0A8" w14:textId="77777777" w:rsidR="00B03202" w:rsidRDefault="00B03202" w:rsidP="00B03202">
      <w:r>
        <w:t xml:space="preserve">    }</w:t>
      </w:r>
    </w:p>
    <w:p w14:paraId="3D54069B" w14:textId="77777777" w:rsidR="00B03202" w:rsidRDefault="00B03202" w:rsidP="00B03202">
      <w:r>
        <w:t xml:space="preserve">  },</w:t>
      </w:r>
    </w:p>
    <w:p w14:paraId="5B8E3F86" w14:textId="77777777" w:rsidR="00B03202" w:rsidRDefault="00B03202" w:rsidP="00B03202">
      <w:r>
        <w:t xml:space="preserve">  {</w:t>
      </w:r>
    </w:p>
    <w:p w14:paraId="7B27E200" w14:textId="77777777" w:rsidR="00B03202" w:rsidRDefault="00B03202" w:rsidP="00B03202">
      <w:r>
        <w:t xml:space="preserve">    "markdown": "[Skip to primary content](https://www.saintpeters.edu/ceel/employer-partners/#main-content \"Skip to primary content\") [Additional Site Navigation](https://www.saintpeters.edu/ceel/employer-partners/#footer \"Additional Site Navigation\")\n\nAccepted for Fall 2025? _\\|_\n\n**Secure your spot by submitting your enrollment deposit and learn more about our vibrant community.**\n\n[Learn more](https://www.saintpeters.edu/admitted-students/)\n\nClose alert\n\n## Welcome to CEEl!\n\n## Employer Partners\n\n### Partner with CEEL!\n\nSaint Peter’s University educates a diverse community of learners in undergraduate, graduate and professional programs. Inspired by it’s Jesuit mission and grounded in the liberal arts, Saint Peter’s prepares students to excel intellectually, lead ethically and make an impact in today’s ever-changing urban and global environment.\n\nThe Center for Career Engagement and Experiential Learning (CEEL) is a member of the National Association of Colleges and Employers (NACE). We adhere to the “Principles of Professional Conduct for College Career Planning, Placement, and Recruitment” as published by NACE.\n\n#### [**Join our Career Fairs!**](https://www.saintpeters.edu/ceel/alumni-services/career-fairs/)\n\nWe </w:t>
      </w:r>
      <w:r>
        <w:lastRenderedPageBreak/>
        <w:t>use cookies to ensure that we give you the best experience on our website. If you continue to use this site we will assume that you are happy with it.[Ok](https://www.saintpeters.edu/ceel/employer-partners/#)",</w:t>
      </w:r>
    </w:p>
    <w:p w14:paraId="44161089" w14:textId="77777777" w:rsidR="00B03202" w:rsidRDefault="00B03202" w:rsidP="00B03202">
      <w:r>
        <w:t xml:space="preserve">    "metadata": {</w:t>
      </w:r>
    </w:p>
    <w:p w14:paraId="1D853F66" w14:textId="77777777" w:rsidR="00B03202" w:rsidRDefault="00B03202" w:rsidP="00B03202">
      <w:r>
        <w:t xml:space="preserve">      "url": "https://www.saintpeters.edu/ceel/employer-partners/",</w:t>
      </w:r>
    </w:p>
    <w:p w14:paraId="1BDDE78D" w14:textId="77777777" w:rsidR="00B03202" w:rsidRDefault="00B03202" w:rsidP="00B03202">
      <w:r>
        <w:t xml:space="preserve">      "title": "Saint Peter's University - CEEL - Employer Partners",</w:t>
      </w:r>
    </w:p>
    <w:p w14:paraId="2B08C83E" w14:textId="77777777" w:rsidR="00B03202" w:rsidRDefault="00B03202" w:rsidP="00B03202">
      <w:r>
        <w:t xml:space="preserve">      "robots": "max-image-preview:large",</w:t>
      </w:r>
    </w:p>
    <w:p w14:paraId="0AF6B8F6" w14:textId="77777777" w:rsidR="00B03202" w:rsidRDefault="00B03202" w:rsidP="00B03202">
      <w:r>
        <w:t xml:space="preserve">      "favicon": {},</w:t>
      </w:r>
    </w:p>
    <w:p w14:paraId="36225EF4" w14:textId="77777777" w:rsidR="00B03202" w:rsidRDefault="00B03202" w:rsidP="00B03202">
      <w:r>
        <w:t xml:space="preserve">      "language": "en-US",</w:t>
      </w:r>
    </w:p>
    <w:p w14:paraId="5FA18936" w14:textId="77777777" w:rsidR="00B03202" w:rsidRDefault="00B03202" w:rsidP="00B03202">
      <w:r>
        <w:t xml:space="preserve">      "scrapeId": "5189c2a7-b2e7-42fa-b9a3-766e5299915e",</w:t>
      </w:r>
    </w:p>
    <w:p w14:paraId="5319BCE6" w14:textId="77777777" w:rsidR="00B03202" w:rsidRDefault="00B03202" w:rsidP="00B03202">
      <w:r>
        <w:t xml:space="preserve">      "viewport": "width=device-width, initial-scale=1",</w:t>
      </w:r>
    </w:p>
    <w:p w14:paraId="1D70AD0E" w14:textId="77777777" w:rsidR="00B03202" w:rsidRDefault="00B03202" w:rsidP="00B03202">
      <w:r>
        <w:t xml:space="preserve">      "generator": "WordPress 6.6.2",</w:t>
      </w:r>
    </w:p>
    <w:p w14:paraId="06ABC257" w14:textId="77777777" w:rsidR="00B03202" w:rsidRDefault="00B03202" w:rsidP="00B03202">
      <w:r>
        <w:t xml:space="preserve">      "sourceURL": "https://www.saintpeters.edu/ceel/employer-partners/",</w:t>
      </w:r>
    </w:p>
    <w:p w14:paraId="064B2554" w14:textId="77777777" w:rsidR="00B03202" w:rsidRDefault="00B03202" w:rsidP="00B03202">
      <w:r>
        <w:t xml:space="preserve">      "statusCode": 200,</w:t>
      </w:r>
    </w:p>
    <w:p w14:paraId="0BE3B0F4" w14:textId="77777777" w:rsidR="00B03202" w:rsidRDefault="00B03202" w:rsidP="00B03202">
      <w:r>
        <w:t xml:space="preserve">      "description": "Center for Career Engagement and Experiential Learning",</w:t>
      </w:r>
    </w:p>
    <w:p w14:paraId="39084547" w14:textId="77777777" w:rsidR="00B03202" w:rsidRDefault="00B03202" w:rsidP="00B03202">
      <w:r>
        <w:t xml:space="preserve">      "theme-color": "#0071cb",</w:t>
      </w:r>
    </w:p>
    <w:p w14:paraId="0D5676F5" w14:textId="77777777" w:rsidR="00B03202" w:rsidRDefault="00B03202" w:rsidP="00B03202">
      <w:r>
        <w:t xml:space="preserve">      "msapplication-config": "https://www.saintpeters.edu/ceel/wp-content/themes/spc-base-theme/images/favicon/browserconfig.xml",</w:t>
      </w:r>
    </w:p>
    <w:p w14:paraId="491E5764" w14:textId="77777777" w:rsidR="00B03202" w:rsidRDefault="00B03202" w:rsidP="00B03202">
      <w:r>
        <w:t xml:space="preserve">      "msapplication-TileColor": "#0071cb",</w:t>
      </w:r>
    </w:p>
    <w:p w14:paraId="2C0B6E9F" w14:textId="77777777" w:rsidR="00B03202" w:rsidRDefault="00B03202" w:rsidP="00B03202">
      <w:r>
        <w:t xml:space="preserve">      "msapplication-TileImage": "https://www.saintpeters.edu/ceel/wp-content/themes/spc-base-theme/images/favicon/mstile-144x144.png",</w:t>
      </w:r>
    </w:p>
    <w:p w14:paraId="4D9F94B1" w14:textId="77777777" w:rsidR="00B03202" w:rsidRDefault="00B03202" w:rsidP="00B03202">
      <w:r>
        <w:t xml:space="preserve">      "google-site-verification": "eTfI2rm563J5zBQeKfv0j4h9FfA6IPtdo6Di5zllcTY",</w:t>
      </w:r>
    </w:p>
    <w:p w14:paraId="7E181659" w14:textId="77777777" w:rsidR="00B03202" w:rsidRDefault="00B03202" w:rsidP="00B03202">
      <w:r>
        <w:t xml:space="preserve">      "google-translate-customization": "260bb346d803c46f-dbbadcf9bd3bfa86-g7111767e841b219b-17"</w:t>
      </w:r>
    </w:p>
    <w:p w14:paraId="7D1E628B" w14:textId="77777777" w:rsidR="00B03202" w:rsidRDefault="00B03202" w:rsidP="00B03202">
      <w:r>
        <w:t xml:space="preserve">    }</w:t>
      </w:r>
    </w:p>
    <w:p w14:paraId="11B76569" w14:textId="77777777" w:rsidR="00B03202" w:rsidRDefault="00B03202" w:rsidP="00B03202">
      <w:r>
        <w:t xml:space="preserve">  },</w:t>
      </w:r>
    </w:p>
    <w:p w14:paraId="43BA2AD0" w14:textId="77777777" w:rsidR="00B03202" w:rsidRDefault="00B03202" w:rsidP="00B03202">
      <w:r>
        <w:t xml:space="preserve">  {</w:t>
      </w:r>
    </w:p>
    <w:p w14:paraId="580933D8" w14:textId="77777777" w:rsidR="00B03202" w:rsidRDefault="00B03202" w:rsidP="00B03202">
      <w:r>
        <w:lastRenderedPageBreak/>
        <w:t xml:space="preserve">    "markdown": "[Skip to primary content](https://www.saintpeters.edu/navigate/#main-content \"Skip to primary content\") [Additional Site Navigation](https://www.saintpeters.edu/navigate/#footer \"Additional Site Navigation\")\n\nAccepted for Fall 2025? _\\|_\n\n**Secure your spot by submitting your enrollment deposit and learn more about our vibrant community.**\n\n[Learn more](https://www.saintpeters.edu/admitted-students/)\n\nClose alert\n\n## SPU Navigate\n\n## SPU Navigate\n\nSPU Navigate is designed to give students clearer pathways and curated guidance from application to graduation through faculty and staff collaboration.\n\nThis platform provides research and predictive analytics that will help Saint Peter’s provide a centralized student experience and lead to higher graduation rates, better retention, and ultimately greater student success.\n\n[Access Navigate!](https://saintpeters.campus.eab.com/)\n\nWe use cookies to ensure you get the best experience. By continuing to use this site, you consent to the use of cookies in accordance with our [Privacy Policy](https://www.saintpeters.edu/privacy-policy/).[Continue](https://www.saintpeters.edu/navigate/#)",</w:t>
      </w:r>
    </w:p>
    <w:p w14:paraId="7416CDD7" w14:textId="77777777" w:rsidR="00B03202" w:rsidRDefault="00B03202" w:rsidP="00B03202">
      <w:r>
        <w:t xml:space="preserve">    "metadata": {</w:t>
      </w:r>
    </w:p>
    <w:p w14:paraId="29E3B249" w14:textId="77777777" w:rsidR="00B03202" w:rsidRDefault="00B03202" w:rsidP="00B03202">
      <w:r>
        <w:t xml:space="preserve">      "url": "https://www.saintpeters.edu/navigate/",</w:t>
      </w:r>
    </w:p>
    <w:p w14:paraId="1F3B53B1" w14:textId="77777777" w:rsidR="00B03202" w:rsidRDefault="00B03202" w:rsidP="00B03202">
      <w:r>
        <w:t xml:space="preserve">      "title": "Saint Peter's University - SPU Navigate",</w:t>
      </w:r>
    </w:p>
    <w:p w14:paraId="4206777B" w14:textId="77777777" w:rsidR="00B03202" w:rsidRDefault="00B03202" w:rsidP="00B03202">
      <w:r>
        <w:t xml:space="preserve">      "robots": "max-image-preview:large",</w:t>
      </w:r>
    </w:p>
    <w:p w14:paraId="0D227CC8" w14:textId="77777777" w:rsidR="00B03202" w:rsidRDefault="00B03202" w:rsidP="00B03202">
      <w:r>
        <w:t xml:space="preserve">      "favicon": {},</w:t>
      </w:r>
    </w:p>
    <w:p w14:paraId="7F19C8FD" w14:textId="77777777" w:rsidR="00B03202" w:rsidRDefault="00B03202" w:rsidP="00B03202">
      <w:r>
        <w:t xml:space="preserve">      "language": "en-US",</w:t>
      </w:r>
    </w:p>
    <w:p w14:paraId="1B4084ED" w14:textId="77777777" w:rsidR="00B03202" w:rsidRDefault="00B03202" w:rsidP="00B03202">
      <w:r>
        <w:t xml:space="preserve">      "scrapeId": "0d60dfd4-9d51-4e5d-9c3b-29413232bc4c",</w:t>
      </w:r>
    </w:p>
    <w:p w14:paraId="15384B0C" w14:textId="77777777" w:rsidR="00B03202" w:rsidRDefault="00B03202" w:rsidP="00B03202">
      <w:r>
        <w:t xml:space="preserve">      "viewport": "width=device-width, initial-scale=1",</w:t>
      </w:r>
    </w:p>
    <w:p w14:paraId="2BA3C1C2" w14:textId="77777777" w:rsidR="00B03202" w:rsidRDefault="00B03202" w:rsidP="00B03202">
      <w:r>
        <w:t xml:space="preserve">      "generator": "WordPress 6.6.2",</w:t>
      </w:r>
    </w:p>
    <w:p w14:paraId="444D045F" w14:textId="77777777" w:rsidR="00B03202" w:rsidRDefault="00B03202" w:rsidP="00B03202">
      <w:r>
        <w:t xml:space="preserve">      "sourceURL": "https://www.saintpeters.edu/navigate/",</w:t>
      </w:r>
    </w:p>
    <w:p w14:paraId="59AD82A2" w14:textId="77777777" w:rsidR="00B03202" w:rsidRDefault="00B03202" w:rsidP="00B03202">
      <w:r>
        <w:t xml:space="preserve">      "statusCode": 200,</w:t>
      </w:r>
    </w:p>
    <w:p w14:paraId="70795DAF" w14:textId="77777777" w:rsidR="00B03202" w:rsidRDefault="00B03202" w:rsidP="00B03202">
      <w:r>
        <w:t xml:space="preserve">      "description": "SPU Navigate is designed to give students clearer pathways and curated guidance from application to graduation through faculty and staff collaboration.",</w:t>
      </w:r>
    </w:p>
    <w:p w14:paraId="7B0C04CC" w14:textId="77777777" w:rsidR="00B03202" w:rsidRDefault="00B03202" w:rsidP="00B03202">
      <w:r>
        <w:t xml:space="preserve">      "theme-color": "#0071cb",</w:t>
      </w:r>
    </w:p>
    <w:p w14:paraId="1720FAA0" w14:textId="77777777" w:rsidR="00B03202" w:rsidRDefault="00B03202" w:rsidP="00B03202">
      <w:r>
        <w:t xml:space="preserve">      "msapplication-config": "https://www.saintpeters.edu/navigate/wp-content/themes/spc-base-theme/images/favicon/browserconfig.xml",</w:t>
      </w:r>
    </w:p>
    <w:p w14:paraId="673B90FB" w14:textId="77777777" w:rsidR="00B03202" w:rsidRDefault="00B03202" w:rsidP="00B03202">
      <w:r>
        <w:lastRenderedPageBreak/>
        <w:t xml:space="preserve">      "msapplication-TileColor": "#0071cb",</w:t>
      </w:r>
    </w:p>
    <w:p w14:paraId="7335EA9C" w14:textId="77777777" w:rsidR="00B03202" w:rsidRDefault="00B03202" w:rsidP="00B03202">
      <w:r>
        <w:t xml:space="preserve">      "msapplication-TileImage": "https://www.saintpeters.edu/navigate/wp-content/themes/spc-base-theme/images/favicon/mstile-144x144.png",</w:t>
      </w:r>
    </w:p>
    <w:p w14:paraId="7676656B" w14:textId="77777777" w:rsidR="00B03202" w:rsidRDefault="00B03202" w:rsidP="00B03202">
      <w:r>
        <w:t xml:space="preserve">      "google-site-verification": "eTfI2rm563J5zBQeKfv0j4h9FfA6IPtdo6Di5zllcTY",</w:t>
      </w:r>
    </w:p>
    <w:p w14:paraId="371DB8BA" w14:textId="77777777" w:rsidR="00B03202" w:rsidRDefault="00B03202" w:rsidP="00B03202">
      <w:r>
        <w:t xml:space="preserve">      "google-translate-customization": "260bb346d803c46f-dbbadcf9bd3bfa86-g7111767e841b219b-17"</w:t>
      </w:r>
    </w:p>
    <w:p w14:paraId="0A447EFB" w14:textId="77777777" w:rsidR="00B03202" w:rsidRDefault="00B03202" w:rsidP="00B03202">
      <w:r>
        <w:t xml:space="preserve">    }</w:t>
      </w:r>
    </w:p>
    <w:p w14:paraId="00C81AA2" w14:textId="77777777" w:rsidR="00B03202" w:rsidRDefault="00B03202" w:rsidP="00B03202">
      <w:r>
        <w:t xml:space="preserve">  },</w:t>
      </w:r>
    </w:p>
    <w:p w14:paraId="17B27C37" w14:textId="77777777" w:rsidR="00B03202" w:rsidRDefault="00B03202" w:rsidP="00B03202">
      <w:r>
        <w:t xml:space="preserve">  {</w:t>
      </w:r>
    </w:p>
    <w:p w14:paraId="355408C6" w14:textId="77777777" w:rsidR="00B03202" w:rsidRDefault="00B03202" w:rsidP="00B03202">
      <w:r>
        <w:t xml:space="preserve">    "markdown": "[Skip to primary content](https://www.saintpeters.edu/graduate-admission/graduate-viewbook/#main-content \"Skip to primary content\") [Additional Site Navigation](https://www.saintpeters.edu/graduate-admission/graduate-viewbook/#footer \"Additional Site Navigation\")\n\nAccepted for Fall 2025? _\\|_\n\n**Secure your spot by submitting your enrollment deposit and learn more about our vibrant community.**\n\n[Learn more](https://www.saintpeters.edu/admitted-students/)\n\nClose alert\n\n# Graduate Programs\n\n## your next smart career move\n\n### earn your graduate degree from saint peter's university\n\n![graduate programs at Saint Peter's University](https://www.saintpeters.edu/wp-content/blogs.dir/1/files/2024/07/Graduate-Programs-2048x1365.jpg)We know you have big ambitions—and a lot of responsibilities. That description defines so many Peacocks taking graduate programs at Saint Peter’s University in the [College of Arts and Sciences](https://www.saintpeters.edu/graduate-admission/graduate-viewbook/#CAS), the [Caufield School of Education](https://www.saintpeters.edu/graduate-admission/graduate-viewbook/#CAU), the [Guarini School of Business](https://www.saintpeters.edu/graduate-admission/graduate-viewbook/#GUA) and the [School of Nursing](https://www.saintpeters.edu/graduate-admission/graduate-viewbook/#NUR). Our courses are designed for where you are now and what you want next.\n\nAs soon as we hear from you, we’ll connect you with a graduate admissions counselor who specializes in your field. Ask them anything about enrolling, school-life balance and possible career paths—it’s a level of attention you won’t find anywhere else.\n\n- No application fee\n- Asynchronous, online options—take classes on your own time\n- Affordable tuition comparable to public universities\n- Support services to help you stay on track\n- Professors who are leaders in their fields—and dedicated to your success\n- Credit for previous educational experience\n- Complete your program in 15 months to 2 years\n\n## Graduate programs in the college of arts &amp; sciences\n\nOur four </w:t>
      </w:r>
      <w:r>
        <w:lastRenderedPageBreak/>
        <w:t xml:space="preserve">online or hybrid master’s programs are built to fit your schedule and open up a world of professional possibilities for future Peacocks.\n\n- [Online or Hybrid M.A. in Communications and Public Relations](https://www.saintpeters.edu/academics/graduate-programs/master-of-arts-communication-and-public-relations/)\n- [Online M.A./M.S. in Industrial Organizational Psychology](https://www.saintpeters.edu/academics/graduate-programs/master-of-industrial-organizational-psychology/)\n- [Hybrid Master of Public Administration](https://www.saintpeters.edu/academics/graduate-programs/master-of-public-administration/)\n- [Online M.S. in Health Science](https://www.saintpeters.edu/academics/graduate-programs/health-sciences/)\n- [M.A. in Criminal Justice](https://www.saintpeters.edu/academics/graduate-programs/master-of-arts-criminal-justice/)\n\n### how to apply\n\n- Submit an official [online application](https://www.saintpeters.edu/admissions/applying-to-saint-peters/)\n- Please check individual school pages for a comprehensive list of program-specific requirements:\n  - [M.A. in Communication and Public Relations admission requirements](https://www.saintpeters.edu/academics/graduate-programs/master-of-arts-communication-and-public-relations/admission-requirements/)\n  - [M.A./M.S. in Industrial Organizational Psychology admission requirements](https://www.saintpeters.edu/academics/graduate-programs/master-of-industrial-organizational-psychology/admission-requirements/)\n  - [Master of Public Administration admission requirements](https://www.saintpeters.edu/academics/graduate-programs/master-of-public-administration/admission-requirements/)\n  - [M.S. in Health Sciences admission requirements](https://www.saintpeters.edu/academics/graduate-programs/health-sciences/admission-requirements/)\n\n[Register for virtual info session](https://admissions.saintpeters.edu/portal/grad_infosession)\n\n&gt; _\"I could tell right away that the Saint Peter's faculty are really plugged into my field. They are always willing to go the extra mile for me, and the opportunities for networking and internships have been amazing.\"_\n&gt;\n&gt; Glen S., M.S. Industrial Organizational Psychology '25\n\n## Graduate Programs in the Caulfield School of Education\n\n![Graduate programs in the Caulfield School of Education at Saint Peter's University](https://www.saintpeters.edu/wp-content/blogs.dir/1/files/2024/07/Graduate-Programs-in-Caufield-2048x1365.jpg)Saint Peter’s University understands that education is a multifaceted graduate program. You may have always known education was your calling and now you are ready for more responsibilities and to earn a higher salary. You may be looking to pivot to teaching and education from another career. Either way, we focus on educating the whole student, drawing on our Jesuit values – both in our programs and when teach your own class.\n\n- Online [M.A. in Education](https://www.saintpeters.edu/academics/graduate-programs/education/master-of-higher-education-in-general-administration/)\n  - </w:t>
      </w:r>
      <w:r>
        <w:lastRenderedPageBreak/>
        <w:t>**Concentrations available in:** Higher Education, Educational Leadership, Reading, Teaching, ESL, Pre K- 3rd Grade; School Counseling; Special Education: Applied Behavior Analysis, Literacy\n- Online [Doctor of Education (Ed.D.) K12](https://www.saintpeters.edu/academics/graduate-programs/education/doctor-of-education/)\n- [Online Doctor of Education (Ed.D.) Higher Education](https://www.saintpeters.edu/academics/graduate-programs/education/online-ed-d-in-higher-education/)\n- [Certifications in Education](https://www.saintpeters.edu/academics/graduate-programs/education/certifications-in-education/)\n  - Director of School Counseling\n  - Professional/Associate Counselor\n  - School Business Administrator\n  - Supervisor of Instruction\n  - Teaching\n  - Teacher of Students with Disabilities\n\n### how to apply\n\n- Submit an official [online application](https://www.saintpeters.edu/admissions/applying-to-saint-peters/)\n- [Admission requirements for all graduate programs in Education](https://www.saintpeters.edu/academics/graduate-programs/education/admission-requirements/)\n  - If you attended our alternate route program, don’t forget that you buy back your credits and finish your graduate degree!\n\n[Register for virtual info session](https://admissions.saintpeters.edu/portal/grad_infosession)\n\n&gt; _\"Being a successful educator means juggling multiple responsibilities and stakeholders without burning out. Saint Peter's gave me a new sense of momentum about my career.\"_\n&gt;\n&gt; Taylor, Ed.D. '25\n\n## graduate programs in the frank j. guarini school of business\n\n![100% job placement](https://www.saintpeters.edu/wp-content/blogs.dir/1/files/2024/07/Guarini_Job-Placement_Combo-Image-smaller.png)Business today is all about accelerating change and adaptability – something Peacocks understand all too well. Make sure you change with it. With formats to fit your schedule, our seven master’s programs and Ph.D. program will help you anticipate and take advantage of what’s around the corner.\n\n- Online or Hybrid [Master of Business Administration (M](https://www.saintpeters.edu/academics/graduate-programs/business/master-of-business-administration/)[.](https://www.saintpeters.edu/academics/graduate-programs/business/master-of-business-administration/) [B](https://www.saintpeters.edu/academics/graduate-programs/business/master-of-business-administration/)[.](https://www.saintpeters.edu/academics/graduate-programs/business/master-of-business-administration/) [A](https://www.saintpeters.edu/academics/graduate-programs/business/master-of-business-administration/)[.](https://www.saintpeters.edu/academics/graduate-programs/business/master-of-business-administration/) [)](https://www.saintpeters.edu/academics/graduate-programs/business/master-of-</w:t>
      </w:r>
      <w:r>
        <w:lastRenderedPageBreak/>
        <w:t>business-administration/)\\*\n\n  - Concentrations available in: [Business Analytics](https://www.saintpeters.edu/academics/graduate-programs/business/master-of-business-administration-mba-in-business-analytics/)\\*, Finance, Health Care Administration, Human Resources Management, International Business, Management, Cyber Security, Marketing, Risk Management, Artificial Intelligence (AI) &amp; Strategic Management, Artificial Intelligence (AI) &amp; Machine Learning, Nonprofit Management\n- [M](https://www.saintpeters.edu/academics/graduate-programs/business/dual-mbams-accountancy-degrees/)[.](https://www.saintpeters.edu/academics/graduate-programs/business/dual-mbams-accountancy-degrees/) [BA](https://www.saintpeters.edu/academics/graduate-programs/business/dual-mbams-accountancy-degrees/)[.](https://www.saintpeters.edu/academics/graduate-programs/business/dual-mbams-accountancy-degrees/) [/M](https://www.saintpeters.edu/academics/graduate-programs/business/dual-mbams-accountancy-degrees/)[.](https://www.saintpeters.edu/academics/graduate-programs/business/dual-mbams-accountancy-degrees/) [S](https://www.saintpeters.edu/academics/graduate-programs/business/dual-mbams-accountancy-degrees/)[.](https://www.saintpeters.edu/academics/graduate-programs/business/dual-mbams-accountancy-degrees/) [Accountancy Combined Degrees](https://www.saintpeters.edu/academics/graduate-programs/business/dual-mbams-accountancy-degrees/)\n- [M.S. in Accountancy](https://www.saintpeters.edu/academics/graduate-programs/business/master-of-science-in-accountancy/)\n- [Online or Hybrid M.S. in Business Analytics](https://www.saintpeters.edu/academics/graduate-programs/master-of-science-business-analytics/)\\*\n- [Professional Hyrbrid M.S. in Business Analytics](https://www.saintpeters.edu/academics/graduate-programs/master-of-science-business-analytics/professional/)\\*\n- [M.S. in Cybersecurity](https://www.saintpeters.edu/academics/graduate-programs/master-of-science-in-cyber-security/)\\*\n- [Online or Hybrid M.S. in Data Science](https://www.saintpeters.edu/academics/graduate-programs/master-of-science-in-data-science/)\\*\n- [Professional Hyrbid M.S. in Data Science](https://www.saintpeters.edu/academics/graduate-programs/master-of-science-in-data-science/professional-hybrid/)\\*\n- [M.S. in](https://www.saintpeters.edu/academics/graduate-programs/business/master-of-science-in-finance/) [Finance](https://www.saintpeters.edu/academics/graduate-programs/business/master-of-science-in-finance/)\\*\n- [M.S. in Information Sciences\\*](https://www.saintpeters.edu/academics/graduate-programs/master-of-science-information-sciences/)\n- [Online or Hybrid M.S. in Marketing Science](https://www.saintpeters.edu/academics/graduate-programs/master-of-science-</w:t>
      </w:r>
      <w:r>
        <w:lastRenderedPageBreak/>
        <w:t>in-marketing-science/)\\*\n- [Ph.D. in Data Science](https://www.saintpeters.edu/academics/graduate-programs/phd-data-science/)\n\n### how to apply\n\n- Submit an official [online application](https://www.saintpeters.edu/admissions/applying-to-saint-peters/)\n- [Admission requirements for all graduate programs in Business](https://www.saintpeters.edu/academics/graduate-programs/business/admission-requirements/)\n\n\\* _STEM designated_\n\n[Register for virtual info session](https://admissions.saintpeters.edu/portal/grad_infosession)\n\n## graduate programs in the school of nursing\n\n![nursing exam 90% pass rate](https://www.saintpeters.edu/wp-content/blogs.dir/1/files/2024/07/Nursing_Exam-Pass-Rate_Combo-Image-smaller.png)You chose nursing because you care about the whole person. Saint Peter’s University believes in caring for the whole person, too. It’s part of our core values and education philosophy! Our advanced Nursing degrees build on your commitment and help you advance in every way.\n\nWe offer an online [M.S. in Nursing](https://www.saintpeters.edu/academics/graduate-programs/nursing/master-of-science-in-nursing/)  as well as an online [Post-Master’s Adult Gerontology Nurse Practitioner](https://www.saintpeters.edu/academics/graduate-programs/nursing/post-masters-adult-nurse-practitioner-certificate-program/) program for those who already have an MSN and want to be at the leading edge of this critical field.\n\n### RN without a bachelor’s in nursing</w:t>
      </w:r>
      <w:r>
        <w:rPr>
          <w:rFonts w:ascii="Arial" w:hAnsi="Arial" w:cs="Arial"/>
        </w:rPr>
        <w:t>​</w:t>
      </w:r>
      <w:r>
        <w:t>\n\nIf you</w:t>
      </w:r>
      <w:r>
        <w:rPr>
          <w:rFonts w:ascii="Aptos" w:hAnsi="Aptos" w:cs="Aptos"/>
        </w:rPr>
        <w:t>’</w:t>
      </w:r>
      <w:r>
        <w:t>re a registered nurse with a bachelor</w:t>
      </w:r>
      <w:r>
        <w:rPr>
          <w:rFonts w:ascii="Aptos" w:hAnsi="Aptos" w:cs="Aptos"/>
        </w:rPr>
        <w:t>’</w:t>
      </w:r>
      <w:r>
        <w:t>s degree in a field other than nursing, our [RN to MSN Bridge program](https://www.saintpeters.edu/academics/graduate-programs/nursing/rn-to-msn-bridge-option/) is tailormade for you.\n\n- **Course Format**: 100 percent online, with practicum hours at practice facilities\n- **Program Duration**: 14 credit hours; can be completed in 14–36 months\n- **Calendar**: 15-week semesters\n\n### how to apply</w:t>
      </w:r>
      <w:r>
        <w:rPr>
          <w:rFonts w:ascii="Arial" w:hAnsi="Arial" w:cs="Arial"/>
        </w:rPr>
        <w:t>​</w:t>
      </w:r>
      <w:r>
        <w:t>\n\n- Submit an official</w:t>
      </w:r>
      <w:r>
        <w:rPr>
          <w:rFonts w:ascii="Aptos" w:hAnsi="Aptos" w:cs="Aptos"/>
        </w:rPr>
        <w:t> </w:t>
      </w:r>
      <w:r>
        <w:t xml:space="preserve">[online application](https://www.saintpeters.edu/admissions/applying-to-saint-peters/)\n- [Admission requirements for all graduate programs in Nursing](https://www.saintpeters.edu/academics/graduate-programs/nursing/admission-requirements/)\n\n[Register for virtual info session](https://admissions.saintpeters.edu/portal/grad_infosession)\n\n## not ready to commit to an advanced degree?\n\nWe’re ready to meet you where you are. That’s why our certificate programs, summer courses and other continuing education options within the [School of Professional Studies](https://www.saintpeters.edu/academics/adult-programs/) offer serious personal and professional boosts for a shorter time commitment.\n\n## iNTERNATIONAL sTUDENTS\n\nAre you an International Student interested in Graduate Studies at Saint Peter’s University? [Learn more about admission today](https://www.saintpeters.edu/international/)!\n\n[International Student Application </w:t>
      </w:r>
      <w:r>
        <w:lastRenderedPageBreak/>
        <w:t>&amp; Deposit Deadlines](https://www.saintpeters.edu/international/international-applicants/)\n\n## have questions?\n\n## Contact Us\n\nGraduate Office of Admissions\n\nPlease call or email to make an appointment or to request information about our programs.\n\nEmail [gradadmit@saintpeters.edu](mailto:gradadmit@saintpeters.edu)\n\nTelephone (201) 761-6470\n\nFax (201) 435-5270\n\n[Meet Your Counselors](https://www.saintpeters.edu/admissions/contact-admission/)\n\n**Visit us on campus**\n\nLee House\n\n2624 John F. Kennedy Boulevard\n\n(between Montgomery Street and Fairmount Avenue)\n\nJersey City, NJ 07306\n\n## the world needs more peacocks - become a peacock today!\n\n[Request info](https://www.saintpeters.edu/more/)\n\n[Visit](https://www.saintpeters.edu/undergraduate-admission/visit-saint-peters/)\n\n[Apply Now](https://www.saintpeters.edu/admissions/applying-to-saint-peters/)\n\nWe use cookies to ensure you get the best experience. By continuing to use this site, you consent to the use of cookies in accordance with our [Privacy Policy](https://www.saintpeters.edu/privacy-policy/).[Continue](https://www.saintpeters.edu/graduate-admission/graduate-viewbook/#)",</w:t>
      </w:r>
    </w:p>
    <w:p w14:paraId="73E15B25" w14:textId="77777777" w:rsidR="00B03202" w:rsidRDefault="00B03202" w:rsidP="00B03202">
      <w:r>
        <w:t xml:space="preserve">    "metadata": {</w:t>
      </w:r>
    </w:p>
    <w:p w14:paraId="2772A061" w14:textId="77777777" w:rsidR="00B03202" w:rsidRDefault="00B03202" w:rsidP="00B03202">
      <w:r>
        <w:t xml:space="preserve">      "url": "https://www.saintpeters.edu/graduate-admission/graduate-viewbook/",</w:t>
      </w:r>
    </w:p>
    <w:p w14:paraId="737F63C1" w14:textId="77777777" w:rsidR="00B03202" w:rsidRDefault="00B03202" w:rsidP="00B03202">
      <w:r>
        <w:t xml:space="preserve">      "ogUrl": "https://www.saintpeters.edu/graduate-admission/graduate-viewbook/",</w:t>
      </w:r>
    </w:p>
    <w:p w14:paraId="7922DDFE" w14:textId="77777777" w:rsidR="00B03202" w:rsidRDefault="00B03202" w:rsidP="00B03202">
      <w:r>
        <w:t xml:space="preserve">      "title": "Saint Peter's University - Graduate Programs",</w:t>
      </w:r>
    </w:p>
    <w:p w14:paraId="49AB5548" w14:textId="77777777" w:rsidR="00B03202" w:rsidRDefault="00B03202" w:rsidP="00B03202">
      <w:r>
        <w:t xml:space="preserve">      "og:url": "https://www.saintpeters.edu/graduate-admission/graduate-viewbook/",</w:t>
      </w:r>
    </w:p>
    <w:p w14:paraId="4CF3764F" w14:textId="77777777" w:rsidR="00B03202" w:rsidRDefault="00B03202" w:rsidP="00B03202">
      <w:r>
        <w:t xml:space="preserve">      "robots": "index, follow, max-image-preview:large, max-snippet:-1, max-video-preview:-1",</w:t>
      </w:r>
    </w:p>
    <w:p w14:paraId="330E95A8" w14:textId="77777777" w:rsidR="00B03202" w:rsidRDefault="00B03202" w:rsidP="00B03202">
      <w:r>
        <w:t xml:space="preserve">      "favicon": {},</w:t>
      </w:r>
    </w:p>
    <w:p w14:paraId="51902985" w14:textId="77777777" w:rsidR="00B03202" w:rsidRDefault="00B03202" w:rsidP="00B03202">
      <w:r>
        <w:t xml:space="preserve">      "og:type": "article",</w:t>
      </w:r>
    </w:p>
    <w:p w14:paraId="2295A4D7" w14:textId="77777777" w:rsidR="00B03202" w:rsidRDefault="00B03202" w:rsidP="00B03202">
      <w:r>
        <w:t xml:space="preserve">      "ogImage": "https://www.saintpeters.edu/wp-content/blogs.dir/1/files/2024/07/Graduate-Programs-scaled.jpg",</w:t>
      </w:r>
    </w:p>
    <w:p w14:paraId="61E1978E" w14:textId="77777777" w:rsidR="00B03202" w:rsidRDefault="00B03202" w:rsidP="00B03202">
      <w:r>
        <w:t xml:space="preserve">      "ogTitle": "Graduate Programs - Saint Peter's University - Home",</w:t>
      </w:r>
    </w:p>
    <w:p w14:paraId="26801F6B" w14:textId="77777777" w:rsidR="00B03202" w:rsidRDefault="00B03202" w:rsidP="00B03202">
      <w:r>
        <w:t xml:space="preserve">      "language": "en-US",</w:t>
      </w:r>
    </w:p>
    <w:p w14:paraId="1C4216E0" w14:textId="77777777" w:rsidR="00B03202" w:rsidRDefault="00B03202" w:rsidP="00B03202">
      <w:r>
        <w:lastRenderedPageBreak/>
        <w:t xml:space="preserve">      "og:image": "https://www.saintpeters.edu/wp-content/blogs.dir/1/files/2024/07/Graduate-Programs-scaled.jpg",</w:t>
      </w:r>
    </w:p>
    <w:p w14:paraId="2E746266" w14:textId="77777777" w:rsidR="00B03202" w:rsidRDefault="00B03202" w:rsidP="00B03202">
      <w:r>
        <w:t xml:space="preserve">      "og:title": "Graduate Programs - Saint Peter's University - Home",</w:t>
      </w:r>
    </w:p>
    <w:p w14:paraId="41EFA06C" w14:textId="77777777" w:rsidR="00B03202" w:rsidRDefault="00B03202" w:rsidP="00B03202">
      <w:r>
        <w:t xml:space="preserve">      "ogLocale": "en_US",</w:t>
      </w:r>
    </w:p>
    <w:p w14:paraId="20EA2002" w14:textId="77777777" w:rsidR="00B03202" w:rsidRDefault="00B03202" w:rsidP="00B03202">
      <w:r>
        <w:t xml:space="preserve">      "scrapeId": "42d0059f-58f5-43e3-8666-d281bced38a8",</w:t>
      </w:r>
    </w:p>
    <w:p w14:paraId="50DABF39" w14:textId="77777777" w:rsidR="00B03202" w:rsidRDefault="00B03202" w:rsidP="00B03202">
      <w:r>
        <w:t xml:space="preserve">      "viewport": "width=device-width, initial-scale=1",</w:t>
      </w:r>
    </w:p>
    <w:p w14:paraId="72E6C705" w14:textId="77777777" w:rsidR="00B03202" w:rsidRDefault="00B03202" w:rsidP="00B03202">
      <w:r>
        <w:t xml:space="preserve">      "generator": [</w:t>
      </w:r>
    </w:p>
    <w:p w14:paraId="1A6DF870" w14:textId="77777777" w:rsidR="00B03202" w:rsidRDefault="00B03202" w:rsidP="00B03202">
      <w:r>
        <w:t xml:space="preserve">        "WordPress 6.6.2",</w:t>
      </w:r>
    </w:p>
    <w:p w14:paraId="07E0B0A4" w14:textId="77777777" w:rsidR="00B03202" w:rsidRDefault="00B03202" w:rsidP="00B03202">
      <w:r>
        <w:t xml:space="preserve">        "Elementor 3.25.4; features: additional_custom_breakpoints, e_optimized_control_loading; settings: css_print_method-external, google_font-enabled, font_display-auto"</w:t>
      </w:r>
    </w:p>
    <w:p w14:paraId="51E52FC9" w14:textId="77777777" w:rsidR="00B03202" w:rsidRDefault="00B03202" w:rsidP="00B03202">
      <w:r>
        <w:t xml:space="preserve">      ],</w:t>
      </w:r>
    </w:p>
    <w:p w14:paraId="6067124D" w14:textId="77777777" w:rsidR="00B03202" w:rsidRDefault="00B03202" w:rsidP="00B03202">
      <w:r>
        <w:t xml:space="preserve">      "og:locale": "en_US",</w:t>
      </w:r>
    </w:p>
    <w:p w14:paraId="6D35FD78" w14:textId="77777777" w:rsidR="00B03202" w:rsidRDefault="00B03202" w:rsidP="00B03202">
      <w:r>
        <w:t xml:space="preserve">      "sourceURL": "https://www.saintpeters.edu/graduate-admission/gradprograms/",</w:t>
      </w:r>
    </w:p>
    <w:p w14:paraId="4B49DB34" w14:textId="77777777" w:rsidR="00B03202" w:rsidRDefault="00B03202" w:rsidP="00B03202">
      <w:r>
        <w:t xml:space="preserve">      "ogSiteName": "Saint Peter's University - Home",</w:t>
      </w:r>
    </w:p>
    <w:p w14:paraId="6B6B4868" w14:textId="77777777" w:rsidR="00B03202" w:rsidRDefault="00B03202" w:rsidP="00B03202">
      <w:r>
        <w:t xml:space="preserve">      "statusCode": 200,</w:t>
      </w:r>
    </w:p>
    <w:p w14:paraId="0DC5BAEA" w14:textId="77777777" w:rsidR="00B03202" w:rsidRDefault="00B03202" w:rsidP="00B03202">
      <w:r>
        <w:t xml:space="preserve">      "description": [</w:t>
      </w:r>
    </w:p>
    <w:p w14:paraId="75A063AB" w14:textId="77777777" w:rsidR="00B03202" w:rsidRDefault="00B03202" w:rsidP="00B03202">
      <w:r>
        <w:t xml:space="preserve">        "Saint Peter's University – Institute of STEM Experiential Learning",</w:t>
      </w:r>
    </w:p>
    <w:p w14:paraId="251C8DF6" w14:textId="77777777" w:rsidR="00B03202" w:rsidRDefault="00B03202" w:rsidP="00B03202">
      <w:r>
        <w:t xml:space="preserve">        "Saint Peter's University offers master's and doctoral programs designed to advance your career. Learn from experts and reach your goals."</w:t>
      </w:r>
    </w:p>
    <w:p w14:paraId="537ECD24" w14:textId="77777777" w:rsidR="00B03202" w:rsidRDefault="00B03202" w:rsidP="00B03202">
      <w:r>
        <w:t xml:space="preserve">      ],</w:t>
      </w:r>
    </w:p>
    <w:p w14:paraId="4290AF73" w14:textId="77777777" w:rsidR="00B03202" w:rsidRDefault="00B03202" w:rsidP="00B03202">
      <w:r>
        <w:t xml:space="preserve">      "theme-color": [</w:t>
      </w:r>
    </w:p>
    <w:p w14:paraId="43A7B2A8" w14:textId="77777777" w:rsidR="00B03202" w:rsidRDefault="00B03202" w:rsidP="00B03202">
      <w:r>
        <w:t xml:space="preserve">        "#0071cb",</w:t>
      </w:r>
    </w:p>
    <w:p w14:paraId="137DB5BE" w14:textId="77777777" w:rsidR="00B03202" w:rsidRDefault="00B03202" w:rsidP="00B03202">
      <w:r>
        <w:t xml:space="preserve">        "#FFFFFF"</w:t>
      </w:r>
    </w:p>
    <w:p w14:paraId="58B20447" w14:textId="77777777" w:rsidR="00B03202" w:rsidRDefault="00B03202" w:rsidP="00B03202">
      <w:r>
        <w:t xml:space="preserve">      ],</w:t>
      </w:r>
    </w:p>
    <w:p w14:paraId="405AF1DB" w14:textId="77777777" w:rsidR="00B03202" w:rsidRDefault="00B03202" w:rsidP="00B03202">
      <w:r>
        <w:t xml:space="preserve">      "modifiedTime": "2024-11-13T22:27:59+00:00",</w:t>
      </w:r>
    </w:p>
    <w:p w14:paraId="7BFD4522" w14:textId="77777777" w:rsidR="00B03202" w:rsidRDefault="00B03202" w:rsidP="00B03202">
      <w:r>
        <w:t xml:space="preserve">      "og:site_name": "Saint Peter's University - Home",</w:t>
      </w:r>
    </w:p>
    <w:p w14:paraId="3E521CBE" w14:textId="77777777" w:rsidR="00B03202" w:rsidRDefault="00B03202" w:rsidP="00B03202">
      <w:r>
        <w:lastRenderedPageBreak/>
        <w:t xml:space="preserve">      "twitter:card": "summary_large_image",</w:t>
      </w:r>
    </w:p>
    <w:p w14:paraId="6F25745F" w14:textId="77777777" w:rsidR="00B03202" w:rsidRDefault="00B03202" w:rsidP="00B03202">
      <w:r>
        <w:t xml:space="preserve">      "twitter:site": "@saintpetersuniv",</w:t>
      </w:r>
    </w:p>
    <w:p w14:paraId="0AEE4811" w14:textId="77777777" w:rsidR="00B03202" w:rsidRDefault="00B03202" w:rsidP="00B03202">
      <w:r>
        <w:t xml:space="preserve">      "og:image:type": "image/jpeg",</w:t>
      </w:r>
    </w:p>
    <w:p w14:paraId="724F68D9" w14:textId="77777777" w:rsidR="00B03202" w:rsidRDefault="00B03202" w:rsidP="00B03202">
      <w:r>
        <w:t xml:space="preserve">      "ogDescription": "Saint Peter's University offers master's and doctoral programs designed to advance your career. Learn from experts and reach your goals.",</w:t>
      </w:r>
    </w:p>
    <w:p w14:paraId="6B764145" w14:textId="77777777" w:rsidR="00B03202" w:rsidRDefault="00B03202" w:rsidP="00B03202">
      <w:r>
        <w:t xml:space="preserve">      "twitter:data1": "5 minutes",</w:t>
      </w:r>
    </w:p>
    <w:p w14:paraId="32B2D866" w14:textId="77777777" w:rsidR="00B03202" w:rsidRDefault="00B03202" w:rsidP="00B03202">
      <w:r>
        <w:t xml:space="preserve">      "og:description": "Saint Peter's University offers master's and doctoral programs designed to advance your career. Learn from experts and reach your goals.",</w:t>
      </w:r>
    </w:p>
    <w:p w14:paraId="12247CED" w14:textId="77777777" w:rsidR="00B03202" w:rsidRDefault="00B03202" w:rsidP="00B03202">
      <w:r>
        <w:t xml:space="preserve">      "og:image:width": "2560",</w:t>
      </w:r>
    </w:p>
    <w:p w14:paraId="1CD94899" w14:textId="77777777" w:rsidR="00B03202" w:rsidRDefault="00B03202" w:rsidP="00B03202">
      <w:r>
        <w:t xml:space="preserve">      "twitter:label1": "Est. reading time",</w:t>
      </w:r>
    </w:p>
    <w:p w14:paraId="56C2C769" w14:textId="77777777" w:rsidR="00B03202" w:rsidRDefault="00B03202" w:rsidP="00B03202">
      <w:r>
        <w:t xml:space="preserve">      "og:image:height": "1707",</w:t>
      </w:r>
    </w:p>
    <w:p w14:paraId="0968D8F8" w14:textId="77777777" w:rsidR="00B03202" w:rsidRDefault="00B03202" w:rsidP="00B03202">
      <w:r>
        <w:t xml:space="preserve">      "article:publisher": "https://www.facebook.com/saintpetersuniversity",</w:t>
      </w:r>
    </w:p>
    <w:p w14:paraId="1658630F" w14:textId="77777777" w:rsidR="00B03202" w:rsidRDefault="00B03202" w:rsidP="00B03202">
      <w:r>
        <w:t xml:space="preserve">      "msapplication-config": "https://www.saintpeters.edu/wp-content/themes/spc-base-theme/images/favicon/browserconfig.xml",</w:t>
      </w:r>
    </w:p>
    <w:p w14:paraId="57DCFC6E" w14:textId="77777777" w:rsidR="00B03202" w:rsidRDefault="00B03202" w:rsidP="00B03202">
      <w:r>
        <w:t xml:space="preserve">      "article:modified_time": "2024-11-13T22:27:59+00:00",</w:t>
      </w:r>
    </w:p>
    <w:p w14:paraId="53CCFAD3" w14:textId="77777777" w:rsidR="00B03202" w:rsidRDefault="00B03202" w:rsidP="00B03202">
      <w:r>
        <w:t xml:space="preserve">      "msapplication-TileColor": "#0071cb",</w:t>
      </w:r>
    </w:p>
    <w:p w14:paraId="79BF5BF2" w14:textId="77777777" w:rsidR="00B03202" w:rsidRDefault="00B03202" w:rsidP="00B03202">
      <w:r>
        <w:t xml:space="preserve">      "msapplication-TileImage": "https://www.saintpeters.edu/wp-content/themes/spc-base-theme/images/favicon/mstile-144x144.png",</w:t>
      </w:r>
    </w:p>
    <w:p w14:paraId="3D375750" w14:textId="77777777" w:rsidR="00B03202" w:rsidRDefault="00B03202" w:rsidP="00B03202">
      <w:r>
        <w:t xml:space="preserve">      "google-site-verification": "eTfI2rm563J5zBQeKfv0j4h9FfA6IPtdo6Di5zllcTY",</w:t>
      </w:r>
    </w:p>
    <w:p w14:paraId="0F1D7068" w14:textId="77777777" w:rsidR="00B03202" w:rsidRDefault="00B03202" w:rsidP="00B03202">
      <w:r>
        <w:t xml:space="preserve">      "google-translate-customization": "260bb346d803c46f-dbbadcf9bd3bfa86-g7111767e841b219b-17"</w:t>
      </w:r>
    </w:p>
    <w:p w14:paraId="776DFF2C" w14:textId="77777777" w:rsidR="00B03202" w:rsidRDefault="00B03202" w:rsidP="00B03202">
      <w:r>
        <w:t xml:space="preserve">    }</w:t>
      </w:r>
    </w:p>
    <w:p w14:paraId="51E3406E" w14:textId="77777777" w:rsidR="00B03202" w:rsidRDefault="00B03202" w:rsidP="00B03202">
      <w:r>
        <w:t xml:space="preserve">  },</w:t>
      </w:r>
    </w:p>
    <w:p w14:paraId="162BA922" w14:textId="77777777" w:rsidR="00B03202" w:rsidRDefault="00B03202" w:rsidP="00B03202">
      <w:r>
        <w:t xml:space="preserve">  {</w:t>
      </w:r>
    </w:p>
    <w:p w14:paraId="240449C8" w14:textId="77777777" w:rsidR="00B03202" w:rsidRDefault="00B03202" w:rsidP="00B03202">
      <w:r>
        <w:t xml:space="preserve">    "markdown": "[Skip to primary content](https://www.saintpeters.edu/navigate/spu-navigate-for-students/#main-content \"Skip to primary content\") [Additional Site Navigation](https://www.saintpeters.edu/navigate/spu-navigate-for-students/#footer \"Additional Site Navigation\")\n\nAccepted for Fall 2025? _\\|_\n\n**Secure your spot by submitting your enrollment deposit and learn more about our vibrant </w:t>
      </w:r>
      <w:r>
        <w:lastRenderedPageBreak/>
        <w:t xml:space="preserve">community.**\n\n[Learn more](https://www.saintpeters.edu/admitted-students/)\n\nClose alert\n\n## SPU Navigate\n\n## Navigate for Students\n\n* * *\n\n### How To\n\n[Scheduling an Appointment](https://www.saintpeters.edu/wp-content/uploads/blogs.dir/281/files/2021/01/Students-Scheduling-an-Appointment.pdf)\n\n[Manage Your Upcoming Appointments](https://www.saintpeters.edu/wp-content/uploads/blogs.dir/281/files/2021/01/Students-Upcoming-Appointments.pdf)\n\n[Contact Your Success Team](https://www.saintpeters.edu/wp-content/uploads/blogs.dir/281/files/2021/01/Student-Your-Success-Team.pdf)\n\n* * *\n\n### Frequently Asked Questions\n\n**What is Navigate and why should I download it?**\n\nNavigate is a free mobile app that will help you thrive at Saint Peter’s University, whether you’re just getting started or nearing graduation. Navigate will connect you with the right people and resources for academic advising, tutoring, ways to connect outside the classroom, and more. There are fun polls with prizes, and the calendar feature integrates with your smartphone, so you’re ready for everything. Download it today!\n\n**I need to download the Navigate Student app again. Where do I find it?**\n\nYou can find the app in the Google Play Store and the Apple App Store or search “Navigate Student.”\n\n**How do I access Navigate if I don’t have the mobile app?**\n\nYou can [access Navigate from your desktop computer here](https://saintpeters.campus.eab.com/).\n\n**Help, I can’t log-in to Navigate!**\n\nCan you get to Saint Peter’s Google sign-in page? If yes and your credentials are rejected, there is an issue with your SPU username or password.\n\nIf you successfully enter your credentials on the sign-in page, but Navigate says “Uh-oh…” or “Something went wrong,” our vendor, EAB, must not have your username in their system. Contact [studentsuccess@saintpeters.edu](mailto:studentsuccess@saintpeters.edu) with your full name, username, and email address.\n\n**I just resolved a Hold, why is it still showing up?**\n\nHolds are updated every 24 hours in Navigate, so check back tomorrow to see if it’s successfully been resolved in the app. If the issue persists, contact [studentsuccess@saintpeters.edu](mailto:studentsuccess@saintpeters.edu).\n\n**How do I change my notification settings?**\n\nIn the More tab, there’s a link called Notification Settings where you can personalize your notification preferences.\n\n**Something is wrong with “My Class Schedule.”**\n\nCourse schedules are updated every 24 hours in Navigate, so check back tomorrow if you added or dropped a course that’s not appearing correctly. If the issue persists, contact [studentsuccess@saintpeters.edu](mailto:studentsuccess@saintpeters.edu).\n\n**My major isn’t appearing…**\n\nBe sure your major has been officially declared on your official record. Majors are updated regularly in Navigate. If you have recently changed majors or just declared a major, allow time for the system to update. Contact [studentsuccess@saintpeters.edu](mailto:studentsuccess@saintpeters.edu) for other </w:t>
      </w:r>
      <w:r>
        <w:lastRenderedPageBreak/>
        <w:t>problems.\n\n**Only one of my majors is appearing, not my second major or minor…**\n\nNavigate only displays one major, so if you’re double-majoring or have a minor, your second major and/or minor will not appear in Navigate. Don’t panic!\n\n**The Steps I’m seeing don’t look right to me…**\n\nWhat term of college are you in? Did you select the wrong term? Go to the More tab, under their name there’s a link to “Update year and term.” If your selection is correct, the content might not be available for you yet. You can still use other features, and many of the content for other semesters may still be relevant.\n\n**What do I do if my app is frozen or acting weird?**\n\nTry a hard close and relaunch the app. For iOS, double click the Home button then swipe the app preview away to “hard close.” On Android, open the app manager view and slide the app preview away to “hard close.”\n\n**What does it mean if a Step is an “autocomplete task”?**\n\nSome important steps in Navigate can be automatically marked as complete based on an official record stored by Saint Peter’s. You can mark these steps complete, but they will remain in the path until there is an official record of this step being completed.\n\n**How much do I have to pay for the Navigate Student app?**\n\nIt is free. Saint Peter’s invested in this software to make it easier for SPU students to start and stay on track. Not all colleges have this app.\n\n**Does Navigate replace Student Planning?**\n\nNo. Student planning is still used to track your degree progress and register for classes.\n\nWe use cookies to ensure you get the best experience. By continuing to use this site, you consent to the use of cookies in accordance with our [Privacy Policy](https://www.saintpeters.edu/privacy-policy/).[Continue](https://www.saintpeters.edu/navigate/spu-navigate-for-students/#)",</w:t>
      </w:r>
    </w:p>
    <w:p w14:paraId="538F3B9F" w14:textId="77777777" w:rsidR="00B03202" w:rsidRDefault="00B03202" w:rsidP="00B03202">
      <w:r>
        <w:t xml:space="preserve">    "metadata": {</w:t>
      </w:r>
    </w:p>
    <w:p w14:paraId="38EF24EB" w14:textId="77777777" w:rsidR="00B03202" w:rsidRDefault="00B03202" w:rsidP="00B03202">
      <w:r>
        <w:t xml:space="preserve">      "url": "https://www.saintpeters.edu/navigate/spu-navigate-for-students/",</w:t>
      </w:r>
    </w:p>
    <w:p w14:paraId="49682343" w14:textId="77777777" w:rsidR="00B03202" w:rsidRDefault="00B03202" w:rsidP="00B03202">
      <w:r>
        <w:t xml:space="preserve">      "title": "Saint Peter's University - SPU Navigate - Navigate for Students",</w:t>
      </w:r>
    </w:p>
    <w:p w14:paraId="3B1D9DA7" w14:textId="77777777" w:rsidR="00B03202" w:rsidRDefault="00B03202" w:rsidP="00B03202">
      <w:r>
        <w:t xml:space="preserve">      "robots": "max-image-preview:large",</w:t>
      </w:r>
    </w:p>
    <w:p w14:paraId="7A35E11D" w14:textId="77777777" w:rsidR="00B03202" w:rsidRDefault="00B03202" w:rsidP="00B03202">
      <w:r>
        <w:t xml:space="preserve">      "favicon": {},</w:t>
      </w:r>
    </w:p>
    <w:p w14:paraId="000A0063" w14:textId="77777777" w:rsidR="00B03202" w:rsidRDefault="00B03202" w:rsidP="00B03202">
      <w:r>
        <w:t xml:space="preserve">      "language": "en-US",</w:t>
      </w:r>
    </w:p>
    <w:p w14:paraId="1ABD8A58" w14:textId="77777777" w:rsidR="00B03202" w:rsidRDefault="00B03202" w:rsidP="00B03202">
      <w:r>
        <w:t xml:space="preserve">      "scrapeId": "45724f6f-5eeb-4087-bb32-ea6039d93de3",</w:t>
      </w:r>
    </w:p>
    <w:p w14:paraId="7471042B" w14:textId="77777777" w:rsidR="00B03202" w:rsidRDefault="00B03202" w:rsidP="00B03202">
      <w:r>
        <w:t xml:space="preserve">      "viewport": "width=device-width, initial-scale=1",</w:t>
      </w:r>
    </w:p>
    <w:p w14:paraId="2EB9E7EC" w14:textId="77777777" w:rsidR="00B03202" w:rsidRDefault="00B03202" w:rsidP="00B03202">
      <w:r>
        <w:t xml:space="preserve">      "generator": "WordPress 6.6.2",</w:t>
      </w:r>
    </w:p>
    <w:p w14:paraId="2D031DC8" w14:textId="77777777" w:rsidR="00B03202" w:rsidRDefault="00B03202" w:rsidP="00B03202">
      <w:r>
        <w:t xml:space="preserve">      "sourceURL": "https://www.saintpeters.edu/navigate/spu-navigate-for-students/",</w:t>
      </w:r>
    </w:p>
    <w:p w14:paraId="6B9A3B59" w14:textId="77777777" w:rsidR="00B03202" w:rsidRDefault="00B03202" w:rsidP="00B03202">
      <w:r>
        <w:t xml:space="preserve">      "statusCode": 200,</w:t>
      </w:r>
    </w:p>
    <w:p w14:paraId="16E3C04B" w14:textId="77777777" w:rsidR="00B03202" w:rsidRDefault="00B03202" w:rsidP="00B03202">
      <w:r>
        <w:lastRenderedPageBreak/>
        <w:t xml:space="preserve">      "description": "SPU Navigate is designed to give students clearer pathways and curated guidance from application to graduation through faculty and staff collaboration.",</w:t>
      </w:r>
    </w:p>
    <w:p w14:paraId="3A54B392" w14:textId="77777777" w:rsidR="00B03202" w:rsidRDefault="00B03202" w:rsidP="00B03202">
      <w:r>
        <w:t xml:space="preserve">      "theme-color": "#0071cb",</w:t>
      </w:r>
    </w:p>
    <w:p w14:paraId="5E79B5F7" w14:textId="77777777" w:rsidR="00B03202" w:rsidRDefault="00B03202" w:rsidP="00B03202">
      <w:r>
        <w:t xml:space="preserve">      "msapplication-config": "https://www.saintpeters.edu/navigate/wp-content/themes/spc-base-theme/images/favicon/browserconfig.xml",</w:t>
      </w:r>
    </w:p>
    <w:p w14:paraId="7E469AF8" w14:textId="77777777" w:rsidR="00B03202" w:rsidRDefault="00B03202" w:rsidP="00B03202">
      <w:r>
        <w:t xml:space="preserve">      "msapplication-TileColor": "#0071cb",</w:t>
      </w:r>
    </w:p>
    <w:p w14:paraId="75B41EEA" w14:textId="77777777" w:rsidR="00B03202" w:rsidRDefault="00B03202" w:rsidP="00B03202">
      <w:r>
        <w:t xml:space="preserve">      "msapplication-TileImage": "https://www.saintpeters.edu/navigate/wp-content/themes/spc-base-theme/images/favicon/mstile-144x144.png",</w:t>
      </w:r>
    </w:p>
    <w:p w14:paraId="1A12FCE8" w14:textId="77777777" w:rsidR="00B03202" w:rsidRDefault="00B03202" w:rsidP="00B03202">
      <w:r>
        <w:t xml:space="preserve">      "google-site-verification": "eTfI2rm563J5zBQeKfv0j4h9FfA6IPtdo6Di5zllcTY",</w:t>
      </w:r>
    </w:p>
    <w:p w14:paraId="657D1A89" w14:textId="77777777" w:rsidR="00B03202" w:rsidRDefault="00B03202" w:rsidP="00B03202">
      <w:r>
        <w:t xml:space="preserve">      "google-translate-customization": "260bb346d803c46f-dbbadcf9bd3bfa86-g7111767e841b219b-17"</w:t>
      </w:r>
    </w:p>
    <w:p w14:paraId="0B6FD3D6" w14:textId="77777777" w:rsidR="00B03202" w:rsidRDefault="00B03202" w:rsidP="00B03202">
      <w:r>
        <w:t xml:space="preserve">    }</w:t>
      </w:r>
    </w:p>
    <w:p w14:paraId="5C1E78F4" w14:textId="77777777" w:rsidR="00B03202" w:rsidRDefault="00B03202" w:rsidP="00B03202">
      <w:r>
        <w:t xml:space="preserve">  },</w:t>
      </w:r>
    </w:p>
    <w:p w14:paraId="18131C08" w14:textId="77777777" w:rsidR="00B03202" w:rsidRDefault="00B03202" w:rsidP="00B03202">
      <w:r>
        <w:t xml:space="preserve">  {</w:t>
      </w:r>
    </w:p>
    <w:p w14:paraId="30272E42" w14:textId="77777777" w:rsidR="00B03202" w:rsidRDefault="00B03202" w:rsidP="00B03202">
      <w:r>
        <w:t xml:space="preserve">    "markdown": "# Industrial Organizational Psychology\n\nOnline Master’s Degree\n\nOffice of Graduate Admission\n\n2641 John F. Kennedy Boulevard\n\nJersey City, NJ 07306\n\n(201) 761-6470\n\n[gradadmit@saintpeters.edu](mailto:gradadmit@saintpeters.edu)\n\n# Science for a Smarter Workplace\n\nWhat is industrial organizational psychology? It is the scientific study of human and organizational behavior and the application of that science to workplace issues. At Saint Peter’s, our online graduate program provides you with the training to improve organizational performance and the know-how to analyze big data in a business setting. The program connects you with dedicated professors, who help you develop your critical thinking skills as well as provide you with an understanding of industrial organizational psychology.\n\n# Lead. Coach. Inspire.\n\n![](https://www.saintpeters.edu/tmp/d01b6d01-aef8-426e-8806-6ab2acc73d3c/images/e0286822abc84ce8027b07c3e95c6ff41e396242b3ef8bc86385a9c4a96a9589.jpg)\n\nEngaging employees and building an inspired and productive workplace culture needs highly skilled managers. Set yourself apart with an affordable, online M.S. or M.A. degree that prepares you to become a valuable leader in a global world.\n\n# Why Choose An Online Master's Degree from Saint Peter's?\n\nTwo track options available (M.S. or M.A. degree). Both programs follow a scientist-practitioner model by focusing on scientific and empirical research to help solve problems in </w:t>
      </w:r>
      <w:r>
        <w:lastRenderedPageBreak/>
        <w:t>organizations. The 36-credit degree program enables you to select an option based on your career goals. A total of six core courses, four electives and a thesis make up the M.S. degree, while six classes, five electives and a capstone project are required for the M.A. program.\n\n![](https://www.saintpeters.edu/tmp/d01b6d01-aef8-426e-8806-6ab2acc73d3c/images/c750525cbce1205d2772a3861f37a4cfc6c02aa2ee5848bdf0ddbecafb257534.jpg)\n\n# Take Your Career to the Next Level\n\nThe U.S. Bureau of Labor Statistics has named Industrial Organizational Psychology one of the fastest-growing occupations in the country. With our accelerated program, you can earn your degree in as fast as 15 months. As a full-time student or working professional, you will study with scholar-practitioners who bring the latest human behavior theories to your online classroom.\n\n# 100 Percent Online\n\nWe know that flexibility is important to you. Connect from anywhere and engage with renowned faculty. Our online format delivers maximum flexibility, allowing you to earn your graduate degree while working around your busy schedule.\n\n![](https://www.saintpeters.edu/tmp/d01b6d01-aef8-426e-8806-6ab2acc73d3c/images/3a497c606e18c6c03b4c3fd6dd8b7ac2aa73251cf61c4ef909b0fd6bf1cf482d.jpg)\n\n# Who Should Apply?\n\nIf you want to advance your knowledge of psychology, conduct research or obtain an organizational leadership position, this program is designed to meet your career goals. The work you put toward this degree can better position you to improve employee relations and create a productive work environment for your team.\n\nFor information visit saintpeters.edu/lead",</w:t>
      </w:r>
    </w:p>
    <w:p w14:paraId="6A265B29" w14:textId="77777777" w:rsidR="00B03202" w:rsidRDefault="00B03202" w:rsidP="00B03202">
      <w:r>
        <w:t xml:space="preserve">    "metadata": {</w:t>
      </w:r>
    </w:p>
    <w:p w14:paraId="5C843525" w14:textId="77777777" w:rsidR="00B03202" w:rsidRDefault="00B03202" w:rsidP="00B03202">
      <w:r>
        <w:t xml:space="preserve">      "url": "https://www.saintpeters.edu/wp-content/uploads/blogs.dir/242/files/2019/03/IOP_folded2019-1.pdf",</w:t>
      </w:r>
    </w:p>
    <w:p w14:paraId="56F7B2F1" w14:textId="77777777" w:rsidR="00B03202" w:rsidRDefault="00B03202" w:rsidP="00B03202">
      <w:r>
        <w:t xml:space="preserve">      "scrapeId": "25ccc71d-69d7-40e7-81c1-b097961d5a1e",</w:t>
      </w:r>
    </w:p>
    <w:p w14:paraId="7798B3F8" w14:textId="77777777" w:rsidR="00B03202" w:rsidRDefault="00B03202" w:rsidP="00B03202">
      <w:r>
        <w:t xml:space="preserve">      "sourceURL": "https://www.saintpeters.edu/wp-content/uploads/blogs.dir/242/files/2019/03/IOP_folded2019-1.pdf",</w:t>
      </w:r>
    </w:p>
    <w:p w14:paraId="383D2AEE" w14:textId="77777777" w:rsidR="00B03202" w:rsidRDefault="00B03202" w:rsidP="00B03202">
      <w:r>
        <w:t xml:space="preserve">      "statusCode": 200</w:t>
      </w:r>
    </w:p>
    <w:p w14:paraId="1DA4AD6D" w14:textId="77777777" w:rsidR="00B03202" w:rsidRDefault="00B03202" w:rsidP="00B03202">
      <w:r>
        <w:t xml:space="preserve">    }</w:t>
      </w:r>
    </w:p>
    <w:p w14:paraId="519DF494" w14:textId="77777777" w:rsidR="00B03202" w:rsidRDefault="00B03202" w:rsidP="00B03202">
      <w:r>
        <w:t xml:space="preserve">  },</w:t>
      </w:r>
    </w:p>
    <w:p w14:paraId="33BCC4A2" w14:textId="77777777" w:rsidR="00B03202" w:rsidRDefault="00B03202" w:rsidP="00B03202">
      <w:r>
        <w:t xml:space="preserve">  {</w:t>
      </w:r>
    </w:p>
    <w:p w14:paraId="6BD03FC9" w14:textId="77777777" w:rsidR="00B03202" w:rsidRDefault="00B03202" w:rsidP="00B03202">
      <w:r>
        <w:t xml:space="preserve">    "markdown": "[Skip to primary content](https://www.saintpeters.edu/academics/faculty/#main-content \"Skip to primary content\") [Additional Site Navigation](https://www.saintpeters.edu/academics/faculty/#footer \"Additional Site </w:t>
      </w:r>
      <w:r>
        <w:lastRenderedPageBreak/>
        <w:t xml:space="preserve">Navigation\")\n\nAccepted for Fall 2025? _\\|_\n\n**Secure your spot by submitting your enrollment deposit and learn more about our vibrant community.**\n\n[Learn more](https://www.saintpeters.edu/admitted-students/)\n\nClose alert\n\n## Our Faculty\n\n## The Intersection of Passion and Expertise\n\nOur professors are Peacocks, too. They’re people of uncommon dedication: their doors are always open, whether It’s to talk about the next assignment or life in general; they have lunch and dinner with their students and point them to majors and career paths they didn’t know existed; they’ll literally walk students to opportunities and resources on campus. Our faculty’s high expectations for their students, and the pride they take in helping them,\nbecomes the foundation for a lifelong sense of accomplishment and impact.\n\n- Business\n- Culture\n- Science\n- Technology\n- Math\n- FiltersMore…\n\nProgram LevelGraduateUndergrad\n\n'Search Faculty'\n\n- [![photo of James   Adler](https://www.saintpeters.edu/wp-content/blogs.dir/269/files/2019/04/James-Adler_540x830_acf_cropped.jpg)\\\\\n\\\\\n**James Adler,** \\\\\n\\\\\nAdjunct Faculty of Fine Arts](https://www.saintpeters.edu/academics/faculty/?post_type=faculty_members&amp;p=1488)\n- [![photo of Beth   Adubato](https://www.saintpeters.edu/wp-content/blogs.dir/269/files/2019/04/Beth-Adubato_540x830_acf_cropped.jpg)\\\\\n\\\\\n**Beth Adubato,   Ph.D.** \\\\\n\\\\\nAssociate Professor of Criminal Justice](https://www.saintpeters.edu/academics/faculty/?post_type=faculty_members&amp;p=1601)\n- [![photo of Karl C   Alorbi](https://www.saintpeters.edu/wp-content/blogs.dir/269/files/2019/05/Karl-C-Alorbi_540x830_acf_cropped.jpg)\\\\\n\\\\\n**Karl C Alorbi,   Ph.D.** \\\\\n\\\\\nAssistant Professor of Business Administration](https://www.saintpeters.edu/academics/faculty/?post_type=faculty_members&amp;p=1869)\n- [![photo of Maria  Americo](https://www.saintpeters.edu/wp-content/blogs.dir/269/files/2023/07/M-Americo.jpg)\\\\\n\\\\\n**Maria Americo,   Ph.D.** \\\\\n\\\\\nAssistant Professor of History](https://www.saintpeters.edu/academics/faculty/?post_type=members&amp;p=4349)\n- [![photo of Jennifer  Ayala](https://www.saintpeters.edu/wp-content/blogs.dir/269/files/2019/04/Jennifer-Ayala_540x830_acf_cropped.jpg)\\\\\n\\\\\n**Jennifer Ayala,   Ph.D.** \\\\\n\\\\\nProfessor\\\\\n\\\\\nDirector, The Center for Undocumented Students\\\\\n\\\\\nDirector, Latin American and Latino Studies](https://www.saintpeters.edu/academics/faculty/?post_type=faculty_members&amp;p=320)\n- [![photo of Yosra   Badiei](https://www.saintpeters.edu/wp-content/blogs.dir/269/files/2019/09/Yosra-B_540x830_acf_cropped.jpg)\\\\\n\\\\\n**Yosra </w:t>
      </w:r>
      <w:r>
        <w:lastRenderedPageBreak/>
        <w:t xml:space="preserve">Badiei,   Ph.D.** \\\\\n\\\\\nAssociate Professor of Chemistry](https://www.saintpeters.edu/academics/faculty/?post_type=faculty_members&amp;p=334)\n- [![photo of Edward J Baggs](https://www.saintpeters.edu/wp-content/blogs.dir/269/files/2023/10/Baggs-Headshot.png)\\\\\n\\\\\n**Edward J Baggs,   B.Sc, M.B.A.** \\\\\n\\\\\nAdjunct Faculty](https://www.saintpeters.edu/academics/faculty/?post_type=members&amp;p=4397)\n- [![photo of Gulhan  Bizel](https://www.saintpeters.edu/wp-content/blogs.dir/269/files/2023/05/gulhan-bizel-234x260-1.png)\\\\\n\\\\\n**Gulhan Bizel,   M.B.A., Ph.D.** \\\\\n\\\\\nDirector, Data Science Institute](https://www.saintpeters.edu/academics/faculty/?post_type=members&amp;p=4311)\n- [![photo of Maureen   Blue](https://www.saintpeters.edu/wp-content/blogs.dir/269/files/2019/09/Maureen-Blue_540x830_acf_cropped.jpg)\\\\\n\\\\\n**Maureen Blue,   Ed.D.** \\\\\n\\\\\nDirector of Ed.D. Programs-K-12](https://www.saintpeters.edu/academics/faculty/?post_type=faculty_members&amp;p=647)\n- [![photo of Jon   Boshart](https://www.saintpeters.edu/wp-content/blogs.dir/269/files/2019/04/Jon-Boshart-1_540x830_acf_cropped.jpg)\\\\\n\\\\\n**Jon Boshart,   Ph.D.** \\\\\n\\\\\nProfessor &amp; Chair, Department of Fine Arts](https://www.saintpeters.edu/academics/faculty/?post_type=faculty_members&amp;p=385)\n- [![photo of Anna J  Brown](https://www.saintpeters.edu/wp-content/blogs.dir/269/files/2019/04/Anna-Brown_540x830_acf_cropped.jpg)\\\\\n\\\\\n**Anna J Brown,   Ph.D.** \\\\\n\\\\\nAssociate Professor &amp; Chair of Political Science](https://www.saintpeters.edu/academics/faculty/?post_type=faculty_members&amp;p=1621)\n- [![photo of Stephanie  Bryan](https://www.saintpeters.edu/wp-content/blogs.dir/269/files/2023/03/Dr.-Bryan.jpeg)\\\\\n\\\\\n**Stephanie Bryan,   Ph.D.** \\\\\n\\\\\nAdjunct Professor Health Sciences and Health &amp; Physical Education](https://www.saintpeters.edu/academics/faculty/?post_type=members&amp;p=4265)\n- [![photo of Andrea   Bubka](https://www.saintpeters.edu/wp-content/blogs.dir/269/files/2019/01/Andrea-Bubka_540x830_acf_cropped.jpg)\\\\\n\\\\\n**Andrea Bubka,   Ph.D.** \\\\\n\\\\\nProfessor of Psychology](https://www.saintpeters.edu/academics/faculty/?post_type=faculty_members&amp;p=590)\n- [![photo of Lori Ann   Buza](https://www.saintpeters.edu/wp-content/blogs.dir/269/files/2019/04/Lori-Buza-2_540x830_acf_cropped.jpg)\\\\\n\\\\\n**Lori Ann Buza,   J.D.** \\\\\n\\\\\nChair and Professor of Accounting &amp; Business </w:t>
      </w:r>
      <w:r>
        <w:lastRenderedPageBreak/>
        <w:t xml:space="preserve">Law](https://www.saintpeters.edu/academics/faculty/?post_type=faculty_members&amp;p=254)\n- [![photo of Jill   Callahan](https://www.saintpeters.edu/wp-content/blogs.dir/269/files/2019/04/Jill-Callahan_540x830_acf_cropped.jpg)\\\\\n\\\\\n**Jill Callahan,   Ph.D.** \\\\\n\\\\\nChair and Associate Professor of Biology](https://www.saintpeters.edu/academics/faculty/?post_type=faculty_members&amp;p=274)\n- [![photo of Kevin   Callahan J.S.C.](https://www.saintpeters.edu/wp-content/blogs.dir/269/files/2019/08/Kevin-Callahan_540x830_acf_cropped.jpg)\\\\\n\\\\\n**Kevin Callahan J.S.C.,   J.D. ’69** \\\\\n\\\\\nLecturer of Criminal Justice](https://www.saintpeters.edu/academics/faculty/?post_type=faculty_members&amp;p=1615)\n- [![photo of Suzanne  Carr](https://www.saintpeters.edu/wp-content/themes/spc-faculty/assets/img/headshot-interior.jpg)\\\\\n\\\\\n**Suzanne Carr,   Ph.D., R.N.** \\\\\n\\\\\nAssociate Professor of Nursing](https://www.saintpeters.edu/academics/faculty/?post_type=members&amp;p=4448)\n- [![photo of Jung-ah  Choi](https://www.saintpeters.edu/wp-content/blogs.dir/269/files/2020/02/jung-choi_540x830_acf_cropped.jpg)\\\\\n\\\\\n**Jung-ah Choi,   Ph.D.** \\\\\n\\\\\nAssistant Professor of Education](https://www.saintpeters.edu/academics/faculty/?post_type=members&amp;p=4120)\n- [![photo of Stephen  Cicirelli](https://www.saintpeters.edu/wp-content/blogs.dir/269/files/2019/01/Stephen_Cicirelli_540x830_acf_cropped.jpg)\\\\\n\\\\\n**Stephen Cicirelli,   M.F.A.** \\\\\n\\\\\nLecturer of English](https://www.saintpeters.edu/academics/faculty/?post_type=faculty_members&amp;p=376)\n- [![photo of Anna   Cicirelli](https://www.saintpeters.edu/wp-content/blogs.dir/269/files/2018/12/Ana-Cicerreli-1_540x830_acf_cropped.jpg)\\\\\n\\\\\n**Anna Cicirelli,   Ed.D. ’79** \\\\\n\\\\\nAssociate Dean and Executive Director of Graduate Education Programs](https://www.saintpeters.edu/academics/faculty/?post_type=faculty_members&amp;p=310)\n- [![photo of James J. Clayton](https://www.saintpeters.edu/wp-content/blogs.dir/269/files/2019/01/James-Clayton_540x830_acf_cropped.jpg)\\\\\n\\\\\n**James J. Clayton,   Ed.D.** \\\\\n\\\\\nAssistant Professor](https://www.saintpeters.edu/academics/faculty/?post_type=members&amp;p=4507)\n- [![photo of Rebecca  Conley](https://www.saintpeters.edu/wp-content/blogs.dir/269/files/2019/04/Rebecca-Conley-1_540x830_acf_cropped.jpg)\\\\\n\\\\\n**Rebecca Conley,   Ph.D.** \\\\\n\\\\\nAssistant Professor of </w:t>
      </w:r>
      <w:r>
        <w:lastRenderedPageBreak/>
        <w:t>Mathematics](https://www.saintpeters.edu/academics/faculty/?post_type=faculty_members&amp;p=403)\n- [![photo of Peter  Paul Cvek](https://www.saintpeters.edu/wp-content/blogs.dir/269/files/2019/08/Peter-Cvek_540x830_acf_cropped.jpg)\\\\\n\\\\\n**Peter Paul Cvek,   Ph.D.** \\\\\n\\\\\nProfessor of Philosophy](https://www.saintpeters.edu/academics/faculty/?post_type=faculty_members&amp;p=588)\n- [![photo of Joanne Chani Daniels](https://www.saintpeters.edu/wp-content/blogs.dir/269/files/2023/10/Joanne-Daniels-headshot.png)\\\\\n\\\\\n**Joanne Chani Daniels,   B.S., M.S., M.Phil., Ph.D.** \\\\\n\\\\\nAssociate Professor \\\\\n\\\\\nBusiness School Liaison for Data Science Program at Sara Schenirer](https://www.saintpeters.edu/academics/faculty/?post_type=members&amp;p=4402)\n- [![photo of Michael   DeGruccio](https://www.saintpeters.edu/wp-content/blogs.dir/269/files/2019/08/Michael-DeGruccio-1_540x830_acf_cropped.jpg)\\\\\n\\\\\n**Michael DeGruccio,   Ph.D.** \\\\\n\\\\\nAssociate Professor of History](https://www.saintpeters.edu/academics/faculty/?post_type=faculty_members&amp;p=2105)\n- [![photo of Ernabel   Demillo](https://www.saintpeters.edu/wp-content/blogs.dir/269/files/2018/12/HeadShot-Ernabel-Demillo_540x830_acf_cropped.jpg)\\\\\n\\\\\n**Ernabel Demillo,   M.S.** \\\\\n\\\\\nChair &amp; Lecturer of Communications](https://www.saintpeters.edu/academics/faculty/?post_type=faculty_members&amp;p=345)\n- [![photo of Mark  DeStephano](https://www.saintpeters.edu/wp-content/blogs.dir/269/files/2019/08/Mark-Destephano_540x830_acf_cropped.jpg)\\\\\n\\\\\n**Mark DeStephano,   Ph.D.** \\\\\n\\\\\nChair &amp; Professor of Modern and Classical Languages \\\\\n\\\\\nDirector of Asian Studies](https://www.saintpeters.edu/academics/faculty/?post_type=faculty_members&amp;p=397)\n- [![photo of Edwin  Dickens](https://www.saintpeters.edu/wp-content/blogs.dir/269/files/2019/04/Edward-Dickens_540x830_acf_cropped.jpg)\\\\\n\\\\\n**Edwin Dickens,   Ph.D.** \\\\\n\\\\\nProfessor &amp; Chair of Economics and Finance](https://www.saintpeters.edu/academics/faculty/?post_type=faculty_members&amp;p=1625)\n- [![photo of Barna  Donovan](https://www.saintpeters.edu/wp-content/blogs.dir/269/files/2019/01/Barna-Donovan_540x830_acf_cropped.jpg)\\\\\n\\\\\n**Barna Donovan,   Ph.D.** \\\\\n\\\\\nProfessor &amp; Director of M.A. in Communication &amp; Public Relations](https://www.saintpeters.edu/academics/faculty/?post_type=faculty_members&amp;p=365)\n- [![photo of Chris  Durante](https://www.saintpeters.edu/wp-</w:t>
      </w:r>
      <w:r>
        <w:lastRenderedPageBreak/>
        <w:t>content/blogs.dir/269/files/2019/01/Chris-Durante_540x830_acf_cropped.jpg)\\\\\n\\\\\n**Chris Durante,   Ph.D.** \\\\\n\\\\\nAssociate Professor of Theology](https://www.saintpeters.edu/academics/faculty/?post_type=faculty_members&amp;p=423)\n- [![photo of Jessica   Epstein](https://www.saintpeters.edu/wp-content/blogs.dir/269/files/2019/06/Jesse-Epstien-new_540x830_acf_cropped.jpg)\\\\\n\\\\\n**Jessica Epstein,   Ph.D.** \\\\\n\\\\\nDepartment Chair &amp; Professor of Chemistry](https://www.saintpeters.edu/academics/faculty/?post_type=faculty_members&amp;p=339)\n- [![photo of Joshua   Feinberg](https://www.saintpeters.edu/wp-content/blogs.dir/269/files/2019/04/Joshua-Feinberg1_540x830_acf_cropped.jpg)\\\\\n\\\\\n**Joshua Feinberg,   Ph.D.** \\\\\n\\\\\nAssociate Professor of Psychology](https://www.saintpeters.edu/academics/faculty/?post_type=faculty_members&amp;p=412)\n- [![photo of Michael\t  Finetti](https://www.saintpeters.edu/wp-content/blogs.dir/269/files/2019/08/Michael-Finetti_540x830_acf_cropped.jpg)\\\\\n\\\\\n**Michael Finetti,   Ed.D.** \\\\\n\\\\\nAssociate Professor of Education\\\\\n\\\\\nDirector of Special Education Programs](https://www.saintpeters.edu/academics/faculty/?post_type=faculty_members&amp;p=324)\n- [![photo of Mary Anne  Gallagher-Landi](https://www.saintpeters.edu/wp-content/blogs.dir/269/files/2023/06/Mary-Anne-Gallagher-Landi-Gerard-Protomastro_540x830_acf_cropped.jpg)\\\\\n\\\\\n**Mary Anne Gallagher-Landi,   M.A.** \\\\\n\\\\\nInstructor of Mathematics](https://www.saintpeters.edu/academics/faculty/?post_type=members&amp;p=4325)\n- [![photo of Chanaz   Gargouri](https://www.saintpeters.edu/wp-content/blogs.dir/269/files/2019/09/Dr.-Gargouri_540x830_acf_cropped.jpg)\\\\\n\\\\\n**Chanaz Gargouri,   Ph.D.** \\\\\n\\\\\nAssistant Professor of Business Administration](https://www.saintpeters.edu/academics/faculty/?post_type=faculty_members&amp;p=1511)\n- [![photo of Jay  Garrels](https://www.saintpeters.edu/wp-content/blogs.dir/269/files/2019/01/Jay-Garrels_540x830_acf_cropped.jpg)\\\\\n\\\\\n**Jay Garrels,   Ph.D.** \\\\\n\\\\\nChair of Health &amp; Physical Education](https://www.saintpeters.edu/academics/faculty/?post_type=faculty_members&amp;p=393)\n- [![photo of Brandy   Garrett-Kluthe](https://www.saintpeters.edu/wp-content/blogs.dir/269/files/2019/09/Brandy-G_540x830_acf_cropped.jpg)\\\\\n\\\\\n**Brandy Garrett-Kluthe,   Ph.D.** \\\\\n\\\\\nAssistant Professor of Biology](https://www.saintpeters.edu/academics/faculty/?post_type=faculty_members&amp;p</w:t>
      </w:r>
      <w:r>
        <w:lastRenderedPageBreak/>
        <w:t>=284)\n- [![photo of Lisa  Garsman](https://www.saintpeters.edu/wp-content/blogs.dir/269/files/2019/07/Lisa-Garsman-Nursing_540x830_acf_cropped.jpg)\\\\\n\\\\\n**Lisa Garsman,   Ph.D.** \\\\\n\\\\\nAssistant Professor, Director BSN Program/Nursing](https://www.saintpeters.edu/academics/faculty/?post_type=faculty_members&amp;p=417)\n- [![photo of David  Gerlach](https://www.saintpeters.edu/wp-content/blogs.dir/269/files/2019/04/David-Gerlach_540x830_acf_cropped.jpg)\\\\\n\\\\\n**David Gerlach,   Ph.D.** \\\\\n\\\\\nChair &amp; Associate Professor of History](https://www.saintpeters.edu/academics/faculty/?post_type=faculty_members&amp;p=394)\n- [![photo of Trish   Gianakis](https://www.saintpeters.edu/wp-content/blogs.dir/269/files/2019/04/Trish-Gianakis_540x830_acf_cropped.jpg)\\\\\n\\\\\n**Trish Gianakis,   M.F.A., B.F.A.** \\\\\n\\\\\nAssistant Professor of Fine Arts](https://www.saintpeters.edu/academics/faculty/?post_type=faculty_members&amp;p=1474)\n- [![photo of Dean   Goettsch](https://www.saintpeters.edu/wp-content/blogs.dir/269/files/2019/11/Dean-Goettsch_540x830_acf_cropped.jpg)\\\\\n\\\\\n**Dean Goettsch,   M.A.** \\\\\n\\\\\nAdjunct Faculty of Business Administration](https://www.saintpeters.edu/academics/faculty/?post_type=faculty_members&amp;p=1688)\n- [![photo of Glenda  Guerrero](https://www.saintpeters.edu/wp-content/blogs.dir/269/files/2023/12/Guerrero-Headshot_540x830_acf_cropped.png)\\\\\n\\\\\n**Glenda Guerrero,   Ed.D.** \\\\\n\\\\\nAssistant Professor, Data Science Institute](https://www.saintpeters.edu/academics/faculty/?post_type=members&amp;p=4464)\n- [![photo of Diatou  Gueye](https://www.saintpeters.edu/wp-content/blogs.dir/269/files/2023/12/Diatou-Gueye.png)\\\\\n\\\\\n**Diatou Gueye,** \\\\\n\\\\\nAdjunct Instructor](https://www.saintpeters.edu/academics/faculty/?post_type=members&amp;p=4470)\n- [![photo of Hugo  Guterres](https://www.saintpeters.edu/wp-content/blogs.dir/269/files/2024/06/Huge-G_540x830_acf_cropped.jpg)\\\\\n\\\\\n**Hugo Guterres,   Ph.D.** \\\\\n\\\\\nAssistant Professor of Chemistry](https://www.saintpeters.edu/academics/faculty/?post_type=members&amp;p=4549)\n- [![photo of Widyane  Hamdach](https://www.saintpeters.edu/wp-content/blogs.dir/269/files/2023/11/Cuttino-Headshot.png)\\\\\n\\\\\n**Widyane Hamdach,   Ph.D.** \\\\\n\\\\\nAssistant Professor of Political Science and UN Programs Coordinator](https://www.saintpeters.edu/academics/faculty/?post_type=members&amp;p=4431)\n- [![photo of Maryellen  Hamilton](https://www.saintpeters.edu/wp-</w:t>
      </w:r>
      <w:r>
        <w:lastRenderedPageBreak/>
        <w:t>content/blogs.dir/269/files/2019/09/Mary-H_540x830_acf_cropped.jpg)\\\\\n\\\\\n**Maryellen Hamilton,   Ph.D.** \\\\\n\\\\\nProfessor &amp; Chair of Psychology](https://www.saintpeters.edu/academics/faculty/?post_type=faculty_members&amp;p=408)\n- [![photo of John E.  Hammett III](https://www.saintpeters.edu/wp-content/blogs.dir/269/files/2019/01/John-Hammett_540x830_acf_cropped.jpg)\\\\\n\\\\\n**John E. Hammett III,   Ed.D.** \\\\\n\\\\\nInterim Dean/Associate Dean for Graduate Studies\\\\\n\\\\\nDirector, M.B.A. Program](https://www.saintpeters.edu/academics/faculty/?post_type=faculty_members&amp;p=400)\n- [![photo of Brittany  Hanson](https://www.saintpeters.edu/wp-content/blogs.dir/269/files/2019/08/B.Hanson_540x830_acf_cropped.jpg)\\\\\n\\\\\n**Brittany Hanson,   Ph.D.** \\\\\n\\\\\nAssistant Professor of Psychology](https://www.saintpeters.edu/academics/faculty/?post_type=faculty_members&amp;p=414)\n- [![photo of Valera  Hascup](https://www.saintpeters.edu/wp-content/blogs.dir/269/files/2019/04/Valera-Hascup-1_540x830_acf_cropped.jpg)\\\\\n\\\\\n**Valera Hascup,   Ph.D.** \\\\\n\\\\\nAssociate Professor of Nursing](https://www.saintpeters.edu/academics/faculty/?post_type=faculty_members&amp;p=415)\n- [![photo of Devin  Heyward](https://www.saintpeters.edu/wp-content/blogs.dir/269/files/2019/09/Devin.jpg_540x830_acf_cropped.jpg)\\\\\n\\\\\n**Devin Heyward,   Ph.D.** \\\\\n\\\\\nAssistant Professor of Sociology and Urban Studies\\\\\n\\\\\nDirector of Gender and Sexuality Studies](https://www.saintpeters.edu/academics/faculty/?post_type=faculty_members&amp;p=1454)\n- [![photo of Brian  Hopkins](https://www.saintpeters.edu/wp-content/blogs.dir/269/files/2019/08/Brain-Hopkins_540x830_acf_cropped.jpg)\\\\\n\\\\\n**Brian Hopkins,   Ph.D.** \\\\\n\\\\\nProfessor of Mathematics](https://www.saintpeters.edu/academics/faculty/?post_type=faculty_members&amp;p=401)\n- [![photo of Natalie  Hudson-Smith](https://www.saintpeters.edu/wp-content/blogs.dir/269/files/2024/06/natalie-hudson-smith-bio-photo-scaled_540x830_acf_cropped.jpg)\\\\\n\\\\\n**Natalie Hudson-Smith,   Ph.D.** \\\\\n\\\\\nAssistant Professor of Chemistry](https://www.saintpeters.edu/academics/faculty/?post_type=members&amp;p=4544)\n- [![photo of Samar  Issa](https://www.saintpeters.edu/wp-content/blogs.dir/269/files/2019/01/Samar-Issa-_540x830_acf_cropped.jpg)\\\\\n\\\\\n**Samar Issa,   Ph.D.** \\\\\n\\\\\nAssistant Professor of Economics and Finance](https://www.saintpeters.edu/academics/faculty/?post_type=faculty_members&amp;p</w:t>
      </w:r>
      <w:r>
        <w:lastRenderedPageBreak/>
        <w:t>=372)\n- [![photo of Sharath Kumar Jagannathan](https://www.saintpeters.edu/wp-content/blogs.dir/269/files/2023/05/Sharath.png)\\\\\n\\\\\n**Sharath Kumar Jagannathan,   B.E., M.S.S.E., Ph.D.** \\\\\n\\\\\nAssistant Professor, Data Science Institute\\\\\n\\\\\nOperation Lead, Microsoft Academic Initiative Team](https://www.saintpeters.edu/academics/faculty/?post_type=members&amp;p=4296)\n- [![photo of John  Johnson, Jr.](https://www.saintpeters.edu/wp-content/blogs.dir/269/files/2019/01/John-Johnson-Jr_540x830_acf_cropped.jpg)\\\\\n\\\\\n**John Johnson, Jr.,   Ph.D.** \\\\\n\\\\\nAssistant Professor of History](https://www.saintpeters.edu/academics/faculty/?post_type=faculty_members&amp;p=395)\n- [![photo of Sophia  Jones](https://www.saintpeters.edu/wp-content/themes/spc-faculty/assets/img/headshot-interior.jpg)\\\\\n\\\\\n**Sophia Jones,   Ph.D., M.B.A.** \\\\\n\\\\\nAdjunct Professor Health Sciences Graduate Program](https://www.saintpeters.edu/academics/faculty/?post_type=members&amp;p=4269)\n- [![photo of Suman  Kalia](https://www.saintpeters.edu/wp-content/blogs.dir/269/files/2019/08/Suman-Kalia_540x830_acf_cropped.jpg)\\\\\n\\\\\n**Suman Kalia,   M.B.A., M.S.** \\\\\n\\\\\nDoctor of Professional Studies, (DPS)](https://www.saintpeters.edu/academics/faculty/?post_type=faculty_members&amp;p=369)\n- [![photo of Reshma  Kar](https://www.saintpeters.edu/wp-content/blogs.dir/269/files/2023/05/Reshma-Kar-scaled_540x830_acf_cropped.jpg)\\\\\n\\\\\n**Reshma Kar,   Ph.D.** \\\\\n\\\\\nAssistant Professor, Data Science Institute](https://www.saintpeters.edu/academics/faculty/?post_type=members&amp;p=4306)\n- [![photo of Nickolas  Kintos](https://www.saintpeters.edu/wp-content/blogs.dir/269/files/2019/04/Nickolas-Kintos-1_540x830_acf_cropped.jpg)\\\\\n\\\\\n**Nickolas Kintos,   Ph.D.** \\\\\n\\\\\nAssociate Professor of Mathematics](https://www.saintpeters.edu/academics/faculty/?post_type=faculty_members&amp;p=404)\n- [![photo of Georgia   Kral](https://www.saintpeters.edu/wp-content/blogs.dir/269/files/2019/08/Gerogia-Kral_540x830_acf_cropped.jpg)\\\\\n\\\\\n**Georgia Kral,   M.S.** \\\\\n\\\\\nInstructor of Communication &amp; Media Culture](https://www.saintpeters.edu/academics/faculty/?post_type=faculty_members&amp;p=1612)\n- [![photo of Daniel  Kuchinka ](https://www.saintpeters.edu/wp-content/blogs.dir/269/files/2020/06/Kuchinka-2-1.jpeg)\\\\\n\\\\\n**Daniel Kuchinka ,   Ph.D.** \\\\\n\\\\\nAdjunct Professor of Psychology](https://www.saintpeters.edu/academics/faculty/?post_type=members&amp;p=41</w:t>
      </w:r>
      <w:r>
        <w:lastRenderedPageBreak/>
        <w:t>58)\n- [![photo of Alberto   LaCava](https://www.saintpeters.edu/wp-content/blogs.dir/269/files/2019/08/Albert-Lacava_540x830_acf_cropped.jpg)\\\\\n\\\\\n**Alberto LaCava,   Ph.D.** \\\\\n\\\\\nProfessor &amp; Chair of Computer &amp; Information Sciences.\\\\\n\\\\\nDirector of Masters in Cyber Security Program](https://www.saintpeters.edu/academics/faculty/?post_type=faculty_members&amp;p=2111)\n- [![photo of Karthee  Lakshmanan](https://www.saintpeters.edu/wp-content/blogs.dir/269/files/2023/05/IMG_0418-Ariadna-Aleman-scaled_540x830_acf_cropped.jpg)\\\\\n\\\\\n**Karthee Lakshmanan,** \\\\\n\\\\\nAssistant Professor of Accounting](https://www.saintpeters.edu/academics/faculty/?post_type=members&amp;p=4273)\n- [![photo of Jorge   Larrea](https://www.saintpeters.edu/wp-content/blogs.dir/269/files/2019/04/Jorge-Larrea_540x830_acf_cropped.jpg)\\\\\n\\\\\n**Jorge Larrea,   M.A.** \\\\\n\\\\\nAdjunct Faculty of Fine Arts](https://www.saintpeters.edu/academics/faculty/?post_type=faculty_members&amp;p=1437)\n- [![photo of Kari  Larsen](https://www.saintpeters.edu/wp-content/blogs.dir/269/files/2023/03/Kari-Larsen_540x830_540x830_acf_cropped.png)\\\\\n\\\\\n**Kari Larsen,   J.D., LI.M.** \\\\\n\\\\\nAssociate Professor &amp; Chair of Criminal Justice Department](https://www.saintpeters.edu/academics/faculty/?post_type=members&amp;p=4261)\n- [![photo of Dong Ryeol Lee](https://www.saintpeters.edu/wp-content/blogs.dir/269/files/2023/05/Dong_Ryeol_Lee_photo-scaled_540x830_acf_cropped.jpg)\\\\\n\\\\\n**Dong Ryeol Lee,   Ph.D.** \\\\\n\\\\\nAssistant Professor, Data Science Institute](https://www.saintpeters.edu/academics/faculty/?post_type=members&amp;p=4303)\n- [![photo of Leonor  Lega](https://www.saintpeters.edu/wp-content/blogs.dir/269/files/2019/08/Leanor-Lega_540x830_acf_cropped.jpg)\\\\\n\\\\\n**Leonor Lega,   Ph.D.** \\\\\n\\\\\nProfessor of Psychology](https://www.saintpeters.edu/academics/faculty/?post_type=faculty_members&amp;p=407)\n- [![photo of Ziyu  Liu](https://www.saintpeters.edu/wp-content/blogs.dir/269/files/2024/04/ziyu-liu-headshot.png)\\\\\n\\\\\n**Ziyu Liu,   Ph.D.** \\\\\n\\\\\nDistinguished Affiliate Faculty of CAS](https://www.saintpeters.edu/academics/faculty/?post_type=members&amp;p=4518)\n- [![photo of William  Luhr](https://www.saintpeters.edu/wp-content/blogs.dir/269/files/2019/01/William-Luhr_540x830_acf_cropped.jpg)\\\\\n\\\\\n**William Luhr,   Ph.D.** \\\\\n\\\\\nProfessor of English](https://www.saintpeters.edu/academics/faculty/?post_type=faculty_members&amp;p</w:t>
      </w:r>
      <w:r>
        <w:lastRenderedPageBreak/>
        <w:t>=375)\n- [![photo of Nicole   Luongo](https://www.saintpeters.edu/wp-content/blogs.dir/269/files/2019/01/Nicole-Luongo1_540x830_acf_cropped.jpg)\\\\\n\\\\\n**Nicole Luongo,   Ed.D.** \\\\\n\\\\\nProfessor of Education](https://www.saintpeters.edu/academics/faculty/?post_type=faculty_members&amp;p=303)\n- [![photo of Beatrice   Mady](https://www.saintpeters.edu/wp-content/blogs.dir/269/files/2019/01/Beatrice-Mady_540x830_acf_cropped.jpg)\\\\\n\\\\\n**Beatrice Mady,   M.F.A.** \\\\\n\\\\\nProfessor of Graphic Arts\\\\\n\\\\\nDirector of Fine Arts Gallery](https://www.saintpeters.edu/academics/faculty/?post_type=faculty_members&amp;p=379)\n- [![photo of Reverend Edmund   Majewski](https://www.saintpeters.edu/wp-content/blogs.dir/269/files/2019/08/Edmund-Majeski_540x830_acf_cropped.jpg)\\\\\n\\\\\n**Reverend Edmund Majewski,   S.J.** \\\\\n\\\\\nAssistant Professor of Theology](https://www.saintpeters.edu/academics/faculty/?post_type=faculty_members&amp;p=625)\n- [![photo of Jose  Martinez](https://www.saintpeters.edu/wp-content/blogs.dir/269/files/2023/10/Jose-Martinez-Headshot.png)\\\\\n\\\\\n**Jose Martinez,   B.S., M.S.** \\\\\n\\\\\nAdjunct Professor](https://www.saintpeters.edu/academics/faculty/?post_type=members&amp;p=4408)\n- [![photo of Reda  Mastouri](https://www.saintpeters.edu/wp-content/blogs.dir/269/files/2024/08/mastouri-reda-photo.jpg)\\\\\n\\\\\n**Reda Mastouri,   Ph.D.** \\\\\n\\\\\nAdjunct Faculty of Computer &amp; Information Sciences \\| Data Sciences](https://www.saintpeters.edu/academics/faculty/?post_type=members&amp;p=4583)\n- [![photo of Mary   McDonough](https://www.saintpeters.edu/wp-content/blogs.dir/269/files/2019/04/Mary-McDonoughNEW_540x830_acf_cropped.jpg)\\\\\n\\\\\n**Mary McDonough,   Ph.D.** \\\\\n\\\\\nAdjunct Professor of Business Administration](https://www.saintpeters.edu/academics/faculty/?post_type=faculty_members&amp;p=286)\n- [![photo of Joseph  McLaughlin](https://www.saintpeters.edu/wp-content/blogs.dir/269/files/2019/04/Joseph-McLaughlin.jpg)\\\\\n\\\\\n**Joseph McLaughlin,   Ed.D. ’77** \\\\\n\\\\\nProfessor and Chair of Sociology and Urban Studies](https://www.saintpeters.edu/academics/faculty/?post_type=faculty_members&amp;p=1459)\n- [![photo of Marcia  Mitchell](https://www.saintpeters.edu/wp-content/blogs.dir/269/files/2020/10/Marcia2020-3_540x830_acf_cropped.jpg)\\\\\n\\\\\n**Marcia Mitchell,   Ph.D. ’87, ’90** \\\\\n\\\\\nAssociate Professor of Computer &amp; Information Sciences](https://www.saintpeters.edu/academics/faculty/?post_type=faculty_members&amp;p=370)\n- [![photo of Kathleen   Monahan ](https://www.saintpeters.edu/wp-</w:t>
      </w:r>
      <w:r>
        <w:lastRenderedPageBreak/>
        <w:t>content/blogs.dir/269/files/2019/04/Katheleen-Monahan-1_540x830_acf_cropped.jpg)\\\\\n\\\\\n**Kathleen Monahan ,   Ph.D. ’82** \\\\\n\\\\\nProfessor Emerita of English](https://www.saintpeters.edu/academics/faculty/?post_type=faculty_members&amp;p=537)\n- [![photo of Christina   Mortellaro](https://www.saintpeters.edu/wp-content/blogs.dir/269/files/2021/07/Christina-Mortellaro-Ph.D.-scaled_540x830_acf_cropped.jpeg)\\\\\n\\\\\n**Christina Mortellaro,   Ph.D.** \\\\\n\\\\\nAssistant Professor and Chair of Biology\\\\\n\\\\\nDirector, Health Sciences\\\\\n\\\\\nDirector, Core Curriculum &amp; Student Learning Outcomes Assessment](https://www.saintpeters.edu/academics/faculty/?post_type=faculty_members&amp;p=466)\n- [![photo of Edward  Moskal](https://www.saintpeters.edu/wp-content/blogs.dir/269/files/2019/06/2019-06-12-edward-moskal_540x830_acf_cropped.jpg)\\\\\n\\\\\n**Edward Moskal,   M.S. ’79** \\\\\n\\\\\nAssociate Professor of Computer &amp; Information Sciences](https://www.saintpeters.edu/academics/faculty/?post_type=faculty_members&amp;p=368)\n- [![photo of Dawn   Nelson](https://www.saintpeters.edu/wp-content/blogs.dir/269/files/2019/08/Dawn_Nelson_540x830_acf_cropped.jpg)\\\\\n\\\\\n**Dawn Nelson,   Ph.D.** \\\\\n\\\\\nChair and Associate Professor of Mathematics](https://www.saintpeters.edu/academics/faculty/?post_type=faculty_members&amp;p=569)\n- [![photo of Kimberley   Norsworthy](https://www.saintpeters.edu/wp-content/blogs.dir/269/files/2019/10/norsworthy_540x830_acf_cropped_540x830_acf_cropped_540x830_acf_cropped.jpg)\\\\\n\\\\\n**Kimberley Norsworthy,** \\\\\n\\\\\nAdjunct Faculty of Communication &amp; Media Culture](https://www.saintpeters.edu/academics/faculty/?post_type=members&amp;p=3885)\n- [![photo of Sara  O'Brien](https://www.saintpeters.edu/wp-content/blogs.dir/269/files/2019/08/Sara-OBrien_540x830_acf_cropped.jpg)\\\\\n\\\\\n**Sara O'Brien,   Ed.D.** \\\\\n\\\\\nProfessor of Education](https://www.saintpeters.edu/academics/faculty/?post_type=faculty_members&amp;p=363)\n- [![photo of Lauren  O'Hare](https://www.saintpeters.edu/wp-content/blogs.dir/269/files/2019/04/Lauren-OHare-1_540x830_acf_cropped.jpg)\\\\\n\\\\\n**Lauren O'Hare,   Ed.D.** \\\\\n\\\\\nDean, School of Nursing](https://www.saintpeters.edu/academics/faculty/?post_type=faculty_members&amp;p=419)\n- [![photo of John  Pantelleria](https://www.saintpeters.edu/wp-content/blogs.dir/269/files/2023/10/Pantelleria-Headshot.png)\\\\\n\\\\\n**John Pantelleria,   B.S., M.S.** \\\\\n\\\\\nAdjunct Professor](https://www.saintpeters.edu/academics/faculty/?post_type=members&amp;p=4421</w:t>
      </w:r>
      <w:r>
        <w:lastRenderedPageBreak/>
        <w:t>)\n- [![photo of Hyoungah   Park](https://www.saintpeters.edu/wp-content/blogs.dir/269/files/2021/10/Hyoungah-Park.png)\\\\\n\\\\\n**Hyoungah Park,   Ph.D.** \\\\\n\\\\\nAssistant Professor of Criminal Justice](https://www.saintpeters.edu/academics/faculty/?post_type=members&amp;p=4199)\n- [![photo of Andrew   Pogogeff](https://www.saintpeters.edu/wp-content/blogs.dir/269/files/2019/01/Andrew-Pogogeff_540x830_acf_cropped_540x830_acf_cropped.jpg)\\\\\n\\\\\n**Andrew Pogogeff,   M.B.A.** \\\\\n\\\\\nAssociate Professor of Accountancy &amp; Business Law](https://www.saintpeters.edu/academics/faculty/?post_type=faculty_members&amp;p=454)\n- [![photo of Gerard   Protomastro](https://www.saintpeters.edu/wp-content/blogs.dir/269/files/2019/08/Gerard-Protomastro_540x830_acf_cropped.jpg)\\\\\n\\\\\n**Gerard Protomastro,   Ph.D.** \\\\\n\\\\\nProfessor of Mathematics](https://www.saintpeters.edu/academics/faculty/?post_type=faculty_members&amp;p=577)\n- [![photo of Devin  Rafferty](https://www.saintpeters.edu/wp-content/blogs.dir/269/files/2019/04/Devin-Rafferty-2_540x830_acf_cropped.jpg)\\\\\n\\\\\n**Devin Rafferty,   Ph.D.** \\\\\n\\\\\nAssociate Professor of Economics &amp; Finance\\\\\n\\\\\nDirector of M.S. in Finance](https://www.saintpeters.edu/academics/faculty/?post_type=faculty_members&amp;p=371)\n- [![photo of Albert A.  Realuyo](https://www.saintpeters.edu/wp-content/blogs.dir/269/files/2019/09/Albert_540x830_acf_cropped.jpg)\\\\\n\\\\\n**Albert A. Realuyo,   M.S.** \\\\\n\\\\\nAssistant Professor of Computer Science &amp; Cyber Security](https://www.saintpeters.edu/academics/faculty/?post_type=faculty_members&amp;p=1435)\n- [![photo of Patricia   Redden](https://www.saintpeters.edu/wp-content/blogs.dir/269/files/2019/05/Pat-Redden-1_540x830_acf_cropped.jpg)\\\\\n\\\\\n**Patricia Redden,   Ph.D.** \\\\\n\\\\\nProfessor of Chemistry](https://www.saintpeters.edu/academics/faculty/?post_type=faculty_members&amp;p=2091)\n- [![photo of Kimberly M Reeve](https://www.saintpeters.edu/wp-content/blogs.dir/269/files/2024/09/Kim-Reeve-headshot-2024-scaled_540x830_acf_cropped.jpg)\\\\\n\\\\\n**Kimberly M Reeve,   Ph.D.** \\\\\n\\\\\nKPMG Dean, Frank J. Guarini School of Business\\\\\n\\\\\nAssociate Professor of Business](https://www.saintpeters.edu/academics/faculty/?post_type=members&amp;p=4436)\n- [![photo of William   Remley](https://www.saintpeters.edu/wp-content/blogs.dir/269/files/2019/04/William-Remley_540x830_acf_cropped.jpg)\\\\\n\\\\\n**William Remley,   Ph.D.** \\\\\n\\\\\nAdjunct Faculty of Philosophy](https://www.saintpeters.edu/academics/faculty/?post_type=faculty_member</w:t>
      </w:r>
      <w:r>
        <w:lastRenderedPageBreak/>
        <w:t>s&amp;p=1477)\n- [![photo of Tonya  Rivers](https://www.saintpeters.edu/wp-content/blogs.dir/269/files/2024/02/Dr.-Tonya-Rivers-scaled_540x830_acf_cropped.jpg)\\\\\n\\\\\n**Tonya Rivers,   D.B.A** \\\\\n\\\\\nAdjunct Professor, Faculty of Business](https://www.saintpeters.edu/academics/faculty/?post_type=members&amp;p=4489)\n- [![photo of Claire  Rovito](https://www.saintpeters.edu/wp-content/themes/spc-faculty/assets/img/headshot-interior.jpg)\\\\\n\\\\\n**Claire Rovito,   D.N.P., A.P.N., A.N.P.** \\\\\n\\\\\nAssistant Professor](https://www.saintpeters.edu/academics/faculty/?post_type=members&amp;p=4445)\n- [![photo of Wilfred   Royer](https://www.saintpeters.edu/wp-content/blogs.dir/269/files/2019/08/Avatar-logo_540x830_acf_cropped_540x830_acf_cropped_540x830_acf_cropped_540x830_acf_cropped-1_540x830_acf_cropped_540x830_acf_cropped.jpg)\\\\\n\\\\\n**Wilfred Royer,   Ph.D. ’85** \\\\\n\\\\\nAdjunct Faculty of Philosophy](https://www.saintpeters.edu/academics/faculty/?post_type=faculty_members&amp;p=1465)\n- [![photo of Brian L.   Royster](https://www.saintpeters.edu/wp-content/blogs.dir/269/files/2019/08/brian-royster.jpg)\\\\\n\\\\\n**Brian L. Royster,   Ed.D.** \\\\\n\\\\\nAssistant Professor of Criminal Justice](https://www.saintpeters.edu/academics/faculty/?post_type=faculty_members&amp;p=1618)\n- [![photo of Alexandra F Ruiz](https://www.saintpeters.edu/wp-content/blogs.dir/269/files/2023/05/Alexandra_Ruiz_headshot-scaled_540x830_acf_cropped.jpeg)\\\\\n\\\\\n**Alexandra F Ruiz,   M.A. ’18** \\\\\n\\\\\nAdjunct Professor History Department\\\\\n\\\\\nThe Data Science Institute Outreach Coordinator\\\\\n\\\\\nCoordinator &amp; Academic Advisor of the Professional Hybrid Program](https://www.saintpeters.edu/academics/faculty/?post_type=members&amp;p=4278)\n- [![photo of Magaly  Sanchez](https://www.saintpeters.edu/wp-content/blogs.dir/269/files/2023/10/Magaly-Sanchez-Headshot_540x830_acf_cropped.png)\\\\\n\\\\\n**Magaly Sanchez,   B.B.A., B.S., M.Sc.** \\\\\n\\\\\nAdjunct Professor](https://www.saintpeters.edu/academics/faculty/?post_type=members&amp;p=4411)\n- [![photo of Patricia J.  Santoro](https://www.saintpeters.edu/wp-content/blogs.dir/269/files/2019/08/Avatar-logo_540x830_acf_cropped-1_540x830_acf_cropped_540x830_acf_cropped.jpg)\\\\\n\\\\\n**Patricia J. Santoro,   Ph.D.** \\\\\n\\\\\nAssociate Professor of Spanish](https://www.saintpeters.edu/academics/faculty/?post_type=faculty_members&amp;p=398)\n- [![photo of Eric  Schaffer](https://www.saintpeters.edu/wp-content/blogs.dir/269/files/2024/12/Eric-</w:t>
      </w:r>
      <w:r>
        <w:lastRenderedPageBreak/>
        <w:t>Schaffer_540x830_acf_cropped.png)\\\\\n\\\\\n**Eric Schaffer,   Ed.D.** \\\\\n\\\\\nAssistant Professor](https://www.saintpeters.edu/academics/faculty/?post_type=members&amp;p=4597)\n- [![photo of Alexander   Sepulveda](https://www.saintpeters.edu/wp-content/blogs.dir/269/files/2019/05/Alexander-Sepulveda_540x830_acf_cropped.jpg)\\\\\n\\\\\n**Alexander Sepulveda,   J.D.** \\\\\n\\\\\nAdjunct Faculty of Sports Management](https://www.saintpeters.edu/academics/faculty/?post_type=faculty_members&amp;p=1709)\n- [![photo of Daniel   Sexton ](https://www.saintpeters.edu/wp-content/blogs.dir/269/files/2019/04/Daniel-Sexton_540x830_acf_cropped.jpg)\\\\\n\\\\\n**Daniel Sexton ,   J.D.** \\\\\n\\\\\nAdjunct Faculty of Elementary Latin I and II](https://www.saintpeters.edu/academics/faculty/?post_type=faculty_members&amp;p=1440)\n- [![photo of Fatima  Shaik](https://www.saintpeters.edu/wp-content/blogs.dir/269/files/2018/12/Fatima-Shaik-Little-photo-2018.jpg)\\\\\n\\\\\n**Fatima Shaik,   M.A.** \\\\\n\\\\\nAdjunct Faculty of Communication (Retired, formerly Assistant Professor)](https://www.saintpeters.edu/academics/faculty/?post_type=faculty_members&amp;p=338)\n- [![photo of Jordan   Smith](https://www.saintpeters.edu/wp-content/blogs.dir/269/files/2019/04/Jordan-Smith_540x830_acf_cropped.jpg)\\\\\n\\\\\n**Jordan Smith,   D.M.A.** \\\\\n\\\\\nAdjunct Faculty of Arts](https://www.saintpeters.edu/academics/faculty/?post_type=faculty_members&amp;p=1468)\n- [![photo of Philip  Sookram](https://www.saintpeters.edu/wp-content/blogs.dir/269/files/2019/04/Philip-Sookram_540x830_acf_cropped.jpg)\\\\\n\\\\\n**Philip Sookram,   CPA, MAcc** \\\\\n\\\\\nAssistant Professor of Accountancy &amp; Business Law](https://www.saintpeters.edu/academics/faculty/?post_type=faculty_members&amp;p=248)\n- [![photo of Scott F.  Stoddart](https://www.saintpeters.edu/wp-content/blogs.dir/269/files/2019/01/Scott-F.-Stoddart_540x830_acf_cropped.jpg)\\\\\n\\\\\n**Scott F. Stoddart,   Ph.D.** \\\\\n\\\\\nAssociate Professor &amp; Chair of English](https://www.saintpeters.edu/academics/faculty/?post_type=faculty_members&amp;p=373)\n- [![photo of David  Surrey](https://www.saintpeters.edu/wp-content/blogs.dir/269/files/2019/04/David-Surrey-1_540x830_acf_cropped.jpg)\\\\\n\\\\\n**David Surrey,   Ph.D.** \\\\\n\\\\\nProfessor of Sociology, Urban Studies &amp; Anthropology.\\\\\n\\\\\nDirector of Faculty Development](https://www.saintpeters.edu/academics/faculty/?post_type=faculty_memb</w:t>
      </w:r>
      <w:r>
        <w:lastRenderedPageBreak/>
        <w:t>ers&amp;p=421)\n- [![photo of Carmelo (Carmine) Tabone](https://www.saintpeters.edu/wp-content/blogs.dir/269/files/2020/01/carmine-color.jpg)\\\\\n\\\\\n**Carmelo (Carmine) Tabone,   M.A.** \\\\\n\\\\\nAdjunct Lecturer of Master of Public Administration](https://www.saintpeters.edu/academics/faculty/?post_type=members&amp;p=4124)\n- [![photo of Carlos F.  Tapia](https://www.saintpeters.edu/wp-content/blogs.dir/269/files/2019/01/Carlos-Tapia_540x830_acf_cropped.jpg)\\\\\n\\\\\n**Carlos F. Tapia,   Ph.D. ’97** \\\\\n\\\\\nAssociate Professor of Spanish and Latin American Studies](https://www.saintpeters.edu/academics/faculty/?post_type=faculty_members&amp;p=396)\n- [![photo of Meryl   Taradash](https://www.saintpeters.edu/wp-content/blogs.dir/269/files/2019/08/Meryl-Taradash_540x830_acf_cropped.jpg)\\\\\n\\\\\n**Meryl Taradash,   M.F.A.** \\\\\n\\\\\nAdjunct Faculty of Fine Arts](https://www.saintpeters.edu/academics/faculty/?post_type=faculty_members&amp;p=1472)\n- [![photo of Anthony J Tortorella](https://www.saintpeters.edu/wp-content/blogs.dir/269/files/2023/10/Tortorella-Headshot.png)\\\\\n\\\\\n**Anthony J Tortorella,   B.S., M.B.A.** \\\\\n\\\\\nAdjunct Professor](https://www.saintpeters.edu/academics/faculty/?post_type=members&amp;p=4392)\n- [![photo of Laura  H.  Twersky](https://www.saintpeters.edu/wp-content/blogs.dir/269/files/2021/02/Laura-Twersky-300x300.jpg)\\\\\n\\\\\n**Laura H. Twersky,   Ph.D.** \\\\\n\\\\\nProfessor of Biology](https://www.saintpeters.edu/academics/faculty/?post_type=members&amp;p=4176)\n- [![photo of Edgar  Valdez](https://www.saintpeters.edu/wp-content/blogs.dir/269/files/2023/07/EdgarValdez-Lauren-Squillante_540x830_acf_cropped.jpg)\\\\\n\\\\\n**Edgar Valdez,   Ph.D.** \\\\\n\\\\\nAssociate Professor of Philosophy](https://www.saintpeters.edu/academics/faculty/?post_type=members&amp;p=4343)\n- [![photo of Vijay  Voddi](https://www.saintpeters.edu/wp-content/blogs.dir/269/files/2023/10/Vijay-Kumar-Reddy-Voddi_540x830_acf_cropped.jpg)\\\\\n\\\\\n**Vijay Voddi,   M.S.** \\\\\n\\\\\nDirector of Data Science Programs](https://www.saintpeters.edu/academics/faculty/?post_type=members&amp;p=4379)\n- [![photo of Constance G.  Wagner](https://www.saintpeters.edu/wp-content/blogs.dir/269/files/2019/04/ConstanceWagner_540x830_acf_cropped.jpg)\\\\\n\\\\\n**Constance G. Wagner,   M.A.** \\\\\n\\\\\nWriting Program Director \\\\\n\\\\\nLecturer of English](https://www.saintpeters.edu/academics/faculty/?post_type=faculty_members&amp;p=377)\n- [![photo of Cynthia   Walker](https://www.saintpeters.edu/wp-</w:t>
      </w:r>
      <w:r>
        <w:lastRenderedPageBreak/>
        <w:t>content/blogs.dir/269/files/2019/04/Cynthia-Walker_540x830_acf_cropped.jpg)\\\\\n\\\\\n**Cynthia Walker,   Ph.D.** \\\\\n\\\\\nProfessor of Communication &amp; Media Culture](https://www.saintpeters.edu/academics/faculty/?post_type=faculty_members&amp;p=351)\n- [![photo of Michael   Walonen](https://www.saintpeters.edu/wp-content/blogs.dir/269/files/2019/04/Michael-Walonen_540x830_acf_cropped.jpg)\\\\\n\\\\\n**Michael Walonen,   Ph.D.** \\\\\n\\\\\nAssociate Professor of English](https://www.saintpeters.edu/academics/faculty/?post_type=faculty_members&amp;p=531)\n- [![photo of Rachel  Wifall](https://www.saintpeters.edu/wp-content/blogs.dir/269/files/2019/09/Rachael-Wifall.jpg_540x830_acf_cropped.jpg)\\\\\n\\\\\n**Rachel Wifall,   Ph.D.** \\\\\n\\\\\nProfessor of English](https://www.saintpeters.edu/academics/faculty/?post_type=faculty_members&amp;p=374)\n- [![photo of Joshua  Williams](https://www.saintpeters.edu/wp-content/themes/spc-faculty/assets/img/headshot-interior.jpg)\\\\\n\\\\\n**Joshua Williams,   DHSc** \\\\\n\\\\\nAssistant Professor of Exercise Science and Health &amp; Physical Education](https://www.saintpeters.edu/academics/faculty/?post_type=members&amp;p=4554)\n- [![photo of Jeanette   Wilmanski](https://www.saintpeters.edu/wp-content/blogs.dir/269/files/2019/10/Jeannettt_540x830_acf_cropped-1_540x830_acf_cropped.jpg)\\\\\n\\\\\n**Jeanette Wilmanski,   Ph.D.** \\\\\n\\\\\nAssociate Professor of Biology](https://www.saintpeters.edu/academics/faculty/?post_type=members&amp;p=3889)\n- [![photo of Daniel   Wisneski](https://www.saintpeters.edu/wp-content/blogs.dir/269/files/2019/04/DanielWisneski_540x830_acf_cropped.jpg)\\\\\n\\\\\n**Daniel Wisneski,   Ph.D.** \\\\\n\\\\\nAssociate Professor of Psychology](https://www.saintpeters.edu/academics/faculty/?post_type=faculty_members&amp;p=409)\n- [![photo of Steven  Wong](https://www.saintpeters.edu/wp-content/blogs.dir/269/files/2023/10/Steven-Wong-Headshot.png)\\\\\n\\\\\n**Steven Wong,   B.A., M.S.** \\\\\n\\\\\nAdjunct Professor](https://www.saintpeters.edu/academics/faculty/?post_type=members&amp;p=4415)\n- [![photo of Katherine   Wydner](https://www.saintpeters.edu/wp-content/blogs.dir/269/files/2019/04/Katherine-Wydner_540x830_acf_cropped.jpg)\\\\\n\\\\\n**Katherine Wydner,   Ph.D.** \\\\\n\\\\\nAssociate Professor of Biology](https://www.saintpeters.edu/academics/faculty/?post_type=faculty_members&amp;p=277)\n- [![photo of Ting\t  Yih](https://www.saintpeters.edu/wp-</w:t>
      </w:r>
      <w:r>
        <w:lastRenderedPageBreak/>
        <w:t xml:space="preserve">content/blogs.dir/269/files/2019/08/Avatar-logo_540x830_acf_cropped_540x830_acf_cropped_540x830_acf_cropped_540x830_acf_cropped_540x830_acf_cropped-1_540x830_acf_cropped.jpg)\\\\\n\\\\\n**Ting Yih,   M.A.** \\\\\n\\\\\nAdjunct Faculty of Philosophy](https://www.saintpeters.edu/academics/faculty/?post_type=faculty_members&amp;p=1495)\n- [![photo of Joshua   Zable](https://www.saintpeters.edu/wp-content/blogs.dir/269/files/2020/06/JZpic1-2.jpg)\\\\\n\\\\\n**Joshua Zable,   M.A.** \\\\\n\\\\\nAdjunct Professor of Psychology](https://www.saintpeters.edu/academics/faculty/?post_type=members&amp;p=4152)\n- [![photo of Shahid  Zaheer](https://www.saintpeters.edu/wp-content/blogs.dir/269/files/2023/05/Shahid-Zaheer-Profile-picture-scaled_540x830_acf_cropped.jpg)\\\\\n\\\\\n**Shahid Zaheer,   M.B.A.** \\\\\n\\\\\nAssistant Professor, Data Science Institute](https://www.saintpeters.edu/academics/faculty/?post_type=members&amp;p=4316)\n- [![photo of Joann   Zarejko](https://www.saintpeters.edu/wp-content/blogs.dir/269/files/2019/08/Avatar-logo_540x830_acf_cropped_540x830_acf_cropped_540x830_acf_cropped_540x830_acf_cropped_540x830_acf_cropped_540x830_acf_cropped_540x830_acf_cropped_540x830_acf_cropped.jpg)\\\\\n\\\\\n**Joann Zarejko,   M.A.** \\\\\n\\\\\nAdjunct Faculty of Mathematics](https://www.saintpeters.edu/academics/faculty/?post_type=faculty_members&amp;p=1610)\n- [![photo of Debing   Zeng](https://www.saintpeters.edu/wp-content/blogs.dir/269/files/2019/02/zeng-debing.jpg)\\\\\n\\\\\n**Debing Zeng,   Ph.D.** \\\\\n\\\\\nProfessor of Physics](https://www.saintpeters.edu/academics/faculty/?post_type=faculty_members&amp;p=673)\n- [![photo of Weidong   Zhu](https://www.saintpeters.edu/wp-content/blogs.dir/269/files/2021/05/WeiDong-Photo_540x830_acf_cropped.jpg)\\\\\n\\\\\n**Weidong Zhu,   Ph.D.** \\\\\n\\\\\nDean, College of Arts and Sciences\\\\\n\\\\\nProfessor of Physics, Department of Applied Science and Technology](https://www.saintpeters.edu/academics/faculty/?post_type=faculty_members&amp;p=268)\n\n_Back to_ top\n\nClose\n\n##### Filter Faculty by:\n\n###### interest area\n\n- Business\n- Culture\n- Science\n- Technology\n- Math\n- Education\n- Government\n- Creative Studies\n- Medicine\n- History\n\n###### Schools\n\n- College of Arts and Sciences\n- School of Business\n- Caulfield School of Education\n- School of Nursing\n- School of Professional and Continuing Studies\n\n###### Programs\n\n- Accountancy &amp; Business Law (Graduate)\n- Accountancy &amp; Business Law (Undergraduate)\n- Africana Studies\n- Applied Science and Technology\n- Art History\n- Asian and Asian-American Studies\n- Bilogical Chemistry\n- Biology\n- Biotechnology\n- </w:t>
      </w:r>
      <w:r>
        <w:lastRenderedPageBreak/>
        <w:t>Business (Graduate)\n- Business (Undergraduate)\n- Business Administration (Evening/Online)\n- Business Analytics (Graduate)\n- Chemistry\n- Communication and Media Culture\n- Computer and Information Science\n- Consumer Science\n- Criminal Justice\n- Cyber Security\n- Data Science\n- Economics and Finance\n- Education (Graduate)\n- Education (Undergraduate)\n- English\n- Esports\n- Finance (Graduate)\n- Fine Arts\n- Health and Physical Education\n- Health Sciences\n- History\n- Journalism\n- Latin American and Latino Studies\n- Marketing Science\n- Mathematics\n- Modern and Classical Languages\n- Nursing\n- Philosophy\n- Physics\n- Political Science\n- Psychology\n- Sociology\n- Sociology and Urban Studies\n- Sport Management\n- Theology\n- Urban Studies\n\nClose Filters\n\nWe use cookies to ensure you get the best experience. By continuing to use this site, you consent to the use of cookies in accordance with our [Privacy Policy](https://www.saintpeters.edu/privacy-policy/).[Continue](https://www.saintpeters.edu/academics/faculty/#)",</w:t>
      </w:r>
    </w:p>
    <w:p w14:paraId="2F2BE00E" w14:textId="77777777" w:rsidR="00B03202" w:rsidRDefault="00B03202" w:rsidP="00B03202">
      <w:r>
        <w:t xml:space="preserve">    "metadata": {</w:t>
      </w:r>
    </w:p>
    <w:p w14:paraId="413F516D" w14:textId="77777777" w:rsidR="00B03202" w:rsidRDefault="00B03202" w:rsidP="00B03202">
      <w:r>
        <w:t xml:space="preserve">      "url": "https://www.saintpeters.edu/academics/faculty/",</w:t>
      </w:r>
    </w:p>
    <w:p w14:paraId="3523A25B" w14:textId="77777777" w:rsidR="00B03202" w:rsidRDefault="00B03202" w:rsidP="00B03202">
      <w:r>
        <w:t xml:space="preserve">      "ogUrl": "https://www.saintpeters.edu/academics/faculty/",</w:t>
      </w:r>
    </w:p>
    <w:p w14:paraId="33185C25" w14:textId="77777777" w:rsidR="00B03202" w:rsidRDefault="00B03202" w:rsidP="00B03202">
      <w:r>
        <w:t xml:space="preserve">      "title": "Saint Peter's University - Saint Peter's Faculty",</w:t>
      </w:r>
    </w:p>
    <w:p w14:paraId="4893BE2C" w14:textId="77777777" w:rsidR="00B03202" w:rsidRDefault="00B03202" w:rsidP="00B03202">
      <w:r>
        <w:t xml:space="preserve">      "og:url": "https://www.saintpeters.edu/academics/faculty/",</w:t>
      </w:r>
    </w:p>
    <w:p w14:paraId="66F389CE" w14:textId="77777777" w:rsidR="00B03202" w:rsidRDefault="00B03202" w:rsidP="00B03202">
      <w:r>
        <w:t xml:space="preserve">      "robots": "index, follow, max-image-preview:large, max-snippet:-1, max-video-preview:-1",</w:t>
      </w:r>
    </w:p>
    <w:p w14:paraId="27FA8C4A" w14:textId="77777777" w:rsidR="00B03202" w:rsidRDefault="00B03202" w:rsidP="00B03202">
      <w:r>
        <w:t xml:space="preserve">      "favicon": {},</w:t>
      </w:r>
    </w:p>
    <w:p w14:paraId="51E4AE4D" w14:textId="77777777" w:rsidR="00B03202" w:rsidRDefault="00B03202" w:rsidP="00B03202">
      <w:r>
        <w:t xml:space="preserve">      "og:type": "website",</w:t>
      </w:r>
    </w:p>
    <w:p w14:paraId="4CFF9B62" w14:textId="77777777" w:rsidR="00B03202" w:rsidRDefault="00B03202" w:rsidP="00B03202">
      <w:r>
        <w:t xml:space="preserve">      "ogTitle": "Faculty - Saint Peter's Faculty Saint Peter's University Faculty Listing",</w:t>
      </w:r>
    </w:p>
    <w:p w14:paraId="04F8EF86" w14:textId="77777777" w:rsidR="00B03202" w:rsidRDefault="00B03202" w:rsidP="00B03202">
      <w:r>
        <w:t xml:space="preserve">      "language": "en-US",</w:t>
      </w:r>
    </w:p>
    <w:p w14:paraId="5D0990E4" w14:textId="77777777" w:rsidR="00B03202" w:rsidRDefault="00B03202" w:rsidP="00B03202">
      <w:r>
        <w:t xml:space="preserve">      "og:title": "Faculty - Saint Peter's Faculty Saint Peter's University Faculty Listing",</w:t>
      </w:r>
    </w:p>
    <w:p w14:paraId="530850EB" w14:textId="77777777" w:rsidR="00B03202" w:rsidRDefault="00B03202" w:rsidP="00B03202">
      <w:r>
        <w:t xml:space="preserve">      "ogLocale": "en_US",</w:t>
      </w:r>
    </w:p>
    <w:p w14:paraId="01153C43" w14:textId="77777777" w:rsidR="00B03202" w:rsidRDefault="00B03202" w:rsidP="00B03202">
      <w:r>
        <w:t xml:space="preserve">      "scrapeId": "4bc8e5ed-5364-46df-82ae-aab21e1d70df",</w:t>
      </w:r>
    </w:p>
    <w:p w14:paraId="26B5979B" w14:textId="77777777" w:rsidR="00B03202" w:rsidRDefault="00B03202" w:rsidP="00B03202">
      <w:r>
        <w:t xml:space="preserve">      "viewport": "width=device-width, initial-scale=1",</w:t>
      </w:r>
    </w:p>
    <w:p w14:paraId="1F85D0CE" w14:textId="77777777" w:rsidR="00B03202" w:rsidRDefault="00B03202" w:rsidP="00B03202">
      <w:r>
        <w:t xml:space="preserve">      "generator": "WordPress 6.6.2",</w:t>
      </w:r>
    </w:p>
    <w:p w14:paraId="6BA8365A" w14:textId="77777777" w:rsidR="00B03202" w:rsidRDefault="00B03202" w:rsidP="00B03202">
      <w:r>
        <w:t xml:space="preserve">      "og:locale": "en_US",</w:t>
      </w:r>
    </w:p>
    <w:p w14:paraId="2F3A1624" w14:textId="77777777" w:rsidR="00B03202" w:rsidRDefault="00B03202" w:rsidP="00B03202">
      <w:r>
        <w:lastRenderedPageBreak/>
        <w:t xml:space="preserve">      "sourceURL": "https://www.saintpeters.edu/academics/faculty/",</w:t>
      </w:r>
    </w:p>
    <w:p w14:paraId="62703379" w14:textId="77777777" w:rsidR="00B03202" w:rsidRDefault="00B03202" w:rsidP="00B03202">
      <w:r>
        <w:t xml:space="preserve">      "ogSiteName": "Saint Peter's Faculty",</w:t>
      </w:r>
    </w:p>
    <w:p w14:paraId="0573A558" w14:textId="77777777" w:rsidR="00B03202" w:rsidRDefault="00B03202" w:rsidP="00B03202">
      <w:r>
        <w:t xml:space="preserve">      "statusCode": 200,</w:t>
      </w:r>
    </w:p>
    <w:p w14:paraId="409AC22A" w14:textId="77777777" w:rsidR="00B03202" w:rsidRDefault="00B03202" w:rsidP="00B03202">
      <w:r>
        <w:t xml:space="preserve">      "description": [</w:t>
      </w:r>
    </w:p>
    <w:p w14:paraId="0C178AA5" w14:textId="77777777" w:rsidR="00B03202" w:rsidRDefault="00B03202" w:rsidP="00B03202">
      <w:r>
        <w:t xml:space="preserve">        "A searchable listing and index of faculty members at Saint Peter's University.",</w:t>
      </w:r>
    </w:p>
    <w:p w14:paraId="7E2E970E" w14:textId="77777777" w:rsidR="00B03202" w:rsidRDefault="00B03202" w:rsidP="00B03202">
      <w:r>
        <w:t xml:space="preserve">        "Browse and search for Saint Peter's University faculty members within all departments and disciplines."</w:t>
      </w:r>
    </w:p>
    <w:p w14:paraId="5C66005A" w14:textId="77777777" w:rsidR="00B03202" w:rsidRDefault="00B03202" w:rsidP="00B03202">
      <w:r>
        <w:t xml:space="preserve">      ],</w:t>
      </w:r>
    </w:p>
    <w:p w14:paraId="502857BC" w14:textId="77777777" w:rsidR="00B03202" w:rsidRDefault="00B03202" w:rsidP="00B03202">
      <w:r>
        <w:t xml:space="preserve">      "theme-color": "#0071cb",</w:t>
      </w:r>
    </w:p>
    <w:p w14:paraId="36BA9560" w14:textId="77777777" w:rsidR="00B03202" w:rsidRDefault="00B03202" w:rsidP="00B03202">
      <w:r>
        <w:t xml:space="preserve">      "modifiedTime": "2024-08-01T15:10:43+00:00",</w:t>
      </w:r>
    </w:p>
    <w:p w14:paraId="2F0141B1" w14:textId="77777777" w:rsidR="00B03202" w:rsidRDefault="00B03202" w:rsidP="00B03202">
      <w:r>
        <w:t xml:space="preserve">      "og:site_name": "Saint Peter's Faculty",</w:t>
      </w:r>
    </w:p>
    <w:p w14:paraId="5E41F785" w14:textId="77777777" w:rsidR="00B03202" w:rsidRDefault="00B03202" w:rsidP="00B03202">
      <w:r>
        <w:t xml:space="preserve">      "twitter:card": "summary_large_image",</w:t>
      </w:r>
    </w:p>
    <w:p w14:paraId="23C18974" w14:textId="77777777" w:rsidR="00B03202" w:rsidRDefault="00B03202" w:rsidP="00B03202">
      <w:r>
        <w:t xml:space="preserve">      "ogDescription": "Browse and search for Saint Peter's University faculty members within all departments and disciplines.",</w:t>
      </w:r>
    </w:p>
    <w:p w14:paraId="52C2DC57" w14:textId="77777777" w:rsidR="00B03202" w:rsidRDefault="00B03202" w:rsidP="00B03202">
      <w:r>
        <w:t xml:space="preserve">      "og:description": "Browse and search for Saint Peter's University faculty members within all departments and disciplines.",</w:t>
      </w:r>
    </w:p>
    <w:p w14:paraId="188BCE19" w14:textId="77777777" w:rsidR="00B03202" w:rsidRDefault="00B03202" w:rsidP="00B03202">
      <w:r>
        <w:t xml:space="preserve">      "msapplication-config": "https://www.saintpeters.edu/academics/faculty/wp-content/themes/spc-base-theme/images/favicon/browserconfig.xml",</w:t>
      </w:r>
    </w:p>
    <w:p w14:paraId="466E5C6A" w14:textId="77777777" w:rsidR="00B03202" w:rsidRDefault="00B03202" w:rsidP="00B03202">
      <w:r>
        <w:t xml:space="preserve">      "article:modified_time": "2024-08-01T15:10:43+00:00",</w:t>
      </w:r>
    </w:p>
    <w:p w14:paraId="12DC255A" w14:textId="77777777" w:rsidR="00B03202" w:rsidRDefault="00B03202" w:rsidP="00B03202">
      <w:r>
        <w:t xml:space="preserve">      "msapplication-TileColor": "#0071cb",</w:t>
      </w:r>
    </w:p>
    <w:p w14:paraId="2291B52E" w14:textId="77777777" w:rsidR="00B03202" w:rsidRDefault="00B03202" w:rsidP="00B03202">
      <w:r>
        <w:t xml:space="preserve">      "msapplication-TileImage": "https://www.saintpeters.edu/academics/faculty/wp-content/themes/spc-base-theme/images/favicon/mstile-144x144.png",</w:t>
      </w:r>
    </w:p>
    <w:p w14:paraId="4AE06420" w14:textId="77777777" w:rsidR="00B03202" w:rsidRDefault="00B03202" w:rsidP="00B03202">
      <w:r>
        <w:t xml:space="preserve">      "google-site-verification": "eTfI2rm563J5zBQeKfv0j4h9FfA6IPtdo6Di5zllcTY",</w:t>
      </w:r>
    </w:p>
    <w:p w14:paraId="1D6E053B" w14:textId="77777777" w:rsidR="00B03202" w:rsidRDefault="00B03202" w:rsidP="00B03202">
      <w:r>
        <w:t xml:space="preserve">      "google-translate-customization": "260bb346d803c46f-dbbadcf9bd3bfa86-g7111767e841b219b-17"</w:t>
      </w:r>
    </w:p>
    <w:p w14:paraId="20CB679A" w14:textId="77777777" w:rsidR="00B03202" w:rsidRDefault="00B03202" w:rsidP="00B03202">
      <w:r>
        <w:t xml:space="preserve">    }</w:t>
      </w:r>
    </w:p>
    <w:p w14:paraId="36523724" w14:textId="77777777" w:rsidR="00B03202" w:rsidRDefault="00B03202" w:rsidP="00B03202">
      <w:r>
        <w:t xml:space="preserve">  },</w:t>
      </w:r>
    </w:p>
    <w:p w14:paraId="0B1A42C3" w14:textId="77777777" w:rsidR="00B03202" w:rsidRDefault="00B03202" w:rsidP="00B03202">
      <w:r>
        <w:t xml:space="preserve">  {</w:t>
      </w:r>
    </w:p>
    <w:p w14:paraId="097FEEC9" w14:textId="77777777" w:rsidR="00B03202" w:rsidRDefault="00B03202" w:rsidP="00B03202">
      <w:r>
        <w:lastRenderedPageBreak/>
        <w:t xml:space="preserve">    "markdown": "[Skip to primary content](https://www.saintpeters.edu/academics/graduate-programs/business/careers-with-a-mba/#main-content \"Skip to primary content\") [Additional Site Navigation](https://www.saintpeters.edu/academics/graduate-programs/business/careers-with-a-mba/#footer \"Additional Site Navigation\")\n\nAccepted for Fall 2025? _\\|_\n\n**Secure your spot by submitting your enrollment deposit and learn more about our vibrant community.**\n\n[Learn more](https://www.saintpeters.edu/admitted-students/)\n\nClose alert\n\n## Careers with an MBA\n\nIn today’s competitive job market, a master’s in business administration isn’t just an academic pursuit—it’s a strategic move that can shape your professional trajectory. With the sought-after business acumen it offers, an MBA degree can position you for success in a diverse array of lucrative career options.\n\nBut an MBA is not just about landing a high-paying job. An MBA degree provides the skills and knowledge you need to pursue management positions, strategic roles or other innovative and in-demand opportunities.\n\nIn short, earning an MBA is a transformative journey that hones your expertise to elevate your career potential. To gain a deeper insight into the benefits of an MBA, let’s take a closer look at potential careers with an MBA you can pursue.\n\n## MBA Careers: Opportunities Abound\n\nAn MBA degree can open a world of possibilities for your career. With an MBA, you can be qualified for a variety of high-paying and in-demand jobs in a wide range of industries.\n\nHere are just a few of the careers with an MBA you can pursue:\n\n- Management consultant: Help businesses solve problems and improve their performance. You’ll be equipped to work with a variety of clients, from small businesses to Fortune 500 companies.\n- Financial analyst: Assess the financial performance of businesses and make recommendations for improvement. You can work in a variety of settings, including investment banks, asset management firms and corporations.\n- Marketing manager: Develop and execute marketing plans for businesses. You will promote products and services, increase brand awareness and generate leads.\n- Sales manager: Oversee the sales team and develop sales strategies. Increase sales and meet revenue goals.\n- Operations manager: Oversee the day-to-day operations of a business and ensure that the business runs smoothly and efficiently.\n- Human resources manager: Be responsible for the hiring, training and development of employees. You will also handle employee relations and compensation.\n\nThis is just a sampling of the many MBA career opportunities that are available. The specific jobs you may qualify for will depend on your specialization and experience.\n\nAn MBA degree can also help you advance your career in your current field. If you’re already working in a business-related field, an MBA provides the knowledge and know-how to move into more senior roles with more responsibility and higher pay.\n\n### Nontraditional MBA Career Paths\n\nWhile it’s common for MBA graduates to work in business and financial roles, an MBA also provides </w:t>
      </w:r>
      <w:r>
        <w:lastRenderedPageBreak/>
        <w:t xml:space="preserve">the foundation for a variety of nontraditional careers. With an increased focus on innovation and flexibility, MBA degrees are empowering graduates across the occupational gamut. Some nontraditional MBA career paths include:\n\n- Data analytics\n- Entrepreneurship\n- Government and public service\n- Healthcare\n- Nonprofits\n- Entertainment\n\n### MBA Salaries\n\nRegardless of your specialization, salaries for careers with an MBA remain highly competitive. Management professionals continue to earn strong salaries, with median annual earnings well above the national average. Some of the most common MBA careers and their average salaries include:\n\n- Management analyst: ~$95,000 per year\n- Financial analyst: ~$98,000 per year\n- Marketing manager: ~$135,000 per year\n- Sales manager: ~$130,000 per year\n- Operations manager: ~$125,000 per year\n- Human resources manager: ~$128,000 per year\n\nWith the right skills and experience, an MBA can lead to a lucrative and rewarding career.\n\n## Elevate Your Potential With an Online MBA From Saint Peter’s University\n\nThe online MBA program at Saint Peter’s University is designed to give you the skills and knowledge you need to succeed in today’s complex business world. With our integrated courses and learning experiences, you’ll develop the crucial interrelated skills that companies are looking for in their employees. You’ll also become technologically savvy, skilled in adapting to change and focused on business innovation.\n\nIn addition to your technical skills, our online MBA will help you develop your critical thinking and interpersonal skills. You’ll learn how to think strategically and solve problems, and you’ll gain the ability to communicate effectively with others throughout your MBA career.\n\nOur convenient online program is perfect for working professionals who want to advance their careers or change industries. Whether you’re looking to move into a new role or start your own business, our program will give you the edge you need to succeed.\n\n### Benefits of a Saint Peter’s Online MBA Degree\n\nSaint Peter’s hosts one of New Jersey’s premier graduate business programs. Our online MBA curriculum is meticulously crafted to meet the demands of today’s competitive business landscape.\n\nWe prepare you for successful careers with an MBA that’s tailored to align with market trends and global demands. Our courses combine theory and real-world situations, promote interpersonal skills and embrace multiculturalism.\n\nFurthermore, our Center for Career Engagement and Experiential Learning provides personalized guidance and support throughout your academic experience.\n\nAdditional benefits of our MBA degree program include:\n\n- **Small class sizes**: Saint Peter’s small class sizes foster more personal and meaningful interactions with faculty and classmates, even in our fully online MBA courses.\n- **Expert faculty**: Our faculty consists of instructors who hold doctoral and professional qualifications, bringing diverse backgrounds and industry expertise to the classroom—all geared toward equipping you for successful careers with an MBA.\n- **Convenient options**: We understand the demands of balancing personal, professional and educational </w:t>
      </w:r>
      <w:r>
        <w:lastRenderedPageBreak/>
        <w:t>commitments, which is why we offer flexible program options for your convenience. Tailor your MBA degree to your needs with full-time, part-time, online, on-campus or hybrid formats.\n- **Ideal location**: Our Jersey City location, close to major financial centers and Fortune 500 companies, offers ample networking and employment opportunities. Additionally, our proximity to New York City provides access to world-class prospects for your MBA career.\n\n### Start Your Saint Peter’s Journey Today\n\nDon’t wait to level up your potential with an MBA career. Connect with Saint Peter’s to learn more about our flexible online MBA program. We have full- and part-time options available so you can create the schedule that’s right for you. Request more information or start your application today.\n\nWe use cookies to ensure that we give you the best experience on our website. If you continue to use this site we will assume that you are happy with it.[Ok](https://www.saintpeters.edu/academics/graduate-programs/business/careers-with-a-mba/#)",</w:t>
      </w:r>
    </w:p>
    <w:p w14:paraId="0BF8547D" w14:textId="77777777" w:rsidR="00B03202" w:rsidRDefault="00B03202" w:rsidP="00B03202">
      <w:r>
        <w:t xml:space="preserve">    "metadata": {</w:t>
      </w:r>
    </w:p>
    <w:p w14:paraId="50CDED1E" w14:textId="77777777" w:rsidR="00B03202" w:rsidRDefault="00B03202" w:rsidP="00B03202">
      <w:r>
        <w:t xml:space="preserve">      "url": "https://www.saintpeters.edu/academics/graduate-programs/business/careers-with-a-mba/",</w:t>
      </w:r>
    </w:p>
    <w:p w14:paraId="070E6A19" w14:textId="77777777" w:rsidR="00B03202" w:rsidRDefault="00B03202" w:rsidP="00B03202">
      <w:r>
        <w:t xml:space="preserve">      "title": "Saint Peter's University - Business - Careers with an MBA",</w:t>
      </w:r>
    </w:p>
    <w:p w14:paraId="4F08FE86" w14:textId="77777777" w:rsidR="00B03202" w:rsidRDefault="00B03202" w:rsidP="00B03202">
      <w:r>
        <w:t xml:space="preserve">      "robots": "max-image-preview:large",</w:t>
      </w:r>
    </w:p>
    <w:p w14:paraId="2719326C" w14:textId="77777777" w:rsidR="00B03202" w:rsidRDefault="00B03202" w:rsidP="00B03202">
      <w:r>
        <w:t xml:space="preserve">      "favicon": {},</w:t>
      </w:r>
    </w:p>
    <w:p w14:paraId="0CB0279D" w14:textId="77777777" w:rsidR="00B03202" w:rsidRDefault="00B03202" w:rsidP="00B03202">
      <w:r>
        <w:t xml:space="preserve">      "language": "en-US",</w:t>
      </w:r>
    </w:p>
    <w:p w14:paraId="5CEC655C" w14:textId="77777777" w:rsidR="00B03202" w:rsidRDefault="00B03202" w:rsidP="00B03202">
      <w:r>
        <w:t xml:space="preserve">      "scrapeId": "42212143-a7e0-489f-a0ec-9fcc168ec909",</w:t>
      </w:r>
    </w:p>
    <w:p w14:paraId="73F96484" w14:textId="77777777" w:rsidR="00B03202" w:rsidRDefault="00B03202" w:rsidP="00B03202">
      <w:r>
        <w:t xml:space="preserve">      "viewport": "width=device-width, initial-scale=1",</w:t>
      </w:r>
    </w:p>
    <w:p w14:paraId="419223F3" w14:textId="77777777" w:rsidR="00B03202" w:rsidRDefault="00B03202" w:rsidP="00B03202">
      <w:r>
        <w:t xml:space="preserve">      "generator": [</w:t>
      </w:r>
    </w:p>
    <w:p w14:paraId="1E79EED5" w14:textId="77777777" w:rsidR="00B03202" w:rsidRDefault="00B03202" w:rsidP="00B03202">
      <w:r>
        <w:t xml:space="preserve">        "WordPress 6.6.2",</w:t>
      </w:r>
    </w:p>
    <w:p w14:paraId="46CC14C8" w14:textId="77777777" w:rsidR="00B03202" w:rsidRDefault="00B03202" w:rsidP="00B03202">
      <w:r>
        <w:t xml:space="preserve">        "Elementor 3.25.4; features: additional_custom_breakpoints, e_optimized_control_loading; settings: css_print_method-external, google_font-enabled, font_display-auto"</w:t>
      </w:r>
    </w:p>
    <w:p w14:paraId="1E46075D" w14:textId="77777777" w:rsidR="00B03202" w:rsidRDefault="00B03202" w:rsidP="00B03202">
      <w:r>
        <w:t xml:space="preserve">      ],</w:t>
      </w:r>
    </w:p>
    <w:p w14:paraId="7F9531EE" w14:textId="77777777" w:rsidR="00B03202" w:rsidRDefault="00B03202" w:rsidP="00B03202">
      <w:r>
        <w:t xml:space="preserve">      "sourceURL": "https://www.saintpeters.edu/academics/graduate-programs/business/careers-with-a-mba/",</w:t>
      </w:r>
    </w:p>
    <w:p w14:paraId="19A96BAD" w14:textId="77777777" w:rsidR="00B03202" w:rsidRDefault="00B03202" w:rsidP="00B03202">
      <w:r>
        <w:t xml:space="preserve">      "statusCode": 200,</w:t>
      </w:r>
    </w:p>
    <w:p w14:paraId="13949B33" w14:textId="77777777" w:rsidR="00B03202" w:rsidRDefault="00B03202" w:rsidP="00B03202">
      <w:r>
        <w:lastRenderedPageBreak/>
        <w:t xml:space="preserve">      "description": "Graduate Business Degree Programs at Saint Peter’s, including the Master of Business Administration (MBA Degree), Master of Science in Accountancy and a Dual MBA/MSA, develop the complex, inter-related skills that help students move up the corporate ladder and that companies seek in their leaders to remain competitive.",</w:t>
      </w:r>
    </w:p>
    <w:p w14:paraId="4712B4B7" w14:textId="77777777" w:rsidR="00B03202" w:rsidRDefault="00B03202" w:rsidP="00B03202">
      <w:r>
        <w:t xml:space="preserve">      "theme-color": "#0071cb",</w:t>
      </w:r>
    </w:p>
    <w:p w14:paraId="33ABAB5F" w14:textId="77777777" w:rsidR="00B03202" w:rsidRDefault="00B03202" w:rsidP="00B03202">
      <w:r>
        <w:t xml:space="preserve">      "msapplication-config": "https://www.saintpeters.edu/academics/graduate-programs/business/wp-content/themes/spc-base-theme/images/favicon/browserconfig.xml",</w:t>
      </w:r>
    </w:p>
    <w:p w14:paraId="5BDA1BA6" w14:textId="77777777" w:rsidR="00B03202" w:rsidRDefault="00B03202" w:rsidP="00B03202">
      <w:r>
        <w:t xml:space="preserve">      "msapplication-TileColor": "#0071cb",</w:t>
      </w:r>
    </w:p>
    <w:p w14:paraId="59639BBA" w14:textId="77777777" w:rsidR="00B03202" w:rsidRDefault="00B03202" w:rsidP="00B03202">
      <w:r>
        <w:t xml:space="preserve">      "msapplication-TileImage": "https://www.saintpeters.edu/academics/graduate-programs/business/wp-content/themes/spc-base-theme/images/favicon/mstile-144x144.png",</w:t>
      </w:r>
    </w:p>
    <w:p w14:paraId="5D5A020A" w14:textId="77777777" w:rsidR="00B03202" w:rsidRDefault="00B03202" w:rsidP="00B03202">
      <w:r>
        <w:t xml:space="preserve">      "google-site-verification": "eTfI2rm563J5zBQeKfv0j4h9FfA6IPtdo6Di5zllcTY",</w:t>
      </w:r>
    </w:p>
    <w:p w14:paraId="610D20CF" w14:textId="77777777" w:rsidR="00B03202" w:rsidRDefault="00B03202" w:rsidP="00B03202">
      <w:r>
        <w:t xml:space="preserve">      "google-translate-customization": "260bb346d803c46f-dbbadcf9bd3bfa86-g7111767e841b219b-17"</w:t>
      </w:r>
    </w:p>
    <w:p w14:paraId="4FB0839C" w14:textId="77777777" w:rsidR="00B03202" w:rsidRDefault="00B03202" w:rsidP="00B03202">
      <w:r>
        <w:t xml:space="preserve">    }</w:t>
      </w:r>
    </w:p>
    <w:p w14:paraId="41B5CC6A" w14:textId="77777777" w:rsidR="00B03202" w:rsidRDefault="00B03202" w:rsidP="00B03202">
      <w:r>
        <w:t xml:space="preserve">  },</w:t>
      </w:r>
    </w:p>
    <w:p w14:paraId="766FE90E" w14:textId="77777777" w:rsidR="00B03202" w:rsidRDefault="00B03202" w:rsidP="00B03202">
      <w:r>
        <w:t xml:space="preserve">  {</w:t>
      </w:r>
    </w:p>
    <w:p w14:paraId="3E4CA32A" w14:textId="77777777" w:rsidR="00B03202" w:rsidRDefault="00B03202" w:rsidP="00B03202">
      <w:r>
        <w:t xml:space="preserve">    "markdown": "[Skip to primary content](https://www.saintpeters.edu/jesuit-identity/mission-examen/#main-content \"Skip to primary content\") [Additional Site Navigation](https://www.saintpeters.edu/jesuit-identity/mission-examen/#footer \"Additional Site Navigation\")\n\nAccepted for Fall 2025? _\\|_\n\n**Secure your spot by submitting your enrollment deposit and learn more about our vibrant community.**\n\n[Learn more](https://www.saintpeters.edu/admitted-students/)\n\nClose alert\n\n## Jesuit Identity\n\n## Mission Examen\n\nThe Mission Examen is a self-study process that Saint Peter’s University is undertaking during the 2017-2018 Academic Year. The process is co-chaired by Rev. Rocco C. Danzi, S.J., Vice President for Mission and Ministry, and Dr. Mary Ellen Hamilton of the Psychology Department. They are helped by a representative group of faculty, staff and students that form the core team of the Mission Examen Committee. Their names are listed elsewhere on this site.\n\nThe Mission Examen process is mandated by the Superior General of the Jesuits, Very Rev. Arturo Sosa, S.J., at the request of the Holy See’s Congregation of Catholic Education. In a nutshell it seeks to determine if the Saint Peter’s University Community is interested in </w:t>
      </w:r>
      <w:r>
        <w:lastRenderedPageBreak/>
        <w:t>maintaining its Jesuit and Catholic identity in the future and how that identity can be bolstered. It involves a year-long process of examining the seven characteristics of Jesuit higher education (see the document below) by the Saint Peter’s University Community and culminates with a site visit by a team of Jesuits and lay colleagues of the UNE and Maryland Provinces of the Society of Jesus in April of next year. The Mission Examen is not a Jesuit form of Middle States accreditation. It is less cumbersome than the Middle States process.\n\n[Executive Summary (PDF)](https://www.saintpeters.edu/wp-content/uploads/blogs.dir/135/files/2017/09/Examen-Journey-Executive-Summary-FINAL-2.23.18.pdf)\n\n[Seven Characteristics of Jesuit Higher Education (PDF)](https://intranet.saintpeters.edu/mission-and-ministry/)\n\n[Mission and Ministry on Blackboard](https://www.google.com/url?q=https%3A%2F%2Fsaintpeters.blackboard.com%2Fwebapps%2Fblackboard%2Fexecute%2Fannouncement%3Fmethod%3Dsearch%26context%3Dcourse%26course_id%3D_24037_1%26handle%3Dcp_announcements%26mode%3Dcpview&amp;sa=D&amp;sntz=1&amp;usg=AFQjCNEcJm0z1NJczB5KOa2ekKd_zwBH3g)\n\n* * *\n\n## University Members of the Examen Committee\n\n### Co-chairs\n\nRev. Rocco C. Danzi, S.J., Vice President of Mission and Ministry\n\nDr. Maryellen Hamilton, Professor and Chair of the Psychology Department\n\n### Faculty and Staff\n\nDr. Virginia Bender, Assistant to the President for Planning and Chief of Staff\n\nMs. Christine Boyle, Director of Campus Ministry\n\nMr. David Bryngil, Executive Director of Wellness &amp; Student Life Engagement Facilities\n\nRev. Claudio M. Burgaleta, S.J., Rector of the Jesuit Community and Special Assistant to the VP for Mission and Ministry\n\nMr. Raymond Butkus, lecturer in Business Administration\n\nDr. Kari Larsen, Director of Graduate Criminal Justice Programs and Chair of the Department of Criminal Justice\n\nMrs. Elizabeth Long, Payroll Manager, Finance Department\n\nDr. Joseph McLaughlin, Professor and Chair of the Department of Sociology and Urban Studies\n\nDr. Lisa O’Neill, Professor and Chair of the Department of Philosophy\n\nDr. Eileen Poiani, Special Assistant to the President\n\nMs. Jan Reimer, Director of Leadership Engagement, Center for Leadership Engagement and Wellness\n\n### **Students**\n\nJah Fear Toler, Class of 2021\n\nTheamaris Ramirez, Class of 2020\n\nJonathon Carrero, Class of 2019\n\nVeramarie Jimenez, Class of 2018\n\n* * *\n\n## Members of the Visiting Team\n\nDr. Joseph DeFeo – Executive Director, Ignatian Colleagues Program, AJCU\n\nDr. Nicki Gonzales – Associate Professor of American History, Regis University\n\nRev. Daniel Joyce, S.J. – Executive Director of Mission Programs &amp; The ACESJU Education Fellows, Saint Joseph’s University\n\nDr. Amanda Thomas – Chair of the Visiting Team – Interim Academic Vice President &amp; Professor of Psychology, Loyola University Maryland\n\nWe use cookies to ensure that we give you the best experience on our website. If you continue to use this site we will assume that you are happy with it.[Ok](https://www.saintpeters.edu/jesuit-identity/mission-examen/#)\n\n[iframe](https://td.doubleclick.net/td/ga/rul?tid=G-</w:t>
      </w:r>
      <w:r>
        <w:lastRenderedPageBreak/>
        <w:t>NX8WWKLLQ3&amp;gacid=1338317948.1740191256&amp;gtm=45je52k0v885204009z86258687za200zb6258687&amp;dma=0&amp;gcd=13l3l3l3l1l1&amp;npa=0&amp;pscdl=noapi&amp;aip=1&amp;fledge=1&amp;frm=0&amp;tag_exp=101732282~101732284~102067808~102482433~102539968~102558064~102587591~102605417~102640600~102658453&amp;z=531250934)\n\n[iframe](https://td.doubleclick.net/td/rul/995789047?random=1740191256185&amp;cv=11&amp;fst=1740191256185&amp;fmt=3&amp;bg=ffffff&amp;guid=ON&amp;async=1&amp;gtm=45be52k0v9100581031z86258687za201zb885204009&amp;gcd=13l3l3l3l1l1&amp;dma=0&amp;tcfd=1000g&amp;tag_exp=101732282~101732284~102067808~102482433~102539968~102558064~102587591~102605417~102640600~102658453&amp;u_w=1280&amp;u_h=1024&amp;url=https%3A%2F%2Fwww.saintpeters.edu%2Fjesuit-identity%2Fmission-examen%2F&amp;hn=www.googleadservices.com&amp;frm=0&amp;tiba=Saint%20Peter's%20University%20-%20Jesuit%20Identity%20-%20Mission%20Examen&amp;npa=0&amp;pscdl=noapi&amp;auid=1258922916.1740191256&amp;uaa=&amp;uab=&amp;uafvl=&amp;uamb=0&amp;uam=&amp;uap=&amp;uapv=&amp;uaw=0&amp;fledge=1)[iframe](https://9590637.fls.doubleclick.net/activityi;src=9590637;type=count0;cat=sitev0;ord=1;num=6382927777000;npa=0;auiddc=1258922916.1740191256;ps=1;pcor=810022125;uaa=;uab=;uafvl=;uamb=0;uam=;uap=;uapv=;uaw=0;pscdl=noapi;frm=0;gtm=45fe52k0v9188082606z86258687za201zb885204009;gcd=13l3l3l3l1l1;dma=0;tcfd=1000g;tag_exp=101732279~101732281~102067808~102482433~102539968~102558064~102587591~102605417~102640600~102658453;epver=2;~oref=https%3A%2F%2Fwww.saintpeters.edu%2Fjesuit-identity%2Fmission-examen%2F?)[iframe](https://td.doubleclick.net/td/fls/rul/activityi;fledge=1;src=9590637;type=count0;cat=sitev0;ord=1;num=6382927777000;npa=0;auiddc=1258922916.1740191256;ps=1;pcor=810022125;uaa=;uab=;uafvl=;uamb=0;uam=;uap=;uapv=;uaw=0;pscdl=noapi;frm=0;gtm=45fe52k0v9188082606z86258687za201zb885204009;gcd=13l3l3l3l1l1;dma=0;tcfd=1000g;tag_exp=101732279~101732281~102067808~102482433~102539968~102558064~102587591~102605417~102640600~102658453;epver=2;~oref=https%3A%2F%2Fwww.saintpeters.edu%2Fjesuit-identity%2Fmission-examen%2F?)[iframe](https://9590637.fls.doubleclick.net/activityi;src=9590637;type=count0;cat=pagev0;ord=1215047561169;npa=0;auiddc=1258922916.1740191256;ps=1;pcor=1186270961;uaa=;uab=;uafvl=;uamb=0;uam=;uap=;uapv=;uaw=0;pscdl=noapi;frm=0;gtm=45fe52k0v9188082606z86258687za201zb885204009;gcd=13l3l3l3l1l1;dma=0;tcfd=1000g;tag_exp=101732279~101732281~102067808~102482433~102539968~102558064~102587591~102605417~102640600~102658453;epver=2;~oref=https%3A%2F%2Fwww.saintpeters.edu%2Fjesuit-identity%2Fmission-examen%2F?)[iframe](https://td.doubleclick.net/td/fls/rul/activityi;fledge=1;src=9590637;type=count0;cat=pagev0;ord=1215047561169;npa=0;auiddc=1258922916.1740191256;ps=1;pcor=1186270961;uaa=;uab=;uafvl=;uamb=0;uam=;uap=;uapv=;uaw=0;pscdl=noapi;frm=0;gtm=45fe52k0v9188082606z86258687za201zb885204009;gcd=13l3l3l3l1l1;dma=0;t</w:t>
      </w:r>
      <w:r>
        <w:lastRenderedPageBreak/>
        <w:t>cfd=1000g;tag_exp=101732279~101732281~102067808~102482433~102539968~102558064~102587591~102605417~102640600~102658453;epver=2;~oref=https%3A%2F%2Fwww.saintpeters.edu%2Fjesuit-identity%2Fmission-examen%2F?)[iframe](https://td.doubleclick.net/td/rul/11303375675?random=1740191256211&amp;cv=11&amp;fst=1740191256211&amp;fmt=3&amp;bg=ffffff&amp;guid=ON&amp;async=1&amp;gtm=45be52k0z86258687za201zb885204009&amp;gcd=13l3l3l3l1l1&amp;dma=0&amp;tcfd=1000g&amp;tag_exp=101732282~101732284~102067808~102482433~102539968~102558064~102587591~102605417~102640600~102658453&amp;u_w=1280&amp;u_h=1024&amp;url=https%3A%2F%2Fwww.saintpeters.edu%2Fjesuit-identity%2Fmission-examen%2F&amp;hn=www.googleadservices.com&amp;frm=0&amp;tiba=Saint%20Peter's%20University%20-%20Jesuit%20Identity%20-%20Mission%20Examen&amp;npa=0&amp;pscdl=noapi&amp;auid=1258922916.1740191256&amp;uaa=&amp;uab=&amp;uafvl=&amp;uamb=0&amp;uam=&amp;uap=&amp;uapv=&amp;uaw=0&amp;fledge=1)",</w:t>
      </w:r>
    </w:p>
    <w:p w14:paraId="1D1C5D73" w14:textId="77777777" w:rsidR="00B03202" w:rsidRDefault="00B03202" w:rsidP="00B03202">
      <w:r>
        <w:t xml:space="preserve">    "metadata": {</w:t>
      </w:r>
    </w:p>
    <w:p w14:paraId="6439BA6D" w14:textId="77777777" w:rsidR="00B03202" w:rsidRDefault="00B03202" w:rsidP="00B03202">
      <w:r>
        <w:t xml:space="preserve">      "url": "https://www.saintpeters.edu/jesuit-identity/mission-examen/",</w:t>
      </w:r>
    </w:p>
    <w:p w14:paraId="15B1C38A" w14:textId="77777777" w:rsidR="00B03202" w:rsidRDefault="00B03202" w:rsidP="00B03202">
      <w:r>
        <w:t xml:space="preserve">      "title": "Saint Peter's University - Jesuit Identity - Mission Examen",</w:t>
      </w:r>
    </w:p>
    <w:p w14:paraId="5FA733BD" w14:textId="77777777" w:rsidR="00B03202" w:rsidRDefault="00B03202" w:rsidP="00B03202">
      <w:r>
        <w:t xml:space="preserve">      "robots": "max-image-preview:large",</w:t>
      </w:r>
    </w:p>
    <w:p w14:paraId="2C78B2C0" w14:textId="77777777" w:rsidR="00B03202" w:rsidRDefault="00B03202" w:rsidP="00B03202">
      <w:r>
        <w:t xml:space="preserve">      "favicon": {},</w:t>
      </w:r>
    </w:p>
    <w:p w14:paraId="2D6E4877" w14:textId="77777777" w:rsidR="00B03202" w:rsidRDefault="00B03202" w:rsidP="00B03202">
      <w:r>
        <w:t xml:space="preserve">      "language": "en-US",</w:t>
      </w:r>
    </w:p>
    <w:p w14:paraId="7ADED977" w14:textId="77777777" w:rsidR="00B03202" w:rsidRDefault="00B03202" w:rsidP="00B03202">
      <w:r>
        <w:t xml:space="preserve">      "scrapeId": "46796397-5af1-4154-a81d-66c22fc03972",</w:t>
      </w:r>
    </w:p>
    <w:p w14:paraId="52499B12" w14:textId="77777777" w:rsidR="00B03202" w:rsidRDefault="00B03202" w:rsidP="00B03202">
      <w:r>
        <w:t xml:space="preserve">      "viewport": "width=device-width, initial-scale=1",</w:t>
      </w:r>
    </w:p>
    <w:p w14:paraId="6CCEF0A8" w14:textId="77777777" w:rsidR="00B03202" w:rsidRDefault="00B03202" w:rsidP="00B03202">
      <w:r>
        <w:t xml:space="preserve">      "generator": "WordPress 6.6.2",</w:t>
      </w:r>
    </w:p>
    <w:p w14:paraId="59F3452E" w14:textId="77777777" w:rsidR="00B03202" w:rsidRDefault="00B03202" w:rsidP="00B03202">
      <w:r>
        <w:t xml:space="preserve">      "sourceURL": "https://www.saintpeters.edu/jesuit-identity/mission-examen/",</w:t>
      </w:r>
    </w:p>
    <w:p w14:paraId="64B1E221" w14:textId="77777777" w:rsidR="00B03202" w:rsidRDefault="00B03202" w:rsidP="00B03202">
      <w:r>
        <w:t xml:space="preserve">      "statusCode": 200,</w:t>
      </w:r>
    </w:p>
    <w:p w14:paraId="173D05D3" w14:textId="77777777" w:rsidR="00B03202" w:rsidRDefault="00B03202" w:rsidP="00B03202">
      <w:r>
        <w:t xml:space="preserve">      "description": "Just another Saint Peters University ( Development ) Sites site",</w:t>
      </w:r>
    </w:p>
    <w:p w14:paraId="1B153078" w14:textId="77777777" w:rsidR="00B03202" w:rsidRDefault="00B03202" w:rsidP="00B03202">
      <w:r>
        <w:t xml:space="preserve">      "theme-color": "#0071cb",</w:t>
      </w:r>
    </w:p>
    <w:p w14:paraId="16F123A5" w14:textId="77777777" w:rsidR="00B03202" w:rsidRDefault="00B03202" w:rsidP="00B03202">
      <w:r>
        <w:t xml:space="preserve">      "msapplication-config": "https://www.saintpeters.edu/jesuit-identity/wp-content/themes/spc-base-theme/images/favicon/browserconfig.xml",</w:t>
      </w:r>
    </w:p>
    <w:p w14:paraId="3BF11F53" w14:textId="77777777" w:rsidR="00B03202" w:rsidRDefault="00B03202" w:rsidP="00B03202">
      <w:r>
        <w:t xml:space="preserve">      "msapplication-TileColor": "#0071cb",</w:t>
      </w:r>
    </w:p>
    <w:p w14:paraId="2C4B7757" w14:textId="77777777" w:rsidR="00B03202" w:rsidRDefault="00B03202" w:rsidP="00B03202">
      <w:r>
        <w:lastRenderedPageBreak/>
        <w:t xml:space="preserve">      "msapplication-TileImage": "https://www.saintpeters.edu/jesuit-identity/wp-content/themes/spc-base-theme/images/favicon/mstile-144x144.png",</w:t>
      </w:r>
    </w:p>
    <w:p w14:paraId="662E0352" w14:textId="77777777" w:rsidR="00B03202" w:rsidRDefault="00B03202" w:rsidP="00B03202">
      <w:r>
        <w:t xml:space="preserve">      "google-site-verification": "eTfI2rm563J5zBQeKfv0j4h9FfA6IPtdo6Di5zllcTY",</w:t>
      </w:r>
    </w:p>
    <w:p w14:paraId="0E423BE8" w14:textId="77777777" w:rsidR="00B03202" w:rsidRDefault="00B03202" w:rsidP="00B03202">
      <w:r>
        <w:t xml:space="preserve">      "google-translate-customization": "260bb346d803c46f-dbbadcf9bd3bfa86-g7111767e841b219b-17"</w:t>
      </w:r>
    </w:p>
    <w:p w14:paraId="1E00E1F7" w14:textId="77777777" w:rsidR="00B03202" w:rsidRDefault="00B03202" w:rsidP="00B03202">
      <w:r>
        <w:t xml:space="preserve">    }</w:t>
      </w:r>
    </w:p>
    <w:p w14:paraId="22E97A6D" w14:textId="77777777" w:rsidR="00B03202" w:rsidRDefault="00B03202" w:rsidP="00B03202">
      <w:r>
        <w:t xml:space="preserve">  },</w:t>
      </w:r>
    </w:p>
    <w:p w14:paraId="720A7C30" w14:textId="77777777" w:rsidR="00B03202" w:rsidRDefault="00B03202" w:rsidP="00B03202">
      <w:r>
        <w:t xml:space="preserve">  {</w:t>
      </w:r>
    </w:p>
    <w:p w14:paraId="174B406A" w14:textId="77777777" w:rsidR="00B03202" w:rsidRDefault="00B03202" w:rsidP="00B03202">
      <w:r>
        <w:t xml:space="preserve">    "markdown": "[Skip to primary content](https://www.saintpeters.edu/academic-calendar/#main-content \"Skip to primary content\") [Additional Site Navigation](https://www.saintpeters.edu/academic-calendar/#footer \"Additional Site Navigation\")\n\nAccepted for Fall 2025? _\\|_\n\n**Secure your spot by submitting your enrollment deposit and learn more about our vibrant community.**\n\n[Learn more](https://www.saintpeters.edu/admitted-students/)\n\nClose alert\n\n## Academic Calendars\n\n## Academic Calendars\n\n### Fall 2024 Calendars\n\nUndergraduate Day Semester Fall 2024\n\n|     |     |\n| --- | --- |\n| #### Event | #### Date/Deadline |\n| Fall Semester Courses Begin | Wednesday, August 28, 2024 |\n| Labor Day - University Holiday | Monday, September 2, 2024 |\n| Last day to add/register Fall Semester Session-Final date to drop courses @ 100% | Wednesday, September 4, 2024 |\n| Final date to file Pass/Fail option | Wednesday, September 11, 2024 |\n| Mass of the Holy Spirit -12:00 noon             (F pattern - 1:00pm classes canceled)&lt;br&gt;Michaelmas Convocation - 11:00am            - (D pattern11:00am classes canceled) | Wednesday, September 11, 2024&lt;br&gt;Wednesday, September 25, 2024 |\n| Final date to apply for December Graduation&lt;br&gt;Mid-semester advisory grading period opened&lt;br&gt;Mid-semester grades due from faculty | Tuesday, October 1, 2024&lt;br&gt;Tuesday, October 1, 2024&lt;br&gt;Friday, October 25, 2024 |\n| First day of Priority Registration for Spring  2025&lt;br&gt;Final Date to withdraw from Fall Semester courses | Friday, November 1, 2024&lt;br&gt;Friday, November 15, 2024 |\n| Thanksgiving Eve - No classes | Wednesday, November 27, 2024 |\n| Thanksgiving - University Holiday | Thursday, November 28, 2024 |\n| Thanksgiving Break - University Holiday | Friday, November 29, 2024 |\n| Last day of classes | Monday, December 9, 2024 |\n| Reading Day/Faculty Development Day | Tuesday, December 10, 2024 |\n| Final Examination Period | Wednesday, December 11, 2024 |\n| Final Examination Period | Thursday, December 12, 2024 |\n| Final Examination Period | Friday, December 13, 2024 |\n| Final Examination Period | Monday, December 16, 2024 |\n| Final Examination Period | Tuesday, December 17, 2024 |\n| Final Fall semester grades due from faculty&lt;br&gt;Holiday Break - No Classes In </w:t>
      </w:r>
      <w:r>
        <w:lastRenderedPageBreak/>
        <w:t xml:space="preserve">Session | Friday, December 20, 2024&lt;br&gt;Monday, December 23, 2024 - Wednesday, January 1, 2025 |\n\nGraduate Semester Fall 2024\n\n|     |     |\n| --- | --- |\n| #### Event | #### Date/Deadline |\n| Fall Semester Graduate/Doctorate Session Begins | Tuesday, September 3, 2024 |\n| Last day to add/register Graduate/Doctorate Fall Semester Session - Final date to drop courses at 100%- [see refund schedule](https://www.saintpeters.edu/academic-calendar/refund-schedule/) | Tuesday, September 10, 2024 |\n| Final date to apply for December Graduation | Tuesday, October 1, 2024 |\n| Last day to withdraw from Graduate/Doctorate Fall Semester Courses (No refund) | Wednesday, November 20, 2024 |\n| Thanksgiving Eve- No Classes | Wednesday, November 27, 2024 |\n| Thanksgiving - University Holiday | Thursday, November 28, 2024 |\n| Thanksgiving Break- University Holiday | Friday, November 29, 2024 |\n| Final Examination for Monday courses | Monday, December 16, 2024 |\n| Final Examination for Tuesday Courses | Tuesday, December 17, 2024 |\n| Final Examination for Wednesday Courses | Wednesday, December 18, 2024 |\n| Final Examination for Thursday Courses | Thursday, December 19, 2024 |\n| Last Day of Fall 2022 Graduate/Doctorate Semester term | Thursday, December 19, 2024 |\n| Final Fall Semester Graduate/Doctorate grades due from Faculty | Sunday, December 22, 2024 |\n| Holiday Break - No classes in session | Monday, December 23, 2024 - Wednesday, January 1, 2025 |\n\nGraduate Trimester Fall 2024\n\n|     |     |\n| --- | --- |\n| #### Event | #### Date/Deadline |\n| Fall Trimester Graduate Session Begins | Tuesday, September 3, 2024 |\n| Last day to add/register Fall Trimester Session-Final date to drop courses at 100% | Tuesday, September 10, 2024 |\n| Final date to apply for December Graduation | Tuesday, October 1, 2024 |\n| Final date to withdraw from Fall Trimester course(s)(No refund) | Tuesday, October 29, 2024 |\n| Last Day of Fall Trimester term&lt;br&gt;Final Fall Trimester Graduate Grades due from Faculty | Monday, November 18, 2024&lt;br&gt;Thursday, November 21, 2024 |\n| Thanksgiving Eve - No Classes | Wednesday, November 27, 2024 |\n| Thanksgiving Day - University Holiday | Thursday, November 28, 2024 |\n| Thanksgiving Break - University Holiday | Friday, November 29, 2024 |\n|  |  |\n\nUndergraduate Evening 8-Week Terms Fall 2024\n\n|     |     |\n| --- | --- |\n| #### Event | #### Date/Deadline |\n| Fall Term 1 Begins | Tuesday, September 3, 2024 |\n| Final date to add/register for Fall Term 1 | Friday, September 6, 2024 |\n| Final date to drop Fall Term 1 courses at 100% refund of tuition and fees, See Refund Schedule | Friday, September 6, 2024 |\n| Final date to submit pass/fail option for Fall Term 1 | Friday, September 13, 2024 |\n| Final date to withdraw from Fall Term 1 courses without incurring a grade of FA (Failure Penalty) - No Refund | Friday, October 11, 2024 |\n| Fall Term 1 Ends | Friday, October 25, 2024 |\n| Fall Term 2 Begins | Monday, October 28, 2024 |\n| Final Fall Term 1 Grades due from Faculty | Monday, October 28, 2024 |\n| Final date to add/register for Fall Term 2 | Thursday,  October 31, 2024 |\n| Final date to drop Fall Term 2 courses at 100% refund of tuition and fees, See Refund Schedule | Thursday, October 31, 2024 |\n| </w:t>
      </w:r>
      <w:r>
        <w:lastRenderedPageBreak/>
        <w:t xml:space="preserve">Final date to submit pass/fail option for Fall Term 2 | Thursday,  November 7, 2024 |\n| Thanksgiving Eve - No Classes | Wednesday, November 27, 2024 |\n| Thanksgiving - University Holiday | Thursday, November 28, 2024 |\n| Thanksgiving Break- University Holiday | Friday, November 29, 2024 |\n| Final date to withdraw from Fall Term 2 courses without Incurring a Grade of FA (Failure Penalty) - No Refund | Friday, December 6, 2024 |\n| Fall Term 2 Ends | Thursday, December 19, 2024 |\n| Final Fall Term 2 Grades due from Faculty | Sunday, December 22, 2024 |\n| Holiday Break - No classes in session | Monday, December 23, 2024 - Wednesday, January 1, 2025 |\n\n* * *\n\n### Winter 2024-2025 Calendars\n\nGraduate Trimester\n\n|     |     |\n| --- | --- |\n| #### Event | #### Date/Deadline |\n| Winter Trimester Graduate Session Begins | Tuesday, November 19, 2024 |\n| Last day to add/register Winter Trimester Session-Final date to drop courses @ 100% | Tuesday, November 26, 2024 |\n| **Thanksgiving Break** | **Wednesday, November 27, 2024 - Friday, November 29, 2024** |\n| **Holiday Break - No classes in session** &lt;br&gt;Winter Trimester classes resume | **Tuesday, December 24, 2024 - Wednesday, January 1, 2025** &lt;br&gt;Thursday, January 2, 2025 |\n| **Martin Luther King Day - University Holiday** | Monday, January 20, 2025 |\n| Final date to apply for May Graduation | Saturday, February 1, 2025 |\n| Final date to withdraw from Winter Trimester course(s) (no refund) | Sunday, January 29, 2025 |\n| **Presidents Day - University Holiday** | Monday, February 17, 2025 |\n| Last Day of Winter Trimester term | Tuesday, February 18, 2025 |\n\nWinter Intersession (Janmester) - Undergraduate &amp; Graduate Education 3 Week Term\n\n|     |     |\n| --- | --- |\n| #### Event | #### Date/Deadline |\n| Winter Intersession Begins: Janmester 3 Week term | Friday, December 20, 2024 |\n| Final date to add/register Winter Intersession -Final date to drop courses @ 100% | Friday, December 20, 2024 |\n| Final date to submit pass/fail option for the winter Intersession | Tuesday, December 24, 2024 |\n| Final date to withdraw from Winter Intersession courses without incurring a grade of FA (Failure Penalty) - No Refund | Sunday, January 5, 2025 |\n| Winter Intersession Ends | Friday, January 10, 2025 |\n| Final date to apply for May Graduation | Saturday, February 1, 2025 |\n| Final Winter Intersession Grades due from Faculty | Monday, January 13, 2025 |\n\n* * *\n\n### Spring 2025 Calendars\n\nUndergraduate Day Semester\n\n|     |     |\n| --- | --- |\n| #### Event | #### Date/Deadline |\n| Final date to apply for May or August Graduation | Sunday, December 1, 2024 |\n| Spring Semester Courses Begin | Wednesday, January 15, 2025 |\n| **Martin Luther King Day - University Holiday** | Monday, January 20, 2025 |\n| Last day to add/register Spring Semester Session - Final date to drop courses @ 100% | Wednesday, January 22, 2025 |\n| Final date to file Pass/Fail option | Wednesday, January 29, 2025 |\n| **Presidents Day - University Holiday** | **Monday, February 17, 2025** |\n| Mid-semester advisory grading period opens | Saturday, March 1, 2025 |\n| **Spring Break - No classes** | **Monday, March 3, 2025 through Friday, March 7, 2025** |\n| Mid-semester advisory grades due from faculty | Tuesday, March 25, 2025 |\n| First day of Priority Registration for </w:t>
      </w:r>
      <w:r>
        <w:lastRenderedPageBreak/>
        <w:t xml:space="preserve">Fall 2025 | Thursday, March 20, 2025 |\n| **Holy Thursday - No classes** | **Thursday, April 17, 2025** |\n| **Good Friday - University Holiday** | **Friday, April 18, 2025** |\n| **Easter Monday - University Holiday** | **Monday, April 21, 2025** |\n| Final Date to withdraw from Spring Semester courses | Wednesday, April 9, 2025 |\n| Last day of T/F classes | Friday, May 2, 2025 |\n| Last day of M/W/Th classes _(Monday pattern meets on Tuesday)_ | Tuesday, May 6, 2025 |\n| Reading Day | Wednesday, May 7, 2025 |\n| Final Examination Period | Thursday, May 8, 2025 |\n| Final Examination Period | Friday, May 9, 2025 |\n| Final Examination Period | Monday, May 12, 2025 |\n| Final Examination Period | Tuesday, May 13, 2025 |\n| Final Examination Period | Wednesday, May 14, 2025 |\n| Final Spring semester grades due from faculty | Saturday, May 17, 2025 |\n\nUndergraduate Evening &amp; Professional Hybrid 8-Week Terms\n\n|     |     |\n| --- | --- |\n| #### Event | #### Date/Deadline |\n| Final date to apply for May or August Graduation | Sunday, December 1, 2024 |\n| **Martin Luther King Day - University Holiday** | Monday, January 20, 2025 |\n| Spring Term 1 Begins | Tuesday, January 21, 2025 |\n| Final date to add/register Spring Term 1 | Friday, January 24, 2025 |\n| Final date to drop Spring Term1 courses at 100% refund of tuition and fees. [See refund schedule](https://www.saintpeters.edu/academic-calendar/refund-schedule/). | Friday, January 24, 2025 |\n| Final date to submit pass/fail option for Spring Term 1 | Friday, January 31, 2025 |\n| **Presidents Day - University Holiday** | **Monday, February 17, 2025** |\n| Final Date to withdraw from Spring Term 1 courses without incurring a grade of FA (Failure Penalty) - No refund | Friday, February 28, 2025 |\n| Spring Term 1 ends | Friday, March 14, 2025 |\n| Final Spring Term 1 grades due from Faculty | Monday, March 17, 2025 |\n| Spring Term 2 begins | Monday, March 17, 2025 |\n| Final date to add/register for Spring Term 2 | Thursday, March 20, 2025 |\n| Final date to drop Spring Term 2 courses at 100% refund of tuition and fees. [See Refund Schedule](https://www.saintpeters.edu/academic-calendar/refund-schedule/). | Thursday, March 20, 2025 |\n| Final date to submit pass/fail option for Spring Term 2 | Thursday, March 27, 2025 |\n| **Holy Thursday - No classes** | **Thursday, April 17, 2025** |\n| **Good Friday - University Holiday** | **Friday, April 18, 2025** |\n| **Easter Monday - University Holiday** | **Monday, April 21, 2025** |\n| Final Date to withdraw from Spring Term 2 courses without incurring a grade of FA (Failure Penalty) - No refund | Sunday, April 27, 2025 |\n| Spring Term 2 ends | Friday, May 9, 2025 |\n| Final Spring Term 2 grades due from Faculty | Friday, May 12, 2025 |\n\nGraduate Semester\n\n|     |     |\n| --- | --- |\n| #### Event | #### Date/Deadline |\n| Final date to apply for May or August Graduation | Sunday, December 1, 2024 |\n| **Martin Luther King Day - University Holiday** | **Monday, January 20, 2025** |\n| Spring Semester Graduate/Doctorate Session begins | Tuesday, January 21, 2025 |\n| Last day to add/register Spring Semester Session - Final date to drop courses at 100% | Tuesday, January 28, 2025 |\n| **Presidents Day - University Holiday** | **Monday, February 17, 2025** |\n| **Holy Thursday - No classes** | **Thursday, April 17, 2025** |\n| </w:t>
      </w:r>
      <w:r>
        <w:lastRenderedPageBreak/>
        <w:t xml:space="preserve">**Good Friday - University Holiday** | **Friday, April 18, 2025** |\n| **Easter Monday - University Holiday** | **Monday, April 21, 2025** |\n| Last day to withdraw from Graduate/Doctorate Spring Semester courses - No refund | Tuesday, April 8, 2025 |\n| Final Examination for Monday Courses | Monday, May, 5th 2025 |\n| Final Examination for Tuesday Courses | Tuesday, May 6, 2025 |\n| Final Examination for Wednesday Courses | Wednesday, May, 7 2025 |\n| Final Examination for Thursday Courses | Thursday, May 8, 2025 |\n| Last day for Spring 2024 Graduate/Doctorate Semester term | Friday, May 9, 2025 |\n| Final Spring Semester Graduate/Doctorate grades due from Faculty | Monday, May 12, 2025 |\n\nGraduate Trimester\n\n|     |     |\n| --- | --- |\n| #### Event | #### Date/Deadline |\n| Final date to apply for May or August Graduation | Sunday, December 1, 2024 |\n| Spring Trimester Graduate Session Begins | Monday, February 24, 2025 |\n| Last day to add/register Spring Trimester Session-Final date to drop courses @ 100% | Monday, March 3, 2025 |\n| **Holy Thursday - No classes** | **Thursday, April 17, 2025** |\n| **Good Friday - University Holiday** | **Friday, April 18, 2025** |\n| **Easter Monday - University Holiday** | **Monday, April 21, 2025** |\n| Final date to withdraw from Spring Semester courses - No refund | Sunday, April 27, 2025 |\n| Last Day of Spring Trimester term | Friday, May 16, 2025 |\n| Final Spring Trimester Graduate grades due from Faculty | Monday, May 19, 2025 |\n\n* * *\n\n### Summer 2025 Calendars\n\nUndergraduate Summer Intersession A\n\n| Event | Deadline |\n| --- | --- |\n| Summer Intersession A Begins | Tuesday, May 20, 2025 |\n| Final date to add/register Summer Intersession A - Final date to drop&lt;br&gt;courses @ 100% refund of tuition and fees. See Refund Schedule | Wednesday, May 21, 2025 |\n| Final date to submit pass/fail option for Summer Intersession A | Friday, May 23, 2025 |\n| **Memorial Day - University Holiday** | **Monday, May 26 , 2025** |\n| Final date to withdraw from Summer A courses without incurring a grade&lt;br&gt;of FA (Failure Penalty) - No Refund | Tuesday, June 3, 2025 |\n| Summer Intersession A Ends | Friday, June 6, 2025 |\n| Final Summer Intersession A Grades due from Faculty | Monday, June 9, 2025 |\n\nUndergraduate Summer Intersession B\n\n| Event | Deadline |\n| --- | --- |\n| Summer Intersession B Begins | Monday, June 9, 2025 |\n| Final date to add/register Summer Intersession B - Final date to drop&lt;br&gt;courses @ 100% refund of tuition and fees. See Refund Schedule | Tuesday, June 10, 2025 |\n| Final date to submit pass/fail option for Summer Intersession B | Thursday, June 12, 2025 |\n| Final date to withdraw from Summer&lt;br&gt;Intersession B courses without incurring a grade of FA (Failure Penalty) - No Refund | Monday, June 23, 2025 |\n| Summer Intersession B Ends | Wednesday, June 25, 2025 |\n| Final Summer Intersession B Grades due from Faculty | Saturday, June 28, 2025 |\n\nUndergraduate Summer Session 1\n\n| Event | Date/Deadline |\n| --- | --- |\n| Summer Session 1 Begins | Tuesday, May 20, 2025 |\n| Final date to add/register Summer Session 1 - Final date to drop&lt;br&gt;courses @ 100% refund of tuition and fees, See Refund Schedule | Thursday, May 22, 2025 |\n| **Memorial Day - University Holiday** | **Monday, May 26 , </w:t>
      </w:r>
      <w:r>
        <w:lastRenderedPageBreak/>
        <w:t xml:space="preserve">2025** |\n| Final date to submit pass/fail option for Summer Session 1 | Tuesday, May 27, 2025 |\n| Final date to withdraw from Summer Session courses without incurring&lt;br&gt;a grade pf FA (Failure Penalty) - No Refund | Wednesday, June 18, 2025 |\n| Summer Session 1 Ends | Friday, June 27, 2025 |\n| Final Summer Session 1 Grades due from Faculty | Monday, June 30, 2025 |\n\nUndergraduate Summer Session 2\n\n| Event | Date/Deadline |\n| --- | --- |\n| Summer Session 2 Begins | Monday, June 30, 2025 |\n| Final date to add/register Summer Session 2 - Final date to drop&lt;br&gt;courses @ 100% refund of tuition and fees, See Refund Schedule | Wednesday, July 2nd, 2025 |\n| **Independence Day - University Holiday** | **Friday, July 4, 2025** |\n| Final date to submit pass/fail option for Summer Session 2 | Monday, July 7, 2025 |\n| Final date to withdraw from Summer Session 2 courses without incurring&lt;br&gt;a grade of FA (Failure Penalty) - No Refund | Tuesday, July 29, 2025 |\n| Summer Session 2 Ends | Thursday, August 7, 2025 |\n| Final Summer Session 2 Grades due from Faculty | Sunday, August 10, 2025 |\n\nGraduate Summer Session 1\n\n| Event | Date/Deadline |\n| --- | --- |\n| Graduate Summer Session 1 Term Begins | Tuesday, May 20, 2025 |\n| **Memorial Day - University Holiday** | **Monday, May 26, 2025** |\n| Final date to add/register Graduate Summer&lt;br&gt;Session 1 - Final date to drop courses @ 100% | Tuesday, May 27, 2025 |\n| **Independence Day - University Holiday** | **Friday, July 4, 2025** |\n| Final Date to withdraw from Graduate Summer Session 1 courses | Wednesday, July 16, 2025 |\n| Last Day of Graduate Summer Session 1 Term | Tuesday, August 5, 2025 |\n| Graduate Summer Session 1 Final Grades due from Faculty | Friday, August 8, 2025 |\n\nGraduate Summer Session 2\n\n| Event | Date/Deadline |\n| --- | --- |\n| Graduate Summer Session 2 Term Begins | Tuesday, May 20, 2025 |\n| Last day to add/register Graduate Summer Session 2 - Final date to drop courses @ 100$ | Thursday, May 22, 2025 |\n| **Memorial Day - University Holiday** | **Monday, May 26, 2025** |\n| Final Date to withdraw from Graduate Summer Session 2 courses | Monday, June 16, 2025 |\n| Last Day of Graduate Summer Session 2 Term | Tuesday, June 24, 2025 |\n| Graduate Summer Session 2 Final Grades due from Faculty | Friday, June 27, 2025 |\n\nGraduate Summer Session 3\n\n| Event | Date/Deadline |\n| --- | --- |\n| Graduate Summer Session 3 Term Begins | Wednesday, June 25, 2025 |\n| Last day to add/register Graduate Summer Session 3 - Final date to drop courses @ 100$ | Friday, June 27, 2025 |\n| **Independence Day - University Holiday** | **Friday, July 4, 2025** |\n| Final Date to withdraw from Graduate Summer Session 3 courses | Monday, July 21, 2025 |\n| Last Day of Graduate Summer Session 3 Term | Tuesday, July 29, 2025 |\n| Graduate Summer Session 3 Final Grades due from Faculty | Friday, August 1, 2025 |\n\nGraduate Summer Session 4\n\n| Event | Date/Deadline |\n| --- | --- |\n| Graduate Summer Session 4 Term Begins | Tuesday, May 20, 2025 |\n| Last day to add/register Graduate Summer Session 4 - Final date to drop courses @ 100$ | Thursday, May 22, 2025 |\n| **Memorial Day - University Holiday** | **Monday, May 26, 2025** |\n| Final Date to withdraw from Graduate Summer Session 4 </w:t>
      </w:r>
      <w:r>
        <w:lastRenderedPageBreak/>
        <w:t>courses | Wednesday, June 18, 2025 |\n| Last Day of Graduate Summer Session 4 Term | Saturday, June 28, 2025 |\n| Graduate Summer Session 4 Final Grades due from Faculty | Tuesday, July 1, 2025 |\n\nGraduate Summer Session 5\n\n| Event | Date/Deadline |\n| --- | --- |\n| Graduate Summer Session 5 Term Begins | Monday, June 30, 2025 |\n| Last day to add/register Graduate Summer Session 5 - Final date to drop courses @ 100$ | Wednesday, July 2, 2025 |\n| **Independence Day - University Holiday** | **Friday, July 4, 2025** |\n| Final Date to withdraw from Graduate Summer Session 5 courses | Tuesday, July 29, 2025 |\n| Last Day of Graduate Summer Session 5 Term | Friday, August 8, 2025 |\n| Graduate Summer Session 5 Final Grades due from Faculty | Monday, August 11, 2025 |\n\n* * *\n\n#### [2024-2025 Undergraduate Day Academic Calendar](https://www.saintpeters.edu/wp-content/blogs.dir/72/files/2025/02/2024-25-Traditional-Day-Academic-Calendar-as-of-2.2025.pdf) (PDF)  [2025-2026 Undergraduate Day Academic Calendar](https://www.saintpeters.edu/wp-content/blogs.dir/72/files/2024/12/2025-2026-Academic-Calendar-Final-to-Distribute-12-19-24.pdf) (PDF)\n\n#### [View in Calendar format](https://calendar.google.com/calendar/embed?src=c_q1r1u1010ba7geo2sj0m6ublv4%40group.calendar.google.com&amp;amp;ctz=America%2FNew_York)\n\n**Add the Academic Calendar to your Google Calendar:**\n\n1.  Click on View in Calendar format\n\n2.  On the bottom right, click +Google Calendar\n\nWe use cookies to ensure that we give you the best experience on our website. If you continue to use this site we will assume that you are happy with it.[Ok](https://www.saintpeters.edu/academic-calendar/#)",</w:t>
      </w:r>
    </w:p>
    <w:p w14:paraId="3CF2E977" w14:textId="77777777" w:rsidR="00B03202" w:rsidRDefault="00B03202" w:rsidP="00B03202">
      <w:r>
        <w:t xml:space="preserve">    "metadata": {</w:t>
      </w:r>
    </w:p>
    <w:p w14:paraId="4DF35498" w14:textId="77777777" w:rsidR="00B03202" w:rsidRDefault="00B03202" w:rsidP="00B03202">
      <w:r>
        <w:t xml:space="preserve">      "url": "https://www.saintpeters.edu/academic-calendar/",</w:t>
      </w:r>
    </w:p>
    <w:p w14:paraId="0B01274F" w14:textId="77777777" w:rsidR="00B03202" w:rsidRDefault="00B03202" w:rsidP="00B03202">
      <w:r>
        <w:t xml:space="preserve">      "title": "Saint Peter's University - Academic Calendar",</w:t>
      </w:r>
    </w:p>
    <w:p w14:paraId="464DBE3E" w14:textId="77777777" w:rsidR="00B03202" w:rsidRDefault="00B03202" w:rsidP="00B03202">
      <w:r>
        <w:t xml:space="preserve">      "robots": "max-image-preview:large",</w:t>
      </w:r>
    </w:p>
    <w:p w14:paraId="2F88215F" w14:textId="77777777" w:rsidR="00B03202" w:rsidRDefault="00B03202" w:rsidP="00B03202">
      <w:r>
        <w:t xml:space="preserve">      "favicon": {},</w:t>
      </w:r>
    </w:p>
    <w:p w14:paraId="147512FB" w14:textId="77777777" w:rsidR="00B03202" w:rsidRDefault="00B03202" w:rsidP="00B03202">
      <w:r>
        <w:t xml:space="preserve">      "language": "en-US",</w:t>
      </w:r>
    </w:p>
    <w:p w14:paraId="6A65D603" w14:textId="77777777" w:rsidR="00B03202" w:rsidRDefault="00B03202" w:rsidP="00B03202">
      <w:r>
        <w:t xml:space="preserve">      "scrapeId": "1d2a6675-62f3-401c-b801-e6062015887a",</w:t>
      </w:r>
    </w:p>
    <w:p w14:paraId="5FD01F15" w14:textId="77777777" w:rsidR="00B03202" w:rsidRDefault="00B03202" w:rsidP="00B03202">
      <w:r>
        <w:t xml:space="preserve">      "viewport": "width=device-width, initial-scale=1",</w:t>
      </w:r>
    </w:p>
    <w:p w14:paraId="4E455B58" w14:textId="77777777" w:rsidR="00B03202" w:rsidRDefault="00B03202" w:rsidP="00B03202">
      <w:r>
        <w:t xml:space="preserve">      "generator": "WordPress 6.6.2",</w:t>
      </w:r>
    </w:p>
    <w:p w14:paraId="55CE1C54" w14:textId="77777777" w:rsidR="00B03202" w:rsidRDefault="00B03202" w:rsidP="00B03202">
      <w:r>
        <w:t xml:space="preserve">      "sourceURL": "https://www.saintpeters.edu/academic-calendar/",</w:t>
      </w:r>
    </w:p>
    <w:p w14:paraId="5F21A8CB" w14:textId="77777777" w:rsidR="00B03202" w:rsidRDefault="00B03202" w:rsidP="00B03202">
      <w:r>
        <w:t xml:space="preserve">      "statusCode": 200,</w:t>
      </w:r>
    </w:p>
    <w:p w14:paraId="29554B44" w14:textId="77777777" w:rsidR="00B03202" w:rsidRDefault="00B03202" w:rsidP="00B03202">
      <w:r>
        <w:lastRenderedPageBreak/>
        <w:t xml:space="preserve">      "description": "Just another Saint Peters University ( Development ) Sites site",</w:t>
      </w:r>
    </w:p>
    <w:p w14:paraId="4835292C" w14:textId="77777777" w:rsidR="00B03202" w:rsidRDefault="00B03202" w:rsidP="00B03202">
      <w:r>
        <w:t xml:space="preserve">      "theme-color": "#0071cb",</w:t>
      </w:r>
    </w:p>
    <w:p w14:paraId="3A79630A" w14:textId="77777777" w:rsidR="00B03202" w:rsidRDefault="00B03202" w:rsidP="00B03202">
      <w:r>
        <w:t xml:space="preserve">      "msapplication-config": "https://www.saintpeters.edu/academic-calendar/wp-content/themes/spc-base-theme/images/favicon/browserconfig.xml",</w:t>
      </w:r>
    </w:p>
    <w:p w14:paraId="5DD9393E" w14:textId="77777777" w:rsidR="00B03202" w:rsidRDefault="00B03202" w:rsidP="00B03202">
      <w:r>
        <w:t xml:space="preserve">      "msapplication-TileColor": "#0071cb",</w:t>
      </w:r>
    </w:p>
    <w:p w14:paraId="7175EBB8" w14:textId="77777777" w:rsidR="00B03202" w:rsidRDefault="00B03202" w:rsidP="00B03202">
      <w:r>
        <w:t xml:space="preserve">      "msapplication-TileImage": "https://www.saintpeters.edu/academic-calendar/wp-content/themes/spc-base-theme/images/favicon/mstile-144x144.png",</w:t>
      </w:r>
    </w:p>
    <w:p w14:paraId="53E0D6C5" w14:textId="77777777" w:rsidR="00B03202" w:rsidRDefault="00B03202" w:rsidP="00B03202">
      <w:r>
        <w:t xml:space="preserve">      "google-site-verification": "eTfI2rm563J5zBQeKfv0j4h9FfA6IPtdo6Di5zllcTY",</w:t>
      </w:r>
    </w:p>
    <w:p w14:paraId="739C372E" w14:textId="77777777" w:rsidR="00B03202" w:rsidRDefault="00B03202" w:rsidP="00B03202">
      <w:r>
        <w:t xml:space="preserve">      "google-translate-customization": "260bb346d803c46f-dbbadcf9bd3bfa86-g7111767e841b219b-17"</w:t>
      </w:r>
    </w:p>
    <w:p w14:paraId="4AFDC3F7" w14:textId="77777777" w:rsidR="00B03202" w:rsidRDefault="00B03202" w:rsidP="00B03202">
      <w:r>
        <w:t xml:space="preserve">    }</w:t>
      </w:r>
    </w:p>
    <w:p w14:paraId="0453B612" w14:textId="77777777" w:rsidR="00B03202" w:rsidRDefault="00B03202" w:rsidP="00B03202">
      <w:r>
        <w:t xml:space="preserve">  },</w:t>
      </w:r>
    </w:p>
    <w:p w14:paraId="1A7C9421" w14:textId="77777777" w:rsidR="00B03202" w:rsidRDefault="00B03202" w:rsidP="00B03202">
      <w:r>
        <w:t xml:space="preserve">  {</w:t>
      </w:r>
    </w:p>
    <w:p w14:paraId="384B6352" w14:textId="77777777" w:rsidR="00B03202" w:rsidRDefault="00B03202" w:rsidP="00B03202">
      <w:r>
        <w:t xml:space="preserve">    "markdown": "[Skip to primary content](https://www.saintpeters.edu/seasonal-sessions/#main-content \"Skip to primary content\") [Additional Site Navigation](https://www.saintpeters.edu/seasonal-sessions/#footer \"Additional Site Navigation\")\n\nAccepted for Fall 2025? _\\|_\n\n**Secure your spot by submitting your enrollment deposit and learn more about our vibrant community.**\n\n[Learn more](https://www.saintpeters.edu/admitted-students/)\n\nClose alert\n\nSeasonal Sessions\n\nGraduate Early\n\n[**“Think 30”**](https://www.saintpeters.edu/case/think-30/), finish faster and **graduate early** with Summer and Winter Courses at Saint Peter’s. We offer four terms of **[70+ course offerings](https://spiritonline.saintpeters.edu/WebAdvisor/WebAdvisor?TYPE=P&amp;PID=ST-XWSC&amp;A.X=21SMU)** with online and on-campus options.\n\nJanmester\n\nUndergraduate Summer\n\nGraduate Summer\n\nJanmester\n\n**Winter Intersession Registration is Open!**\n\nTake advantage of this opportunity to catch up or get ahead during the **accelerated 3-week winter intersession!**\n\n- **Classes run:** December 20th – January 10th\n- **Format:** Fully online\n- **Tuition:** Reduced rate of $595 per credit\n\n**Why Enroll?**\n\n- Earn credits from the comfort of your home during Winter Break.\n- Choose from over **20 core, major, and graduate classes**.\n\n**How to Register:**\n\n- Log in to [Student Planning](https://selfsvc.saintpeters.edu/Student/Account/Login?ReturnUrl=%2fStudent) and register for **Winter 24-25 Intersession**.\n\n**Undergraduate Courses (remember to </w:t>
      </w:r>
      <w:r>
        <w:lastRenderedPageBreak/>
        <w:t xml:space="preserve">“Think 30′ to graduate within 4 years!):**\n\n|     |     |     |     |\n| --- | --- | --- | --- |\n| AR-128-WW | Intro. to Music | 12/20/2024-1/10/2025 | Web Online |\n| BA-151-WW | Principles of Management | 12/20/2024-1/10/2025 | Web Online |\n| BA-271-WW | Concepts of Public Health | 12/20/2024-1/10/2025 | Web Online |\n| BA-282-WW | Leadership | 12/20/2024-1/10/2025 | Web Online |\n| BA-315-WW | Business &amp; Professional Comm. | 12/20/2024-1/10/2025 | Web Online |\n| BA-319-WW | International Marketing | 12/20/2024-1/10/2025 | Web Online |\n| BI-122-WW | Nutrition in Health &amp; Disease | 12/20/2024-1/10/2025 | Web Online |\n| EL-207-WW | Drama | 12/20/2024-1/10/2025 | Web Online |\n| EL-208-WW | Fiction | 12/20/2024-1/10/2025 | Web Online |\n| EV-122-WW | Nutrition in Health &amp; Disease | 12/20/2024-1/10/2025 | Web Online |\n| EX-122-WW | Nutrition in Health &amp; Disease | 12/20/2024-1/10/2025 | Web Online |\n| EX-271-WW | Concepts of Public Health | 12/20/2024-1/10/2025 | Web Online |\n| HE-122-WW | Nutrition in Health &amp; Disease | 12/20/2024-1/10/2025 | Web Online |\n| HE-271-WW | Concepts of Public Health | 12/20/2024-1/10/2025 | Web Online |\n| HE-486-WW | Current Issues in Health Education | 12/20/2024-1/10/2025 | Web Online |\n| HM-210-WW | Health Care Issues &amp; Org. | 12/20/2024-1/10/2025 | Web Online |\n| HM-271-WW | Concepts of Public Health | 12/20/2024-1/10/2025 | Web Online |\n| MA-106-WW | Intro. to Probability &amp; Stats | 12/20/2024-1/10/2025 | Web Online |\n| PL-130-WW | Introduction to Philosophy | 12/20/2024-1/10/2025 | Web Online |\n| PS-151-WW | Introduction to Psychology | 12/20/2024-1/10/2025 | Web Online |\n| SO-121-WW | Introduction to Sociology | 12/20/2024-1/10/2025 | Web Online |\n| SO-384-WW | Cultural Anthropology | 12/20/2024-1/10/2025 | Web Online |\n| TH-111-WW | Religious Faith: Modern World | 12/20/2024-1/10/2025 | Web Online |\n| YS-122-WW | Nutrition in Health &amp; Disease | 12/20/2024-1/10/2025 | Web Online |\n\n**Graduate Education Courses:**\n\n|     |     |     |     |\n| --- | --- | --- | --- |\n| GE-512-WW | Asmt. Stu. Ability/Achievement | 12/20/2024-1/10/2025 | Web Online |\n| GE-555-WW | Comp. in Curr. Design, Dev., Eval. | 12/20/2024-1/10/2025 | Web Online |\n| GE-614-WW | Edu. Disabilities/Spec. Instr. | 12/20/2024-1/10/2025 | Web Online |\n| GE-618-WW | Asmt. Techniques: Disabilities | 12/20/2024-1/10/2025 | Web Online |\n\nUndergraduate Summer\n\nOur Summer Sessions are an excellent way to fulfill degree requirements or make progress on a second major or concentration.\n\n[The School of Professional Studies](https://www.saintpeters.edu/academics/adult-programs/) has released its Summer Session course listings at a special flat discounted rate of $595 per credit.\n\n[Go to Course List and Schedule](https://spiritonline.saintpeters.edu/WebAdvisor/WebAdvisor?TYPE=P&amp;PID=ST-XWSC&amp;A.X=23UGS)\n\n| Session A: | Session B: | Summer 1: | Summer 2: |\n| --- | --- | --- | --- |\n| May 22 – June 8 | June 12 – June 29 | May 22 – June 29 | July 3 – August 10 |\n| _Four terms of 70+ course offerings with online and on-campus options._ |\n\nGraduate Summer\n\nOffering flexible schedules and a mix of traditional and online courses, the </w:t>
      </w:r>
      <w:r>
        <w:lastRenderedPageBreak/>
        <w:t>graduate programs at Saint Peter’s University may be the perfect addition to your summer plans.\n\nWe offer exceptional graduate degree programs in [accountancy](https://www.saintpeters.edu/academics/graduate-programs/business/master-of-science-in-accountancy/ \"Accountancy Graduate Program\"), [business](https://www.saintpeters.edu/academics/graduate-programs/business/master-of-business-administration/ \"The MBA Program\"), [communications](https://www.saintpeters.edu/academics/graduate-programs/master-of-arts-communication-and-public-relations/ \"https://www.saintpeters.edu/academics/graduate-programs/master-of-arts-communication-and-public-relations/\"), [education](https://www.saintpeters.edu/academics/caulfield-school-of-education/), [psychology](https://www.saintpeters.edu/academics/graduate-programs/master-of-industrial-organizational-psychology/), [nursing](https://www.saintpeters.edu/school-of-nursing/), [data science](https://www.saintpeters.edu/academics/graduate-programs/master-of-science-in-data-science/) and [cyber security](https://www.saintpeters.edu/academics/graduate-programs/master-of-science-in-cyber-security/).\n\n[Go to Course List and Schedule](https://spiritonline.saintpeters.edu/WebAdvisor/WebAdvisor?TYPE=P&amp;PID=ST-XWSC&amp;A.X=23GRS)\n\n|     |     |     |\n| --- | --- | --- |\n| MBA/MSA/MDS/ MSMS/MSN/EDD | 22SMG1 | May 22 – August 8 |\n| MAED/EDD/MACPR | 22SMG2 | May 22 – June 26 |\n| MAED/MSCY/MACPR | 22SMG3 | June 28 – August 2 |\n| MSP (Online only) | 22SMG4 | May 22 – June 29 |\n| MSP (Online only) | 22SMG5 | July 10 – August 17 |\n\nSpeak with a member of our admission staff for more information about discounts, payment options, and the admission process. Please contact the Office of Graduate and International Admissions at (201) 761-6470 or [gradadmit@saintpeters.edu](mailto:gradadmit@saintpeters.edu).\n\nHow to Register\n\nSaint Peter's Traditional Day Students\n\n[Saint Peter's students are eligible for the winter discount. Students needing undergraduate courses must register online through Student Planning. Traditional Day students must be approved by all of their academic advisors to enroll online.\\\\\n\\\\\nFor more information on student planning, visit the Student Planning website.](https://www.saintpeters.edu/enrollment-services/records-and-registration/registration/student-planning/)\n\nVisiting Students\n\n[Undergraduate students from other colleges as well as individuals wishing to take courses for personal enrichment are eligible for the winter discount. To register, view the course lists and take note of the term, section and title of the courses you select. Then complete the Visiting/Non-Matriculation Form and either email it to registrar@saintpeters.edu or fax it to 201-761-6051. We will then contact you via the email provided to confirm enrollment.](https://www.saintpeters.edu/enrollment-services/records-and-</w:t>
      </w:r>
      <w:r>
        <w:lastRenderedPageBreak/>
        <w:t>registration/registration/student-planning/)\n\nNew Degree-seeking Students\n\n[If you are interested in attending the School of Professional Studies (SPS) beyond the winter terms please apply for admission to a degree program. During the fall, winter and spring trimesters the School of Professional Studies exclusively serves adult undergraduate students. You may begin in the winter to take advantage of the tuition discount. To be considered for admission into a degree program please refer to the application requirements explained on the admission website.](https://www.saintpeters.edu/enrollment-services/records-and-registration/registration/student-planning/)\n\nWe use cookies to ensure you get the best experience. By continuing to use this site, you consent to the use of cookies in accordance with our [Privacy Policy](https://www.saintpeters.edu/privacy-policy/).[Continue](https://www.saintpeters.edu/seasonal-sessions/#)",</w:t>
      </w:r>
    </w:p>
    <w:p w14:paraId="3F2E1682" w14:textId="77777777" w:rsidR="00B03202" w:rsidRDefault="00B03202" w:rsidP="00B03202">
      <w:r>
        <w:t xml:space="preserve">    "metadata": {</w:t>
      </w:r>
    </w:p>
    <w:p w14:paraId="66224B45" w14:textId="77777777" w:rsidR="00B03202" w:rsidRDefault="00B03202" w:rsidP="00B03202">
      <w:r>
        <w:t xml:space="preserve">      "url": "https://www.saintpeters.edu/seasonal-sessions/",</w:t>
      </w:r>
    </w:p>
    <w:p w14:paraId="4CAE924C" w14:textId="77777777" w:rsidR="00B03202" w:rsidRDefault="00B03202" w:rsidP="00B03202">
      <w:r>
        <w:t xml:space="preserve">      "ogUrl": "https://www.saintpeters.edu/seasonal-sessions/",</w:t>
      </w:r>
    </w:p>
    <w:p w14:paraId="602F4D97" w14:textId="77777777" w:rsidR="00B03202" w:rsidRDefault="00B03202" w:rsidP="00B03202">
      <w:r>
        <w:t xml:space="preserve">      "title": "Saint Peter's University - Sessions",</w:t>
      </w:r>
    </w:p>
    <w:p w14:paraId="11C08DD9" w14:textId="77777777" w:rsidR="00B03202" w:rsidRDefault="00B03202" w:rsidP="00B03202">
      <w:r>
        <w:t xml:space="preserve">      "og:url": "https://www.saintpeters.edu/seasonal-sessions/",</w:t>
      </w:r>
    </w:p>
    <w:p w14:paraId="230E7834" w14:textId="77777777" w:rsidR="00B03202" w:rsidRDefault="00B03202" w:rsidP="00B03202">
      <w:r>
        <w:t xml:space="preserve">      "robots": "index, follow, max-image-preview:large, max-snippet:-1, max-video-preview:-1",</w:t>
      </w:r>
    </w:p>
    <w:p w14:paraId="7D262978" w14:textId="77777777" w:rsidR="00B03202" w:rsidRDefault="00B03202" w:rsidP="00B03202">
      <w:r>
        <w:t xml:space="preserve">      "favicon": {},</w:t>
      </w:r>
    </w:p>
    <w:p w14:paraId="3C11E4D8" w14:textId="77777777" w:rsidR="00B03202" w:rsidRDefault="00B03202" w:rsidP="00B03202">
      <w:r>
        <w:t xml:space="preserve">      "og:type": "article",</w:t>
      </w:r>
    </w:p>
    <w:p w14:paraId="1584FCE0" w14:textId="77777777" w:rsidR="00B03202" w:rsidRDefault="00B03202" w:rsidP="00B03202">
      <w:r>
        <w:t xml:space="preserve">      "ogTitle": "Sessions - Saint Peter's University - Home",</w:t>
      </w:r>
    </w:p>
    <w:p w14:paraId="29E5DF04" w14:textId="77777777" w:rsidR="00B03202" w:rsidRDefault="00B03202" w:rsidP="00B03202">
      <w:r>
        <w:t xml:space="preserve">      "language": "en-US",</w:t>
      </w:r>
    </w:p>
    <w:p w14:paraId="72A9546C" w14:textId="77777777" w:rsidR="00B03202" w:rsidRDefault="00B03202" w:rsidP="00B03202">
      <w:r>
        <w:t xml:space="preserve">      "og:title": "Sessions - Saint Peter's University - Home",</w:t>
      </w:r>
    </w:p>
    <w:p w14:paraId="6518A75F" w14:textId="77777777" w:rsidR="00B03202" w:rsidRDefault="00B03202" w:rsidP="00B03202">
      <w:r>
        <w:t xml:space="preserve">      "ogLocale": "en_US",</w:t>
      </w:r>
    </w:p>
    <w:p w14:paraId="7DD9D654" w14:textId="77777777" w:rsidR="00B03202" w:rsidRDefault="00B03202" w:rsidP="00B03202">
      <w:r>
        <w:t xml:space="preserve">      "scrapeId": "1bd203c2-4205-43a0-bd85-a35047ac812a",</w:t>
      </w:r>
    </w:p>
    <w:p w14:paraId="29004728" w14:textId="77777777" w:rsidR="00B03202" w:rsidRDefault="00B03202" w:rsidP="00B03202">
      <w:r>
        <w:t xml:space="preserve">      "viewport": "width=device-width, initial-scale=1",</w:t>
      </w:r>
    </w:p>
    <w:p w14:paraId="0AB6A014" w14:textId="77777777" w:rsidR="00B03202" w:rsidRDefault="00B03202" w:rsidP="00B03202">
      <w:r>
        <w:t xml:space="preserve">      "generator": [</w:t>
      </w:r>
    </w:p>
    <w:p w14:paraId="1B27CAE0" w14:textId="77777777" w:rsidR="00B03202" w:rsidRDefault="00B03202" w:rsidP="00B03202">
      <w:r>
        <w:t xml:space="preserve">        "WordPress 6.6.2",</w:t>
      </w:r>
    </w:p>
    <w:p w14:paraId="609EC246" w14:textId="77777777" w:rsidR="00B03202" w:rsidRDefault="00B03202" w:rsidP="00B03202">
      <w:r>
        <w:lastRenderedPageBreak/>
        <w:t xml:space="preserve">        "Elementor 3.25.4; features: additional_custom_breakpoints, e_optimized_control_loading; settings: css_print_method-external, google_font-enabled, font_display-auto"</w:t>
      </w:r>
    </w:p>
    <w:p w14:paraId="458FDB89" w14:textId="77777777" w:rsidR="00B03202" w:rsidRDefault="00B03202" w:rsidP="00B03202">
      <w:r>
        <w:t xml:space="preserve">      ],</w:t>
      </w:r>
    </w:p>
    <w:p w14:paraId="3AE5E405" w14:textId="77777777" w:rsidR="00B03202" w:rsidRDefault="00B03202" w:rsidP="00B03202">
      <w:r>
        <w:t xml:space="preserve">      "og:locale": "en_US",</w:t>
      </w:r>
    </w:p>
    <w:p w14:paraId="20697813" w14:textId="77777777" w:rsidR="00B03202" w:rsidRDefault="00B03202" w:rsidP="00B03202">
      <w:r>
        <w:t xml:space="preserve">      "sourceURL": "https://www.saintpeters.edu/seasonal-sessions/",</w:t>
      </w:r>
    </w:p>
    <w:p w14:paraId="093025BB" w14:textId="77777777" w:rsidR="00B03202" w:rsidRDefault="00B03202" w:rsidP="00B03202">
      <w:r>
        <w:t xml:space="preserve">      "ogSiteName": "Saint Peter's University - Home",</w:t>
      </w:r>
    </w:p>
    <w:p w14:paraId="17242C96" w14:textId="77777777" w:rsidR="00B03202" w:rsidRDefault="00B03202" w:rsidP="00B03202">
      <w:r>
        <w:t xml:space="preserve">      "statusCode": 200,</w:t>
      </w:r>
    </w:p>
    <w:p w14:paraId="61CF2C10" w14:textId="77777777" w:rsidR="00B03202" w:rsidRDefault="00B03202" w:rsidP="00B03202">
      <w:r>
        <w:t xml:space="preserve">      "description": "Saint Peter's University – Institute of STEM Experiential Learning",</w:t>
      </w:r>
    </w:p>
    <w:p w14:paraId="63DA5D25" w14:textId="77777777" w:rsidR="00B03202" w:rsidRDefault="00B03202" w:rsidP="00B03202">
      <w:r>
        <w:t xml:space="preserve">      "theme-color": [</w:t>
      </w:r>
    </w:p>
    <w:p w14:paraId="4B342D88" w14:textId="77777777" w:rsidR="00B03202" w:rsidRDefault="00B03202" w:rsidP="00B03202">
      <w:r>
        <w:t xml:space="preserve">        "#0071cb",</w:t>
      </w:r>
    </w:p>
    <w:p w14:paraId="2BC3931F" w14:textId="77777777" w:rsidR="00B03202" w:rsidRDefault="00B03202" w:rsidP="00B03202">
      <w:r>
        <w:t xml:space="preserve">        "#FFFFFF"</w:t>
      </w:r>
    </w:p>
    <w:p w14:paraId="08EFE881" w14:textId="77777777" w:rsidR="00B03202" w:rsidRDefault="00B03202" w:rsidP="00B03202">
      <w:r>
        <w:t xml:space="preserve">      ],</w:t>
      </w:r>
    </w:p>
    <w:p w14:paraId="76B740FA" w14:textId="77777777" w:rsidR="00B03202" w:rsidRDefault="00B03202" w:rsidP="00B03202">
      <w:r>
        <w:t xml:space="preserve">      "modifiedTime": "2024-12-10T19:57:31+00:00",</w:t>
      </w:r>
    </w:p>
    <w:p w14:paraId="6F44A5C9" w14:textId="77777777" w:rsidR="00B03202" w:rsidRDefault="00B03202" w:rsidP="00B03202">
      <w:r>
        <w:t xml:space="preserve">      "og:site_name": "Saint Peter's University - Home",</w:t>
      </w:r>
    </w:p>
    <w:p w14:paraId="379910AC" w14:textId="77777777" w:rsidR="00B03202" w:rsidRDefault="00B03202" w:rsidP="00B03202">
      <w:r>
        <w:t xml:space="preserve">      "twitter:card": "summary_large_image",</w:t>
      </w:r>
    </w:p>
    <w:p w14:paraId="06216BAF" w14:textId="77777777" w:rsidR="00B03202" w:rsidRDefault="00B03202" w:rsidP="00B03202">
      <w:r>
        <w:t xml:space="preserve">      "twitter:site": "@saintpetersuniv",</w:t>
      </w:r>
    </w:p>
    <w:p w14:paraId="4B2CB9D8" w14:textId="77777777" w:rsidR="00B03202" w:rsidRDefault="00B03202" w:rsidP="00B03202">
      <w:r>
        <w:t xml:space="preserve">      "ogDescription": "Seasonal Sessions Graduate Early “Think 30”, finish faster and graduate early with Summer and Winter Courses at Saint Peter’s. We offer four terms of 70+ course offerings with online and on-campus options. Janmester Undergraduate Summer Graduate Summer Janmester Winter Intersession Registration is Open! Take advantage of this opportunity to catch up or get ahead during the accelerated 3-week winter […]",</w:t>
      </w:r>
    </w:p>
    <w:p w14:paraId="0DE25FD3" w14:textId="77777777" w:rsidR="00B03202" w:rsidRDefault="00B03202" w:rsidP="00B03202">
      <w:r>
        <w:t xml:space="preserve">      "twitter:data1": "4 minutes",</w:t>
      </w:r>
    </w:p>
    <w:p w14:paraId="4082D8A6" w14:textId="77777777" w:rsidR="00B03202" w:rsidRDefault="00B03202" w:rsidP="00B03202">
      <w:r>
        <w:t xml:space="preserve">      "og:description": "Seasonal Sessions Graduate Early “Think 30”, finish faster and graduate early with Summer and Winter Courses at Saint Peter’s. We offer four terms of 70+ course offerings with online and on-campus options. Janmester Undergraduate Summer Graduate Summer Janmester Winter Intersession Registration is Open! Take advantage of this opportunity to catch up or get ahead during the accelerated 3-week winter […]",</w:t>
      </w:r>
    </w:p>
    <w:p w14:paraId="76BE3E94" w14:textId="77777777" w:rsidR="00B03202" w:rsidRDefault="00B03202" w:rsidP="00B03202">
      <w:r>
        <w:lastRenderedPageBreak/>
        <w:t xml:space="preserve">      "twitter:label1": "Est. reading time",</w:t>
      </w:r>
    </w:p>
    <w:p w14:paraId="7B73B1A4" w14:textId="77777777" w:rsidR="00B03202" w:rsidRDefault="00B03202" w:rsidP="00B03202">
      <w:r>
        <w:t xml:space="preserve">      "article:publisher": "https://www.facebook.com/saintpetersuniversity",</w:t>
      </w:r>
    </w:p>
    <w:p w14:paraId="2072E6C7" w14:textId="77777777" w:rsidR="00B03202" w:rsidRDefault="00B03202" w:rsidP="00B03202">
      <w:r>
        <w:t xml:space="preserve">      "msapplication-config": "https://www.saintpeters.edu/wp-content/themes/spc-base-theme/images/favicon/browserconfig.xml",</w:t>
      </w:r>
    </w:p>
    <w:p w14:paraId="730C200E" w14:textId="77777777" w:rsidR="00B03202" w:rsidRDefault="00B03202" w:rsidP="00B03202">
      <w:r>
        <w:t xml:space="preserve">      "article:modified_time": "2024-12-10T19:57:31+00:00",</w:t>
      </w:r>
    </w:p>
    <w:p w14:paraId="3336A908" w14:textId="77777777" w:rsidR="00B03202" w:rsidRDefault="00B03202" w:rsidP="00B03202">
      <w:r>
        <w:t xml:space="preserve">      "msapplication-TileColor": "#0071cb",</w:t>
      </w:r>
    </w:p>
    <w:p w14:paraId="52FF59C4" w14:textId="77777777" w:rsidR="00B03202" w:rsidRDefault="00B03202" w:rsidP="00B03202">
      <w:r>
        <w:t xml:space="preserve">      "msapplication-TileImage": "https://www.saintpeters.edu/wp-content/themes/spc-base-theme/images/favicon/mstile-144x144.png",</w:t>
      </w:r>
    </w:p>
    <w:p w14:paraId="2923A772" w14:textId="77777777" w:rsidR="00B03202" w:rsidRDefault="00B03202" w:rsidP="00B03202">
      <w:r>
        <w:t xml:space="preserve">      "google-site-verification": "eTfI2rm563J5zBQeKfv0j4h9FfA6IPtdo6Di5zllcTY",</w:t>
      </w:r>
    </w:p>
    <w:p w14:paraId="57DB81D3" w14:textId="77777777" w:rsidR="00B03202" w:rsidRDefault="00B03202" w:rsidP="00B03202">
      <w:r>
        <w:t xml:space="preserve">      "google-translate-customization": "260bb346d803c46f-dbbadcf9bd3bfa86-g7111767e841b219b-17"</w:t>
      </w:r>
    </w:p>
    <w:p w14:paraId="1B106B73" w14:textId="77777777" w:rsidR="00B03202" w:rsidRDefault="00B03202" w:rsidP="00B03202">
      <w:r>
        <w:t xml:space="preserve">    }</w:t>
      </w:r>
    </w:p>
    <w:p w14:paraId="5FF6CE8D" w14:textId="77777777" w:rsidR="00B03202" w:rsidRDefault="00B03202" w:rsidP="00B03202">
      <w:r>
        <w:t xml:space="preserve">  },</w:t>
      </w:r>
    </w:p>
    <w:p w14:paraId="1A5EE4C5" w14:textId="77777777" w:rsidR="00B03202" w:rsidRDefault="00B03202" w:rsidP="00B03202">
      <w:r>
        <w:t xml:space="preserve">  {</w:t>
      </w:r>
    </w:p>
    <w:p w14:paraId="457B2279" w14:textId="77777777" w:rsidR="00B03202" w:rsidRDefault="00B03202" w:rsidP="00B03202">
      <w:r>
        <w:t xml:space="preserve">    "markdown": "[Skip to primary content](https://www.saintpeters.edu/academics/graduate-programs/nursing/rn-to-msn-bridge-option/#main-content \"Skip to primary content\") [Additional Site Navigation](https://www.saintpeters.edu/academics/graduate-programs/nursing/rn-to-msn-bridge-option/#footer \"Additional Site Navigation\")\n\nAccepted for Fall 2025? _\\|_\n\n**Secure your spot by submitting your enrollment deposit and learn more about our vibrant community.**\n\n[Learn more](https://www.saintpeters.edu/admitted-students/)\n\nClose alert\n\n## RN to MSN Bridge Option\n\nWant more information on the RN to MSN Bridge program? Fill out our form and a representative will be in touch!\n\nRequest More Info\n\n* * *\n\n## Build Upon Your Career Experience and Earn a Graduate Nursing Degree From Saint Peter’s University\n\nOur rigorous RN to MSN Bridge program is designed for registered nurses who hold a bachelor’s degree in a field other than nursing to apply to the [Master of Science in Nursing program](https://www.saintpeters.edu/academics/graduate-programs/nursing/master-of-science-in-nursing-primary-care-adult-practitioner/). Rather than earning a BSN degree, you will demonstrate competence by completing required coursework with a grade of B or higher. Once you complete the series of RN to MSN Bridge courses, you can then apply for the Master of Science in Nursing program.\n\n### Degree Program at a Glance\n\n**Course Format**: 100 percent online, with practicum hours at practice </w:t>
      </w:r>
      <w:r>
        <w:lastRenderedPageBreak/>
        <w:t xml:space="preserve">facilities\n\n**Program Duration**: 14 credit hours; can be completed in 14–36 months\n\n**Calendar**: 15-week semesters\n\n## Why Choose the RN to MSN Bridge Program From Saint Peter’s?\n\nEarning a graduate nursing degree can greatly increase your career opportunities and let you take on more responsibilities in your hospital or clinic. What sets our RN to MSN program apart from others around the country is our dedication to the Jesuit tradition of _cura personalis_, or “care for the whole person.” We believe that mind, body and spirit can all be enriched through education. Registered nurses who earn a Master of Science in Nursing from Saint Peter’s become better leaders and more attentive caregivers through whole-person healthcare:\n\n- **Learn on your own terms**. When you join the RN to MSN Bridge program, you can advance your career opportunities on your own time, thanks to our online curriculum and accessible practice facilities.\n- **Work with experienced faculty**. Thanks to the small class sizes in our RN to MSN program, you’ll have many chances for face-to-face time with faculty mentors who have decades of experience as registered nurses, educators and healthcare professionals.\n- **Save money with your graduate nursing education**. Saint Peter’s offers an affordable and accessible RN to MSN Bridge program to open the door to career advancement for registered nurses. You may also be eligible for endowed scholarships to help pay for your graduate nursing education.\n\n### Develop Professional Skills in the Graduate Nursing RN to MSN Bridge Program\n\nRather than earning a BSN degree, courses in the RN to MSN program bridge program cover a range of topics necessary to become a leader in healthcare and move into the MSN degree program. Courses and requirements for the RN to MSN Bridge program include:\n\n- Undergraduate statistics course—three credits\n- Undergraduate nursing research course—three credits\n- Undergraduate physical assessment course or equivalent as determined by the dean of nursing or the coordinator of the graduate master’s program for which the\n- candidate wishes to apply\n- Undergraduate community nursing course—four credits\n- Undergraduate nursing leadership course—four credits\n\n### Join a Nationally Respected Graduate Nursing Program\n\nThe undergraduate, graduate and doctoral nursing programs at Saint Peter’s University are accredited by the Commission on Collegiate Nursing Education (CCNE). This means that when you graduate with your Master of Science in Nursing, you’ll have a degree that shows potential employers and doctoral programs that your education meets or exceeds some of the highest standards for academic excellence and career preparation.\n\n### Why Earn a Graduate Degree in Nursing?\n\nYou may be wondering how earning a Master of Science in Nursing can improve your career. Working toward a graduate nursing degree will not only increase your expertise in the field but can also lead to higher salaries and more job opportunities.\n\n[Registered nurses](https://www.bls.gov/ooh/healthcare/registered-nurses.htm) with a BSN degree on average earn $77,600 a year and can expect employment opportunities to grow by 6 percent by 2031—according to the U.S. Bureau of </w:t>
      </w:r>
      <w:r>
        <w:lastRenderedPageBreak/>
        <w:t>Labor Statistics (BLS). [Nurse practitioners](https://www.bls.gov/ooh/healthcare/nurse-anesthetists-nurse-midwives-and-nurse-practitioners.htm), on the other hand, earn an average salary of $124,000 and can look forward to employment growth of 40 percent over the same time, according to the BLS.\n\n## Career Opportunities for RN to MSN Bridge Graduates\n\nAs people continue to live longer and stay active later in their lives, they require specialized care to help keep them independent and safe. Our Master of Science in Nursing program focuses on adult-gerontology practice, and the skills and knowledge registered nurses gain in our graduate nursing program make them even more impressive job candidates. In fact, 100 percent of our RN to MSN graduates are employed full time at area hospitals and healthcare facilities, which give increased earnings to those who have completed the Master of Science in Nursing degree.\n\nWhen you complete our RN to MSN Bridge and earn your Master of Science in Nursing, you can pursue many exciting careers in healthcare, including:\n\n- Nurse practitioner\n- Public health nurse\n- Nurse manager\n- Clinical nurse educator\n- Director of nursing\n- Clinical research nurse\n- Administrator\n- Chief nursing officer\n- Long-term acute care nurse\n\n## Complete the RN to MSN Bridge and Earn a Graduate Nursing Degree at Saint Peter’s\n\nBuild upon your valuable career experience as a registered nurse in the RN to MSN program and work toward earning your Master of Science in Nursing to advance your career even further.\n\n[Apply Now](https://admissions.saintpeters.edu/apply/?sr=cabc95c6-7b64-4762-ad90-d63d10bb1e25)\n\nLoading...\n\nRequest Information\n\n\\*denotes a **required** field\n\nEmail Address\\*\n\nFirst Name\\*\n\nLast Name\\*\n\nMobile Phone\\*\n\nWhat are you interested in?\\*\n\nCertificateGraduate\n\nGraduate Programs\\*\n\nMSN Primary Care: Adult-Gerontology Nurse PractitionerPost Master's Nurse Practitioner CertificateRN to MSN Bridge\n\nStart Date\\*\n\nFall 2025 Semester Spring 2025 Semester\n\nRequest More Info\n\nWe use cookies to ensure that we give you the best experience on our website. If you continue to use this site we will assume that you are happy with it.[Ok](https://www.saintpeters.edu/academics/graduate-programs/nursing/rn-to-msn-bridge-option/#)",</w:t>
      </w:r>
    </w:p>
    <w:p w14:paraId="1FE64BAF" w14:textId="77777777" w:rsidR="00B03202" w:rsidRDefault="00B03202" w:rsidP="00B03202">
      <w:r>
        <w:t xml:space="preserve">    "metadata": {</w:t>
      </w:r>
    </w:p>
    <w:p w14:paraId="60F2363D" w14:textId="77777777" w:rsidR="00B03202" w:rsidRDefault="00B03202" w:rsidP="00B03202">
      <w:r>
        <w:t xml:space="preserve">      "url": "https://www.saintpeters.edu/academics/graduate-programs/nursing/rn-to-msn-bridge-option/",</w:t>
      </w:r>
    </w:p>
    <w:p w14:paraId="4717AECE" w14:textId="77777777" w:rsidR="00B03202" w:rsidRDefault="00B03202" w:rsidP="00B03202">
      <w:r>
        <w:t xml:space="preserve">      "title": "Saint Peter's University - Nursing - RN to MSN Bridge Option",</w:t>
      </w:r>
    </w:p>
    <w:p w14:paraId="7299FD35" w14:textId="77777777" w:rsidR="00B03202" w:rsidRDefault="00B03202" w:rsidP="00B03202">
      <w:r>
        <w:t xml:space="preserve">      "robots": "max-image-preview:large",</w:t>
      </w:r>
    </w:p>
    <w:p w14:paraId="1893DB6F" w14:textId="77777777" w:rsidR="00B03202" w:rsidRDefault="00B03202" w:rsidP="00B03202">
      <w:r>
        <w:t xml:space="preserve">      "favicon": {},</w:t>
      </w:r>
    </w:p>
    <w:p w14:paraId="7B55EA7E" w14:textId="77777777" w:rsidR="00B03202" w:rsidRDefault="00B03202" w:rsidP="00B03202">
      <w:r>
        <w:t xml:space="preserve">      "language": "en-US",</w:t>
      </w:r>
    </w:p>
    <w:p w14:paraId="2A11D451" w14:textId="77777777" w:rsidR="00B03202" w:rsidRDefault="00B03202" w:rsidP="00B03202">
      <w:r>
        <w:lastRenderedPageBreak/>
        <w:t xml:space="preserve">      "scrapeId": "3bcfd911-3d36-41d4-8633-db916aceee8a",</w:t>
      </w:r>
    </w:p>
    <w:p w14:paraId="090AFAAD" w14:textId="77777777" w:rsidR="00B03202" w:rsidRDefault="00B03202" w:rsidP="00B03202">
      <w:r>
        <w:t xml:space="preserve">      "viewport": "width=device-width, initial-scale=1",</w:t>
      </w:r>
    </w:p>
    <w:p w14:paraId="053F6AC2" w14:textId="77777777" w:rsidR="00B03202" w:rsidRDefault="00B03202" w:rsidP="00B03202">
      <w:r>
        <w:t xml:space="preserve">      "generator": [</w:t>
      </w:r>
    </w:p>
    <w:p w14:paraId="6CEF58E2" w14:textId="77777777" w:rsidR="00B03202" w:rsidRDefault="00B03202" w:rsidP="00B03202">
      <w:r>
        <w:t xml:space="preserve">        "WordPress 6.6.2",</w:t>
      </w:r>
    </w:p>
    <w:p w14:paraId="3531D016" w14:textId="77777777" w:rsidR="00B03202" w:rsidRDefault="00B03202" w:rsidP="00B03202">
      <w:r>
        <w:t xml:space="preserve">        "Elementor 3.25.4; features: additional_custom_breakpoints, e_optimized_control_loading; settings: css_print_method-external, google_font-enabled, font_display-auto"</w:t>
      </w:r>
    </w:p>
    <w:p w14:paraId="5308AABE" w14:textId="77777777" w:rsidR="00B03202" w:rsidRDefault="00B03202" w:rsidP="00B03202">
      <w:r>
        <w:t xml:space="preserve">      ],</w:t>
      </w:r>
    </w:p>
    <w:p w14:paraId="0E8B1132" w14:textId="77777777" w:rsidR="00B03202" w:rsidRDefault="00B03202" w:rsidP="00B03202">
      <w:r>
        <w:t xml:space="preserve">      "sourceURL": "https://www.saintpeters.edu/academics/graduate-programs/nursing/rn-to-msn-bridge-option/",</w:t>
      </w:r>
    </w:p>
    <w:p w14:paraId="081F5A4C" w14:textId="77777777" w:rsidR="00B03202" w:rsidRDefault="00B03202" w:rsidP="00B03202">
      <w:r>
        <w:t xml:space="preserve">      "statusCode": 200,</w:t>
      </w:r>
    </w:p>
    <w:p w14:paraId="35D7D2C0" w14:textId="77777777" w:rsidR="00B03202" w:rsidRDefault="00B03202" w:rsidP="00B03202">
      <w:r>
        <w:t xml:space="preserve">      "description": "Saint Peter's Graduate Nursing Program",</w:t>
      </w:r>
    </w:p>
    <w:p w14:paraId="33BCF1FB" w14:textId="77777777" w:rsidR="00B03202" w:rsidRDefault="00B03202" w:rsidP="00B03202">
      <w:r>
        <w:t xml:space="preserve">      "theme-color": "#0071cb",</w:t>
      </w:r>
    </w:p>
    <w:p w14:paraId="729C090A" w14:textId="77777777" w:rsidR="00B03202" w:rsidRDefault="00B03202" w:rsidP="00B03202">
      <w:r>
        <w:t xml:space="preserve">      "msapplication-config": "https://www.saintpeters.edu/academics/graduate-programs/nursing/wp-content/themes/spc-base-theme/images/favicon/browserconfig.xml",</w:t>
      </w:r>
    </w:p>
    <w:p w14:paraId="6713C32F" w14:textId="77777777" w:rsidR="00B03202" w:rsidRDefault="00B03202" w:rsidP="00B03202">
      <w:r>
        <w:t xml:space="preserve">      "msapplication-TileColor": "#0071cb",</w:t>
      </w:r>
    </w:p>
    <w:p w14:paraId="7C33DA55" w14:textId="77777777" w:rsidR="00B03202" w:rsidRDefault="00B03202" w:rsidP="00B03202">
      <w:r>
        <w:t xml:space="preserve">      "msapplication-TileImage": "https://www.saintpeters.edu/academics/graduate-programs/nursing/wp-content/themes/spc-base-theme/images/favicon/mstile-144x144.png",</w:t>
      </w:r>
    </w:p>
    <w:p w14:paraId="6C4BDD2C" w14:textId="77777777" w:rsidR="00B03202" w:rsidRDefault="00B03202" w:rsidP="00B03202">
      <w:r>
        <w:t xml:space="preserve">      "google-site-verification": "eTfI2rm563J5zBQeKfv0j4h9FfA6IPtdo6Di5zllcTY",</w:t>
      </w:r>
    </w:p>
    <w:p w14:paraId="3570C936" w14:textId="77777777" w:rsidR="00B03202" w:rsidRDefault="00B03202" w:rsidP="00B03202">
      <w:r>
        <w:t xml:space="preserve">      "google-translate-customization": "260bb346d803c46f-dbbadcf9bd3bfa86-g7111767e841b219b-17"</w:t>
      </w:r>
    </w:p>
    <w:p w14:paraId="42E3E992" w14:textId="77777777" w:rsidR="00B03202" w:rsidRDefault="00B03202" w:rsidP="00B03202">
      <w:r>
        <w:t xml:space="preserve">    }</w:t>
      </w:r>
    </w:p>
    <w:p w14:paraId="3C844E6C" w14:textId="77777777" w:rsidR="00B03202" w:rsidRDefault="00B03202" w:rsidP="00B03202">
      <w:r>
        <w:t xml:space="preserve">  },</w:t>
      </w:r>
    </w:p>
    <w:p w14:paraId="3AC14A8B" w14:textId="77777777" w:rsidR="00B03202" w:rsidRDefault="00B03202" w:rsidP="00B03202">
      <w:r>
        <w:t xml:space="preserve">  {</w:t>
      </w:r>
    </w:p>
    <w:p w14:paraId="24559103" w14:textId="77777777" w:rsidR="00B03202" w:rsidRDefault="00B03202" w:rsidP="00B03202">
      <w:r>
        <w:t xml:space="preserve">    "markdown": "[Skip to primary content](https://www.saintpeters.edu/global-learning/#main-content \"Skip to primary content\") [Additional Site Navigation](https://www.saintpeters.edu/global-learning/#footer \"Additional Site </w:t>
      </w:r>
      <w:r>
        <w:lastRenderedPageBreak/>
        <w:t>Navigation\")\n\nAccepted for Fall 2025? _\\|_\n\n**Secure your spot by submitting your enrollment deposit and learn more about our vibrant community.**\n\n[Learn more](https://www.saintpeters.edu/admitted-students/)\n\nClose alert\n\n## The Center for Global Learning\n\n## The Center for Global Learning\n\nThe Center for Global Learning and International Services (CGL) plays a vital role in supporting and enriching the experience of international students and scholars at Saint Peter’s University. We provide essential services, resources, and programming to help international students thrive academically, socially, and culturally during their time in the U.S. and abroad.\n\n## OUR MISSION\n\n**Enhancing International Education:** The CGL aims to promote and facilitate international education experiences for students, faculty, and staff. We strive to create opportunities for cross-cultural learning, global engagement, and the development of intercultural competence.\n\n**Supporting International Students and Scholars:** The CGL is committed to providing comprehensive support services to international students and scholars, ensuring their successful transition, integration, and academic achievement. This includes immigration advising, cultural adjustment support, academic guidance, and advocacy.\n\n**Fostering Global Awareness and Understanding:** The CGL seeks to foster global awareness, understanding, and appreciation among the campus community. We organize events, workshops, and cultural programming that promote intercultural dialogue, diversity, and the exploration of global issues.\n\n**Facilitating Global Partnerships:** The CGL works to establish and strengthen partnerships with international educational institutions, organizations, and communities. We facilitate student exchange programs, study abroad opportunities, and other forms of international collaboration.\n\n**Promoting Intercultural Competence:** The CGL aims to develop and enhance the intercultural competence of students, faculty, and staff. It provides resources, training, and educational programs that cultivate cross-cultural skills, global perspectives, and the ability to engage effectively in a diverse world.\n\n**Advocating for Global Engagement:** The CGL serves as an advocate for international education and global engagement within SPU and the broader community. We work to raise awareness of the value and importance of internationalization and support initiatives that promote a globally-minded campus environment.\n\n**Contributing to Institutional Goals:** The CGL’s mission and activities are aligned with the broader goals and strategic priorities of SPU. We collaborate with academic departments, administrative units, and other campus stakeholders to ensure that global learning is integrated into SPU’s educational mission.\n\nThrough our mission and activities, the Center for Global Learning aims to foster an inclusive, globally aware, and culturally diverse campus environment that prepares students to thrive in an interconnected world.\n\nWe use cookies to ensure that we give you the best experience on our website. If you continue to use this site we will assume that you are happy with it.[Ok](https://www.saintpeters.edu/global-learning/#)",</w:t>
      </w:r>
    </w:p>
    <w:p w14:paraId="01A8E3C1" w14:textId="77777777" w:rsidR="00B03202" w:rsidRDefault="00B03202" w:rsidP="00B03202">
      <w:r>
        <w:lastRenderedPageBreak/>
        <w:t xml:space="preserve">    "metadata": {</w:t>
      </w:r>
    </w:p>
    <w:p w14:paraId="4736176A" w14:textId="77777777" w:rsidR="00B03202" w:rsidRDefault="00B03202" w:rsidP="00B03202">
      <w:r>
        <w:t xml:space="preserve">      "url": "https://www.saintpeters.edu/global-learning/",</w:t>
      </w:r>
    </w:p>
    <w:p w14:paraId="012D0F1C" w14:textId="77777777" w:rsidR="00B03202" w:rsidRDefault="00B03202" w:rsidP="00B03202">
      <w:r>
        <w:t xml:space="preserve">      "title": "Saint Peter's University - Global Learning",</w:t>
      </w:r>
    </w:p>
    <w:p w14:paraId="38A95CB2" w14:textId="77777777" w:rsidR="00B03202" w:rsidRDefault="00B03202" w:rsidP="00B03202">
      <w:r>
        <w:t xml:space="preserve">      "robots": "max-image-preview:large",</w:t>
      </w:r>
    </w:p>
    <w:p w14:paraId="5455E2FE" w14:textId="77777777" w:rsidR="00B03202" w:rsidRDefault="00B03202" w:rsidP="00B03202">
      <w:r>
        <w:t xml:space="preserve">      "favicon": {},</w:t>
      </w:r>
    </w:p>
    <w:p w14:paraId="7DF216C4" w14:textId="77777777" w:rsidR="00B03202" w:rsidRDefault="00B03202" w:rsidP="00B03202">
      <w:r>
        <w:t xml:space="preserve">      "language": "en-US",</w:t>
      </w:r>
    </w:p>
    <w:p w14:paraId="4B605E01" w14:textId="77777777" w:rsidR="00B03202" w:rsidRDefault="00B03202" w:rsidP="00B03202">
      <w:r>
        <w:t xml:space="preserve">      "scrapeId": "10c13498-b57d-44d0-9786-0d1c537b3124",</w:t>
      </w:r>
    </w:p>
    <w:p w14:paraId="4B032F7E" w14:textId="77777777" w:rsidR="00B03202" w:rsidRDefault="00B03202" w:rsidP="00B03202">
      <w:r>
        <w:t xml:space="preserve">      "viewport": "width=device-width, initial-scale=1",</w:t>
      </w:r>
    </w:p>
    <w:p w14:paraId="5441DA86" w14:textId="77777777" w:rsidR="00B03202" w:rsidRDefault="00B03202" w:rsidP="00B03202">
      <w:r>
        <w:t xml:space="preserve">      "generator": "WordPress 6.6.2",</w:t>
      </w:r>
    </w:p>
    <w:p w14:paraId="7D693A24" w14:textId="77777777" w:rsidR="00B03202" w:rsidRDefault="00B03202" w:rsidP="00B03202">
      <w:r>
        <w:t xml:space="preserve">      "sourceURL": "https://www.saintpeters.edu/global-learning/",</w:t>
      </w:r>
    </w:p>
    <w:p w14:paraId="48E873C2" w14:textId="77777777" w:rsidR="00B03202" w:rsidRDefault="00B03202" w:rsidP="00B03202">
      <w:r>
        <w:t xml:space="preserve">      "statusCode": 200,</w:t>
      </w:r>
    </w:p>
    <w:p w14:paraId="18ADBCE9" w14:textId="77777777" w:rsidR="00B03202" w:rsidRDefault="00B03202" w:rsidP="00B03202">
      <w:r>
        <w:t xml:space="preserve">      "description": "Just another Saint Peters University ( Development ) Sites site",</w:t>
      </w:r>
    </w:p>
    <w:p w14:paraId="5C34EB8B" w14:textId="77777777" w:rsidR="00B03202" w:rsidRDefault="00B03202" w:rsidP="00B03202">
      <w:r>
        <w:t xml:space="preserve">      "theme-color": "#0071cb",</w:t>
      </w:r>
    </w:p>
    <w:p w14:paraId="753D1679" w14:textId="77777777" w:rsidR="00B03202" w:rsidRDefault="00B03202" w:rsidP="00B03202">
      <w:r>
        <w:t xml:space="preserve">      "msapplication-config": "https://www.saintpeters.edu/global-learning/wp-content/themes/spc-base-theme/images/favicon/browserconfig.xml",</w:t>
      </w:r>
    </w:p>
    <w:p w14:paraId="43941E23" w14:textId="77777777" w:rsidR="00B03202" w:rsidRDefault="00B03202" w:rsidP="00B03202">
      <w:r>
        <w:t xml:space="preserve">      "msapplication-TileColor": "#0071cb",</w:t>
      </w:r>
    </w:p>
    <w:p w14:paraId="2454FA0F" w14:textId="77777777" w:rsidR="00B03202" w:rsidRDefault="00B03202" w:rsidP="00B03202">
      <w:r>
        <w:t xml:space="preserve">      "msapplication-TileImage": "https://www.saintpeters.edu/global-learning/wp-content/themes/spc-base-theme/images/favicon/mstile-144x144.png",</w:t>
      </w:r>
    </w:p>
    <w:p w14:paraId="6B09E704" w14:textId="77777777" w:rsidR="00B03202" w:rsidRDefault="00B03202" w:rsidP="00B03202">
      <w:r>
        <w:t xml:space="preserve">      "google-site-verification": "eTfI2rm563J5zBQeKfv0j4h9FfA6IPtdo6Di5zllcTY",</w:t>
      </w:r>
    </w:p>
    <w:p w14:paraId="75F06EEC" w14:textId="77777777" w:rsidR="00B03202" w:rsidRDefault="00B03202" w:rsidP="00B03202">
      <w:r>
        <w:t xml:space="preserve">      "google-translate-customization": "260bb346d803c46f-dbbadcf9bd3bfa86-g7111767e841b219b-17"</w:t>
      </w:r>
    </w:p>
    <w:p w14:paraId="23DC5849" w14:textId="77777777" w:rsidR="00B03202" w:rsidRDefault="00B03202" w:rsidP="00B03202">
      <w:r>
        <w:t xml:space="preserve">    }</w:t>
      </w:r>
    </w:p>
    <w:p w14:paraId="5733A86F" w14:textId="77777777" w:rsidR="00B03202" w:rsidRDefault="00B03202" w:rsidP="00B03202">
      <w:r>
        <w:t xml:space="preserve">  },</w:t>
      </w:r>
    </w:p>
    <w:p w14:paraId="73D181D6" w14:textId="77777777" w:rsidR="00B03202" w:rsidRDefault="00B03202" w:rsidP="00B03202">
      <w:r>
        <w:t xml:space="preserve">  {</w:t>
      </w:r>
    </w:p>
    <w:p w14:paraId="476EF4F0" w14:textId="77777777" w:rsidR="00B03202" w:rsidRDefault="00B03202" w:rsidP="00B03202">
      <w:r>
        <w:t xml:space="preserve">    "markdown": "[Skip to primary content](https://www.saintpeters.edu/academics/catalogs/#main-content \"Skip to primary content\") [Additional Site Navigation](https://www.saintpeters.edu/academics/catalogs/#footer \"Additional Site </w:t>
      </w:r>
      <w:r>
        <w:lastRenderedPageBreak/>
        <w:t xml:space="preserve">Navigation\")\n\nAccepted for Fall 2025? _\\|_\n\n**Secure your spot by submitting your enrollment deposit and learn more about our vibrant community.**\n\n[Learn more](https://www.saintpeters.edu/admitted-students/)\n\nClose alert\n\n## Catalogs\n\nFor the most up-to-date information, please make sure to [visit our Catalog Archive page](https://catalogs.saintpeters.edu/archive/).\n\n### Undergraduate Catalogs\n\nThe Undergraduate Catalog contains information for students of all undergraduate programs.\n\n[2024-2025 Undergraduate Catalog (online)](https://catalogs.saintpeters.edu/undergraduate/) \\| [(PDF)](https://www.saintpeters.edu/wp-content/blogs.dir/1/files/2025/02/Saint-Peters-University-2024-2025-Undergraduate-Catalog.pdf)\n\n[2023-2024 Undergraduate Catalog (online)](https://catalogs.saintpeters.edu/undergraduate/) \\| [(PDF)](https://www.saintpeters.edu/wp-content/blogs.dir/1/files/2024/05/Saint-Peters-University-2023-2024-Undergraduate-Catalog.pdf)\n\n[2022-2023 Undergraduate Catalog (online)](https://catalogs.saintpeters.edu/undergraduate/) \\| ( [PDF](https://www.saintpeters.edu/wp-content/blogs.dir/1/files/2023/03/2022-23-Undergraduate-Catalog-3.1.23.pdf))\n\n[2021-2022 Undergraduate Catalog (online)](https://catalogs.saintpeters.edu/undergraduate/) \\| ( [PDF](https://www.saintpeters.edu/wp-content/uploads/blogs.dir/1/files/2021/10/2021-2022-Undergraduate-Catalog.pdf))\n\n[2020-2021 Undergraduate Catalog (online)](https://catalogs.saintpeters.edu/archive/2020-2021/) \\| ( [PDF](https://www.saintpeters.edu/wp-content/uploads/blogs.dir/1/files/2012/07/Saint-Peters-University-Undergraduate-Catalog-2020-2021-1.pdf))\n\n[2019-2020 Undergraduate Catalog (online)](https://catalogs.saintpeters.edu/archive/2019-2020/) \\| ( [PDF](https://www.saintpeters.edu/wp-content/uploads/blogs.dir/1/files/2012/07/Saint-Peters-University-Undergraduate-Catalog-2019-2020.pdf))\n\n[2018-2019 Undergraduate Catalog (online)](https://catalogs.saintpeters.edu/archive/2018-2019/) \\| ( [PDF](https://www.saintpeters.edu/wp-content/uploads/blogs.dir/1/files/2012/07/Undergraduate-Catalog-2018-2019-Final.pdf))\n\n[2017-2018 Undergraduate Catalog (online)](https://catalogs.saintpeters.edu/archive/2017-18/undergraduate/) \\| ( [PDF](https://www.saintpeters.edu/wp-content/uploads/blogs.dir/1/files/2012/07/2017-2018-Undergraduate-Catalog.pdf))\n\n[2016-2017 Undergraduate Catalog (online)](https://catalogs.saintpeters.edu/archive/2016-17/undergraduate/) \\| ( [PDF](https://www.saintpeters.edu/wp-content/uploads/blogs.dir/1/files/2012/07/2016-2017-Undergraduate-Catalog-Final.pdf))\n\n[2015-2016 Undergraduate Catalog (online)](https://catalogs.saintpeters.edu/archive/2015-16/undergraduate/) \\| ( [PDF](https://www.saintpeters.edu/wp-content/uploads/blogs.dir/1/files/2012/07/2015-16-undergraduate.pdf))\n\n[2014-2015 Undergraduate Catalog </w:t>
      </w:r>
      <w:r>
        <w:lastRenderedPageBreak/>
        <w:t>(online)](https://catalogs.saintpeters.edu/archive/2014-15/undergraduate/) \\| ( [PDF](https://catalogs.saintpeters.edu/pdf/2014-15-undergraduate.pdf))\n\n[2012-2014 Undergraduate Catalog (online)](https://catalogs.saintpeters.edu/archive/2013-14/undergraduate/) \\| ( [PDF](https://www.saintpeters.edu/wp-content/uploads/blogs.dir/1/files/2012/07/2012-14-undergraduate-catalog.pdf))\n\n2010-2012 Undergraduate Catalog (PDF)\n\n2008-2010 Undergraduate Catalog (PDF)\n\n2006-2008 Undergraduate Catalog (PDF)\n\n[2004-06 Undergraduate Catalog (PDF)](https://www.saintpeters.edu/wp-content/uploads/blogs.dir/1/files/2012/07/Undergrad-_Bulletin1.pdf)\n\n### Graduate Catalogs\n\nThe Graduate Catalog contains information for students of all graduate programs.\n\n[2024-2025 Graduate Catalog (online)](https://catalogs.saintpeters.edu/graduate/) \\| [(PDF)](https://www.saintpeters.edu/wp-content/blogs.dir/1/files/2025/02/Saint-Peters-University-2024-2025-Graduate-Catalog.pdf)\n\n[2023-2024 Graduate Catalog (online)](https://catalogs.saintpeters.edu/graduate/) \\| [(PDF)](https://www.saintpeters.edu/wp-content/blogs.dir/1/files/2024/05/Saint-Peters-University-2023-2024-Graduate-Catalog.pdf)\n\n[2022-2023 Graduate Catalog (online)](https://catalogs.saintpeters.edu/graduate/) \\| ( [PDF](https://www.saintpeters.edu/wp-content/blogs.dir/1/files/2023/03/2022-23-Graduate-Catalog-3.1.23.pdf))\n\n[2021-2022 Graduate Catalog (online)](https://catalogs.saintpeters.edu/graduate/) \\| ( [PDF](https://www.saintpeters.edu/wp-content/uploads/blogs.dir/1/files/2021/10/2021-2022-Graduate-Catalog.pdf))\n\n[2020-2021 Graduate Catalog (online)](https://catalogs.saintpeters.edu/archive/2020-2021/graduate/) \\| ( [PDF](https://www.saintpeters.edu/wp-content/uploads/blogs.dir/1/files/2012/07/Saint-Peters-University-Graduate-Catalog-2020-2021.pdf))\n\n[2019-2020 Graduate Catalog (online)](https://catalogs.saintpeters.edu/archive/2019-2020/graduate/) \\| ( [PDF](https://www.saintpeters.edu/wp-content/uploads/blogs.dir/1/files/2012/07/Saint-Peters-University-Graduate-Catalog-2019-2020.pdf))\n\n[2018-2019 Graduate Catalog (online)](https://catalogs.saintpeters.edu/archive/2018-2019/graduate/) \\| ( [PDF](https://www.saintpeters.edu/wp-content/uploads/blogs.dir/1/files/2012/07/Graduate-Catalog-2018-2019-Final.pdf))\n\n[2017-2018 Graduate Catalog (online)](https://catalogs.saintpeters.edu/archive/2017-18/graduate/) \\| ( [PDF](https://www.saintpeters.edu/wp-content/uploads/blogs.dir/1/files/2012/07/2017-2018-Graduate-Catalog.pdf))\n\n[2016-2017 Graduate Catalog (online)](https://catalogs.saintpeters.edu/archive/2016-17/graduate/) \\| ( [PDF](https://www.saintpeters.edu/wp-content/uploads/blogs.dir/1/files/2012/07/2016-</w:t>
      </w:r>
      <w:r>
        <w:lastRenderedPageBreak/>
        <w:t>2017-Graduate-Catalog-Final.pdf))\n\n[2015-2016 Graduate Catalog (online)](https://catalogs.saintpeters.edu/archive/2015-16/graduate/) \\| ( [PDF](https://www.saintpeters.edu/wp-content/uploads/blogs.dir/1/files/2012/07/2015-16-graduate.pdf))\n\n[2014-2015 Graduate Catalog (online)](https://catalogs.saintpeters.edu/archive/2014-15/graduate/) \\| ( [PDF](https://catalogs.saintpeters.edu/pdf/2014-15-graduate.pdf))\n\n[2013-2014 Graduate Catalog (online)](https://catalogs.saintpeters.edu/archive/2013-14/graduate/)\n\n[2011-2013 Graduate Catalog (PDF)](https://www.saintpeters.edu/wp-content/uploads/blogs.dir/1/files/2014/08/SaintPetersUniversityGraduateCatalog2011-2013.pdf)\n\n[2009-2011 Graduate Catalog (PDF)](https://www.saintpeters.edu/wp-content/uploads/blogs.dir/1/files/2012/07/GraduateCatalog0910.pdf)\n\n[2008-2009 Graduate Catalog (PDF)](https://www.saintpeters.edu/wp-content/uploads/blogs.dir/1/files/2012/07/GraduateCatalog0809.pdf)\n\n[2006-2008 Graduate Catalog (PDF)](https://www.saintpeters.edu/wp-content/uploads/blogs.dir/1/files/2012/07/GradBulletin0608.pdf)\n\n[2005-2006 Graduate Catalog (PDF)](https://www.saintpeters.edu/wp-content/uploads/blogs.dir/1/files/2012/07/GradBulletin.pdf)\n\nWe use cookies to ensure you get the best experience. By continuing to use this site, you consent to the use of cookies in accordance with our [Privacy Policy](https://www.saintpeters.edu/privacy-policy/).[Continue](https://www.saintpeters.edu/academics/catalogs/#)",</w:t>
      </w:r>
    </w:p>
    <w:p w14:paraId="06B78152" w14:textId="77777777" w:rsidR="00B03202" w:rsidRDefault="00B03202" w:rsidP="00B03202">
      <w:r>
        <w:t xml:space="preserve">    "metadata": {</w:t>
      </w:r>
    </w:p>
    <w:p w14:paraId="48E8CA01" w14:textId="77777777" w:rsidR="00B03202" w:rsidRDefault="00B03202" w:rsidP="00B03202">
      <w:r>
        <w:t xml:space="preserve">      "url": "https://www.saintpeters.edu/academics/catalogs/",</w:t>
      </w:r>
    </w:p>
    <w:p w14:paraId="259A7071" w14:textId="77777777" w:rsidR="00B03202" w:rsidRDefault="00B03202" w:rsidP="00B03202">
      <w:r>
        <w:t xml:space="preserve">      "ogUrl": "https://www.saintpeters.edu/academics/catalogs/",</w:t>
      </w:r>
    </w:p>
    <w:p w14:paraId="30D85DFE" w14:textId="77777777" w:rsidR="00B03202" w:rsidRDefault="00B03202" w:rsidP="00B03202">
      <w:r>
        <w:t xml:space="preserve">      "title": "Saint Peter's University - Catalogs",</w:t>
      </w:r>
    </w:p>
    <w:p w14:paraId="779AA2ED" w14:textId="77777777" w:rsidR="00B03202" w:rsidRDefault="00B03202" w:rsidP="00B03202">
      <w:r>
        <w:t xml:space="preserve">      "og:url": "https://www.saintpeters.edu/academics/catalogs/",</w:t>
      </w:r>
    </w:p>
    <w:p w14:paraId="02694D25" w14:textId="77777777" w:rsidR="00B03202" w:rsidRDefault="00B03202" w:rsidP="00B03202">
      <w:r>
        <w:t xml:space="preserve">      "robots": "index, follow, max-image-preview:large, max-snippet:-1, max-video-preview:-1",</w:t>
      </w:r>
    </w:p>
    <w:p w14:paraId="1CC13F6A" w14:textId="77777777" w:rsidR="00B03202" w:rsidRDefault="00B03202" w:rsidP="00B03202">
      <w:r>
        <w:t xml:space="preserve">      "favicon": {},</w:t>
      </w:r>
    </w:p>
    <w:p w14:paraId="3CAA771D" w14:textId="77777777" w:rsidR="00B03202" w:rsidRDefault="00B03202" w:rsidP="00B03202">
      <w:r>
        <w:t xml:space="preserve">      "og:type": "article",</w:t>
      </w:r>
    </w:p>
    <w:p w14:paraId="72A86774" w14:textId="77777777" w:rsidR="00B03202" w:rsidRDefault="00B03202" w:rsidP="00B03202">
      <w:r>
        <w:t xml:space="preserve">      "ogTitle": "Catalogs - Saint Peter's University - Home",</w:t>
      </w:r>
    </w:p>
    <w:p w14:paraId="4195B7C4" w14:textId="77777777" w:rsidR="00B03202" w:rsidRDefault="00B03202" w:rsidP="00B03202">
      <w:r>
        <w:t xml:space="preserve">      "language": "en-US",</w:t>
      </w:r>
    </w:p>
    <w:p w14:paraId="27B79FF7" w14:textId="77777777" w:rsidR="00B03202" w:rsidRDefault="00B03202" w:rsidP="00B03202">
      <w:r>
        <w:t xml:space="preserve">      "og:title": "Catalogs - Saint Peter's University - Home",</w:t>
      </w:r>
    </w:p>
    <w:p w14:paraId="4A807E54" w14:textId="77777777" w:rsidR="00B03202" w:rsidRDefault="00B03202" w:rsidP="00B03202">
      <w:r>
        <w:lastRenderedPageBreak/>
        <w:t xml:space="preserve">      "ogLocale": "en_US",</w:t>
      </w:r>
    </w:p>
    <w:p w14:paraId="3E7B2DD0" w14:textId="77777777" w:rsidR="00B03202" w:rsidRDefault="00B03202" w:rsidP="00B03202">
      <w:r>
        <w:t xml:space="preserve">      "scrapeId": "3cfcc177-36f1-48ad-81ea-d1721b7395c2",</w:t>
      </w:r>
    </w:p>
    <w:p w14:paraId="1699617A" w14:textId="77777777" w:rsidR="00B03202" w:rsidRDefault="00B03202" w:rsidP="00B03202">
      <w:r>
        <w:t xml:space="preserve">      "viewport": "width=device-width, initial-scale=1",</w:t>
      </w:r>
    </w:p>
    <w:p w14:paraId="153D41CA" w14:textId="77777777" w:rsidR="00B03202" w:rsidRDefault="00B03202" w:rsidP="00B03202">
      <w:r>
        <w:t xml:space="preserve">      "generator": [</w:t>
      </w:r>
    </w:p>
    <w:p w14:paraId="6A11AC43" w14:textId="77777777" w:rsidR="00B03202" w:rsidRDefault="00B03202" w:rsidP="00B03202">
      <w:r>
        <w:t xml:space="preserve">        "WordPress 6.6.2",</w:t>
      </w:r>
    </w:p>
    <w:p w14:paraId="430A63ED" w14:textId="77777777" w:rsidR="00B03202" w:rsidRDefault="00B03202" w:rsidP="00B03202">
      <w:r>
        <w:t xml:space="preserve">        "Elementor 3.25.4; features: additional_custom_breakpoints, e_optimized_control_loading; settings: css_print_method-external, google_font-enabled, font_display-auto"</w:t>
      </w:r>
    </w:p>
    <w:p w14:paraId="00A84FEC" w14:textId="77777777" w:rsidR="00B03202" w:rsidRDefault="00B03202" w:rsidP="00B03202">
      <w:r>
        <w:t xml:space="preserve">      ],</w:t>
      </w:r>
    </w:p>
    <w:p w14:paraId="540EB586" w14:textId="77777777" w:rsidR="00B03202" w:rsidRDefault="00B03202" w:rsidP="00B03202">
      <w:r>
        <w:t xml:space="preserve">      "og:locale": "en_US",</w:t>
      </w:r>
    </w:p>
    <w:p w14:paraId="5356B6A3" w14:textId="77777777" w:rsidR="00B03202" w:rsidRDefault="00B03202" w:rsidP="00B03202">
      <w:r>
        <w:t xml:space="preserve">      "sourceURL": "https://www.saintpeters.edu/academics/catalogs/",</w:t>
      </w:r>
    </w:p>
    <w:p w14:paraId="40A9722B" w14:textId="77777777" w:rsidR="00B03202" w:rsidRDefault="00B03202" w:rsidP="00B03202">
      <w:r>
        <w:t xml:space="preserve">      "ogSiteName": "Saint Peter's University - Home",</w:t>
      </w:r>
    </w:p>
    <w:p w14:paraId="3F8DA520" w14:textId="77777777" w:rsidR="00B03202" w:rsidRDefault="00B03202" w:rsidP="00B03202">
      <w:r>
        <w:t xml:space="preserve">      "statusCode": 200,</w:t>
      </w:r>
    </w:p>
    <w:p w14:paraId="38049DBC" w14:textId="77777777" w:rsidR="00B03202" w:rsidRDefault="00B03202" w:rsidP="00B03202">
      <w:r>
        <w:t xml:space="preserve">      "description": [</w:t>
      </w:r>
    </w:p>
    <w:p w14:paraId="2423F85C" w14:textId="77777777" w:rsidR="00B03202" w:rsidRDefault="00B03202" w:rsidP="00B03202">
      <w:r>
        <w:t xml:space="preserve">        "Saint Peter's University – Institute of STEM Experiential Learning",</w:t>
      </w:r>
    </w:p>
    <w:p w14:paraId="12FBAAB4" w14:textId="77777777" w:rsidR="00B03202" w:rsidRDefault="00B03202" w:rsidP="00B03202">
      <w:r>
        <w:t xml:space="preserve">        "Check out the catalogs for undergraduate and graduate students for past academic years to learn more about the courses and programs offered."</w:t>
      </w:r>
    </w:p>
    <w:p w14:paraId="5BD08797" w14:textId="77777777" w:rsidR="00B03202" w:rsidRDefault="00B03202" w:rsidP="00B03202">
      <w:r>
        <w:t xml:space="preserve">      ],</w:t>
      </w:r>
    </w:p>
    <w:p w14:paraId="69EEA1A4" w14:textId="77777777" w:rsidR="00B03202" w:rsidRDefault="00B03202" w:rsidP="00B03202">
      <w:r>
        <w:t xml:space="preserve">      "theme-color": [</w:t>
      </w:r>
    </w:p>
    <w:p w14:paraId="02BBFF1A" w14:textId="77777777" w:rsidR="00B03202" w:rsidRDefault="00B03202" w:rsidP="00B03202">
      <w:r>
        <w:t xml:space="preserve">        "#0071cb",</w:t>
      </w:r>
    </w:p>
    <w:p w14:paraId="013638DA" w14:textId="77777777" w:rsidR="00B03202" w:rsidRDefault="00B03202" w:rsidP="00B03202">
      <w:r>
        <w:t xml:space="preserve">        "#FFFFFF"</w:t>
      </w:r>
    </w:p>
    <w:p w14:paraId="182FC3B7" w14:textId="77777777" w:rsidR="00B03202" w:rsidRDefault="00B03202" w:rsidP="00B03202">
      <w:r>
        <w:t xml:space="preserve">      ],</w:t>
      </w:r>
    </w:p>
    <w:p w14:paraId="7B73F6A6" w14:textId="77777777" w:rsidR="00B03202" w:rsidRDefault="00B03202" w:rsidP="00B03202">
      <w:r>
        <w:t xml:space="preserve">      "modifiedTime": "2025-02-18T13:30:24+00:00",</w:t>
      </w:r>
    </w:p>
    <w:p w14:paraId="2ACA2DB5" w14:textId="77777777" w:rsidR="00B03202" w:rsidRDefault="00B03202" w:rsidP="00B03202">
      <w:r>
        <w:t xml:space="preserve">      "og:site_name": "Saint Peter's University - Home",</w:t>
      </w:r>
    </w:p>
    <w:p w14:paraId="294837EC" w14:textId="77777777" w:rsidR="00B03202" w:rsidRDefault="00B03202" w:rsidP="00B03202">
      <w:r>
        <w:t xml:space="preserve">      "twitter:card": "summary_large_image",</w:t>
      </w:r>
    </w:p>
    <w:p w14:paraId="529610EE" w14:textId="77777777" w:rsidR="00B03202" w:rsidRDefault="00B03202" w:rsidP="00B03202">
      <w:r>
        <w:t xml:space="preserve">      "twitter:site": "@saintpetersuniv",</w:t>
      </w:r>
    </w:p>
    <w:p w14:paraId="62145D24" w14:textId="77777777" w:rsidR="00B03202" w:rsidRDefault="00B03202" w:rsidP="00B03202">
      <w:r>
        <w:lastRenderedPageBreak/>
        <w:t xml:space="preserve">      "ogDescription": "Check out the catalogs for undergraduate and graduate students for past academic years to learn more about the courses and programs offered.",</w:t>
      </w:r>
    </w:p>
    <w:p w14:paraId="42461062" w14:textId="77777777" w:rsidR="00B03202" w:rsidRDefault="00B03202" w:rsidP="00B03202">
      <w:r>
        <w:t xml:space="preserve">      "twitter:data1": "1 minute",</w:t>
      </w:r>
    </w:p>
    <w:p w14:paraId="14EF656F" w14:textId="77777777" w:rsidR="00B03202" w:rsidRDefault="00B03202" w:rsidP="00B03202">
      <w:r>
        <w:t xml:space="preserve">      "og:description": "Check out the catalogs for undergraduate and graduate students for past academic years to learn more about the courses and programs offered.",</w:t>
      </w:r>
    </w:p>
    <w:p w14:paraId="3F130108" w14:textId="77777777" w:rsidR="00B03202" w:rsidRDefault="00B03202" w:rsidP="00B03202">
      <w:r>
        <w:t xml:space="preserve">      "twitter:label1": "Est. reading time",</w:t>
      </w:r>
    </w:p>
    <w:p w14:paraId="571B621A" w14:textId="77777777" w:rsidR="00B03202" w:rsidRDefault="00B03202" w:rsidP="00B03202">
      <w:r>
        <w:t xml:space="preserve">      "article:publisher": "https://www.facebook.com/saintpetersuniversity",</w:t>
      </w:r>
    </w:p>
    <w:p w14:paraId="508F6340" w14:textId="77777777" w:rsidR="00B03202" w:rsidRDefault="00B03202" w:rsidP="00B03202">
      <w:r>
        <w:t xml:space="preserve">      "msapplication-config": "https://www.saintpeters.edu/wp-content/themes/spc-base-theme/images/favicon/browserconfig.xml",</w:t>
      </w:r>
    </w:p>
    <w:p w14:paraId="27DF65FE" w14:textId="77777777" w:rsidR="00B03202" w:rsidRDefault="00B03202" w:rsidP="00B03202">
      <w:r>
        <w:t xml:space="preserve">      "article:modified_time": "2025-02-18T13:30:24+00:00",</w:t>
      </w:r>
    </w:p>
    <w:p w14:paraId="40588FA6" w14:textId="77777777" w:rsidR="00B03202" w:rsidRDefault="00B03202" w:rsidP="00B03202">
      <w:r>
        <w:t xml:space="preserve">      "msapplication-TileColor": "#0071cb",</w:t>
      </w:r>
    </w:p>
    <w:p w14:paraId="208BACFF" w14:textId="77777777" w:rsidR="00B03202" w:rsidRDefault="00B03202" w:rsidP="00B03202">
      <w:r>
        <w:t xml:space="preserve">      "msapplication-TileImage": "https://www.saintpeters.edu/wp-content/themes/spc-base-theme/images/favicon/mstile-144x144.png",</w:t>
      </w:r>
    </w:p>
    <w:p w14:paraId="29787660" w14:textId="77777777" w:rsidR="00B03202" w:rsidRDefault="00B03202" w:rsidP="00B03202">
      <w:r>
        <w:t xml:space="preserve">      "google-site-verification": "eTfI2rm563J5zBQeKfv0j4h9FfA6IPtdo6Di5zllcTY",</w:t>
      </w:r>
    </w:p>
    <w:p w14:paraId="0D61FC26" w14:textId="77777777" w:rsidR="00B03202" w:rsidRDefault="00B03202" w:rsidP="00B03202">
      <w:r>
        <w:t xml:space="preserve">      "google-translate-customization": "260bb346d803c46f-dbbadcf9bd3bfa86-g7111767e841b219b-17"</w:t>
      </w:r>
    </w:p>
    <w:p w14:paraId="0312E4EC" w14:textId="77777777" w:rsidR="00B03202" w:rsidRDefault="00B03202" w:rsidP="00B03202">
      <w:r>
        <w:t xml:space="preserve">    }</w:t>
      </w:r>
    </w:p>
    <w:p w14:paraId="06E4DE2C" w14:textId="77777777" w:rsidR="00B03202" w:rsidRDefault="00B03202" w:rsidP="00B03202">
      <w:r>
        <w:t xml:space="preserve">  },</w:t>
      </w:r>
    </w:p>
    <w:p w14:paraId="152BE673" w14:textId="77777777" w:rsidR="00B03202" w:rsidRDefault="00B03202" w:rsidP="00B03202">
      <w:r>
        <w:t xml:space="preserve">  {</w:t>
      </w:r>
    </w:p>
    <w:p w14:paraId="5034978B" w14:textId="77777777" w:rsidR="00B03202" w:rsidRDefault="00B03202" w:rsidP="00B03202">
      <w:r>
        <w:t xml:space="preserve">    "markdown": "[Skip to primary content](https://www.saintpeters.edu/ceel/faculty-and-staff/#main-content \"Skip to primary content\") [Additional Site Navigation](https://www.saintpeters.edu/ceel/faculty-and-staff/#footer \"Additional Site Navigation\")\n\nAccepted for Fall 2025? _\\|_\n\n**Secure your spot by submitting your enrollment deposit and learn more about our vibrant community.**\n\n[Learn more](https://www.saintpeters.edu/admitted-students/)\n\nClose alert\n\n## Welcome to CEEl!\n\n## Staff and Resources\n\n* * *\n\n### CEEL Staff\n\n|     |     |\n| --- | --- |\n| **Taina Cutler** – Executive Director | (201) 761-6405&lt;br&gt;[tcutler@saintpeters.edu](mailto:tcutler@saintpeters.edu) |\n| **Mary Mercado** – Associate Director | (201) 761-6412&lt;br&gt;[marmercado15@saintpeters.edu](mailto:marmercado15@saintpeters.edu) |\n| **Sondra Riley** – Director for Internships &amp; Experiential Learning | (201) 761-</w:t>
      </w:r>
      <w:r>
        <w:lastRenderedPageBreak/>
        <w:t>6413&lt;br&gt;[sriley@saintpeters.edu](mailto:sriley@saintpeters.edu) |\n| **Daryl Levy**– Coordinator, TREX Internships | (201) 761-6410&lt;br&gt;[dlevy@saintpeters.edu](mailto:dlevy@saintpeters.edu) |\n\n* * *\n\n### Resources\n\nSaint Peter’s students often turn to faculty and staff as they explore different career options and develop their strategy for career success. Thank you for providing support, assistance and referrals for students!\n\nCEEL is always looking for opportunities to partner with our faculty and staff. Here is how we can make that happen:\n\n- **Advocate for Career Engagement and Reflection** – Encourage students to follow the steps outlined in our [Four Year Career Plan](https://www.saintpeters.edu/wp-content/uploads/blogs.dir/112/files/2016/09/4-year-final.pdf), “Pathways to Career Success”. Align the plan with your classroom activities and discussions.\n- **Partner with CEEL**– Identify ways to integrate career training into the curricula (i.e., resume preparation, interview skills, professional networking)\n- **Have CEEL host a Career Class** – or bring your class for a tour of our office! To schedule a Career Preparation Class contact us at [careerengagement@saintpeters.edu](mailto:careerengagement@saintpeters.edu).\n- **Refer internships, jobs and employer contacts** – Your connections with employers can make a difference for our students. Help us in identifying and building the professional networks that our students and alumni can benefit from. We want to partner with you! To make a referral, please complete the [Industry Partner Referral Form](https://www.saintpeters.edu/wp-content/uploads/blogs.dir/112/files/2016/09/Industry_Partner_Referral_Form.pdf) and email it to [careerengagement@saintpeters.edu](mailto:careerengagement@saintpeters.edu).\n\n**Network with employers at our events (they want to meet you!)** – Attend our [Career Fairs](https://www.saintpeters.edu/ceel/alumni-services/career-fairs/) and participate in our employer showcases and information sessions. Take a look at our [Calendar of Events](https://www.saintpeters.edu/ceel/calendar/).\n- **Take Advantage of our Team of Career Coaches and Professionals**\n\nWe use cookies to ensure that we give you the best experience on our website. If you continue to use this site we will assume that you are happy with it.[Ok](https://www.saintpeters.edu/ceel/faculty-and-staff/#)",</w:t>
      </w:r>
    </w:p>
    <w:p w14:paraId="0CA68EEC" w14:textId="77777777" w:rsidR="00B03202" w:rsidRDefault="00B03202" w:rsidP="00B03202">
      <w:r>
        <w:t xml:space="preserve">    "metadata": {</w:t>
      </w:r>
    </w:p>
    <w:p w14:paraId="6CC5A03D" w14:textId="77777777" w:rsidR="00B03202" w:rsidRDefault="00B03202" w:rsidP="00B03202">
      <w:r>
        <w:t xml:space="preserve">      "url": "https://www.saintpeters.edu/ceel/faculty-and-staff/",</w:t>
      </w:r>
    </w:p>
    <w:p w14:paraId="74A14050" w14:textId="77777777" w:rsidR="00B03202" w:rsidRDefault="00B03202" w:rsidP="00B03202">
      <w:r>
        <w:t xml:space="preserve">      "title": "Saint Peter's University - CEEL - Staff and Resources",</w:t>
      </w:r>
    </w:p>
    <w:p w14:paraId="692D3C83" w14:textId="77777777" w:rsidR="00B03202" w:rsidRDefault="00B03202" w:rsidP="00B03202">
      <w:r>
        <w:t xml:space="preserve">      "robots": "max-image-preview:large",</w:t>
      </w:r>
    </w:p>
    <w:p w14:paraId="07776CBF" w14:textId="77777777" w:rsidR="00B03202" w:rsidRDefault="00B03202" w:rsidP="00B03202">
      <w:r>
        <w:lastRenderedPageBreak/>
        <w:t xml:space="preserve">      "favicon": {},</w:t>
      </w:r>
    </w:p>
    <w:p w14:paraId="0B93983B" w14:textId="77777777" w:rsidR="00B03202" w:rsidRDefault="00B03202" w:rsidP="00B03202">
      <w:r>
        <w:t xml:space="preserve">      "language": "en-US",</w:t>
      </w:r>
    </w:p>
    <w:p w14:paraId="3843D5CB" w14:textId="77777777" w:rsidR="00B03202" w:rsidRDefault="00B03202" w:rsidP="00B03202">
      <w:r>
        <w:t xml:space="preserve">      "scrapeId": "442eca54-1f36-4422-9c26-48a450408042",</w:t>
      </w:r>
    </w:p>
    <w:p w14:paraId="1D6D95BB" w14:textId="77777777" w:rsidR="00B03202" w:rsidRDefault="00B03202" w:rsidP="00B03202">
      <w:r>
        <w:t xml:space="preserve">      "viewport": "width=device-width, initial-scale=1",</w:t>
      </w:r>
    </w:p>
    <w:p w14:paraId="1015D744" w14:textId="77777777" w:rsidR="00B03202" w:rsidRDefault="00B03202" w:rsidP="00B03202">
      <w:r>
        <w:t xml:space="preserve">      "generator": "WordPress 6.6.2",</w:t>
      </w:r>
    </w:p>
    <w:p w14:paraId="30F00540" w14:textId="77777777" w:rsidR="00B03202" w:rsidRDefault="00B03202" w:rsidP="00B03202">
      <w:r>
        <w:t xml:space="preserve">      "sourceURL": "https://www.saintpeters.edu/ceel/faculty-and-staff/",</w:t>
      </w:r>
    </w:p>
    <w:p w14:paraId="03062EE9" w14:textId="77777777" w:rsidR="00B03202" w:rsidRDefault="00B03202" w:rsidP="00B03202">
      <w:r>
        <w:t xml:space="preserve">      "statusCode": 200,</w:t>
      </w:r>
    </w:p>
    <w:p w14:paraId="1F425F23" w14:textId="77777777" w:rsidR="00B03202" w:rsidRDefault="00B03202" w:rsidP="00B03202">
      <w:r>
        <w:t xml:space="preserve">      "description": "Center for Career Engagement and Experiential Learning",</w:t>
      </w:r>
    </w:p>
    <w:p w14:paraId="504887ED" w14:textId="77777777" w:rsidR="00B03202" w:rsidRDefault="00B03202" w:rsidP="00B03202">
      <w:r>
        <w:t xml:space="preserve">      "theme-color": "#0071cb",</w:t>
      </w:r>
    </w:p>
    <w:p w14:paraId="09936126" w14:textId="77777777" w:rsidR="00B03202" w:rsidRDefault="00B03202" w:rsidP="00B03202">
      <w:r>
        <w:t xml:space="preserve">      "msapplication-config": "https://www.saintpeters.edu/ceel/wp-content/themes/spc-base-theme/images/favicon/browserconfig.xml",</w:t>
      </w:r>
    </w:p>
    <w:p w14:paraId="76029E4E" w14:textId="77777777" w:rsidR="00B03202" w:rsidRDefault="00B03202" w:rsidP="00B03202">
      <w:r>
        <w:t xml:space="preserve">      "msapplication-TileColor": "#0071cb",</w:t>
      </w:r>
    </w:p>
    <w:p w14:paraId="5D801CAE" w14:textId="77777777" w:rsidR="00B03202" w:rsidRDefault="00B03202" w:rsidP="00B03202">
      <w:r>
        <w:t xml:space="preserve">      "msapplication-TileImage": "https://www.saintpeters.edu/ceel/wp-content/themes/spc-base-theme/images/favicon/mstile-144x144.png",</w:t>
      </w:r>
    </w:p>
    <w:p w14:paraId="16D93347" w14:textId="77777777" w:rsidR="00B03202" w:rsidRDefault="00B03202" w:rsidP="00B03202">
      <w:r>
        <w:t xml:space="preserve">      "google-site-verification": "eTfI2rm563J5zBQeKfv0j4h9FfA6IPtdo6Di5zllcTY",</w:t>
      </w:r>
    </w:p>
    <w:p w14:paraId="2590EC22" w14:textId="77777777" w:rsidR="00B03202" w:rsidRDefault="00B03202" w:rsidP="00B03202">
      <w:r>
        <w:t xml:space="preserve">      "google-translate-customization": "260bb346d803c46f-dbbadcf9bd3bfa86-g7111767e841b219b-17"</w:t>
      </w:r>
    </w:p>
    <w:p w14:paraId="43BF96D0" w14:textId="77777777" w:rsidR="00B03202" w:rsidRDefault="00B03202" w:rsidP="00B03202">
      <w:r>
        <w:t xml:space="preserve">    }</w:t>
      </w:r>
    </w:p>
    <w:p w14:paraId="280987D3" w14:textId="77777777" w:rsidR="00B03202" w:rsidRDefault="00B03202" w:rsidP="00B03202">
      <w:r>
        <w:t xml:space="preserve">  },</w:t>
      </w:r>
    </w:p>
    <w:p w14:paraId="10AC7076" w14:textId="77777777" w:rsidR="00B03202" w:rsidRDefault="00B03202" w:rsidP="00B03202">
      <w:r>
        <w:t xml:space="preserve">  {</w:t>
      </w:r>
    </w:p>
    <w:p w14:paraId="42632B4B" w14:textId="77777777" w:rsidR="00B03202" w:rsidRDefault="00B03202" w:rsidP="00B03202">
      <w:r>
        <w:t xml:space="preserve">    "markdown": "[Skip to primary content](https://www.saintpeters.edu/academics/graduate-programs/master-of-science-business-analytics/#main-content \"Skip to primary content\") [Additional Site Navigation](https://www.saintpeters.edu/academics/graduate-programs/master-of-science-business-analytics/#footer \"Additional Site Navigation\")\n\nAccepted for Fall 2025? _\\|_\n\n**Secure your spot by submitting your enrollment deposit and learn more about our vibrant community.**\n\n[Learn more](https://www.saintpeters.edu/admitted-students/)\n\nClose alert\n\n## M.S. in Business Analytics\n\nWant more information on the M.S. in Business Analytics program? Fill out our form and a representative will be in touch!\n\nRequest More Info\n\n* * *\n\nBoost your career potential as a data-driven </w:t>
      </w:r>
      <w:r>
        <w:lastRenderedPageBreak/>
        <w:t xml:space="preserve">leader with the **Master of Science in Business Analytics** from Saint Peter’s University. With our comprehensive, hands-on business analytics degree, you’ll gain sought-after skills and hands-on experience to prepare you for a wide range of business analyst careers across various industries.\n\nThrough our comprehensive business analytics courses, you’ll learn how to leverage and monetize data in managerial processes and improve decision-making to meet market needs. Explore vital areas such as strategic management, finance, advanced data analysis and visualization, and expand your understanding of business analytics through real-world application.\n\nTailored to working managers and professionals, our M.S. in business analytics will equip you with a unique combination of skills and knowledge. You’ll learn to apply your business analytics expertise in areas such as marketing, health care, tech and finance, and become a better leader and decision-maker through innovation.\n\n### Master of Science in Business Analytics **(with AI or Healthcare concentration)** at a Glance\n\nCourse Format: 100 percent online or hybrid\n\nTwo courses (six credits) per trimester, trimesters are 11-weeks\n\nProgram Duration: 30 credits (15–18 months, depending upon student’s pace)\n\nCalendar: Start dates in Fall (September), Winter (December), Spring (March) and Summer 1 (May) trimesters\n\n## Why Choose the M.S. in Business Analytics From Saint Peter’s?\n\nOur business analytics degree features a comprehensive and supportive learning environment to prepare you for success as a skilled business analyst. You’ll learn from industry experts and gain hands-on experience with the latest tools and technology to equip you with the skills employers demand. Students in the program will creating dashboards with big data and learn how AI applications are used for performing business analytics. We offer small class sizes, fast-adaptation to workspace needs, industry expert instructors, the opportunity to work with AI applications hands-on, and a fully online, self-paced, shorter term (11 weeks). You’ll also receive personalized support throughout your master’s program to ensure you’re well-equipped to accomplish your goals:\n\n- Learn from business analytics pros: Gain practical knowledge and skills valued by employers as our dedicated, expert faculty share real-world insights throughout your business analytics courses.\n\n\nGain hands-on experience with cutting-edge tools: Work with the latest industry tools and technologies to acquire essential hands-on experience.\n- Receive personalized support: In addition to academic and financial aid advising, internships and other professional opportunities, our [Center for Career Engagement and Experiential Learning](https://www.saintpeters.edu/ceel/) provides lifelong career support to graduates.\n- Earn your degree on your terms: Balance your studies with work and personal commitments with our fully online Master of Science in Business Analytics.\n\nThe Master of Business Analytics program at Saint Peter’s University offers numerous unique courses, designed to provide students with valuable insights that may not be able to take advantage of elsewhere:\n\n- AI fundamentals with IBM-digital badge\n- hands-on experience with </w:t>
      </w:r>
      <w:r>
        <w:lastRenderedPageBreak/>
        <w:t xml:space="preserve">PowerBI and Tableau data visualization\n- healthcare analytics with digital badge by Credly\n- AI-concentration option\n\n### Earn a Data-Focused M.S. in Business Analytics for Coding Newcomers\n\nNo coding experience? No problem! Our Master of Science in Business Analytics is designed for individuals without a coding background. You’ll learn the fundamentals of Python programming and receive hands-on training with popular business analytics tools such as Office 365, Power BI and Tableau.\n\n### Advance Your Career With a Flexible Business Analytics Degree\n\nOur fully online Master of Science in Business Analytics program is designed to fit seamlessly into your busy schedule. Earn your degree in just 12–15 months while balancing work, personal life and studies. We also offer competitive tuition and financial aid options, ensuring accessibility and affordability.\n\n## Career Opportunities for M.S. in Business Analytics Graduates\n\nThe Master of Science in Business Analytics from Saint Peter’s University opens doors to new possibilities in a rapidly growing field. In fact, business analytics is among the fastest-growing career paths in the United States, driven by advancements in smart data discovery, machine learning and automation.\n\nAccording to the [U.S. Bureau of Labor Statistics](https://www.bls.gov/OOH/math/operations-research-analysts.htm), jobs for operations research analysts, a key role in business analytics, are projected to grow by 23 percent by 2031, with an average annual salary of $82,360. This promising outlook demonstrates the increasing need for well-trained business analysts and managers with specialized skills.\n\nWith your M.S. in business analytics from Saint Peter’s, you’ll gain the expertise and knowledge required to excel in this fast-growing industry. Our program equips you with the analytical skills, data discovery capabilities and machine learning techniques necessary to navigate the complex world of business analytics.\n\nWith your business analytics degree from Saint Peter’s, you can pursue a range of exciting career opportunities:\n\n- Data analyst\n- Business analyst\n- Data scientist\n- Analytics manager\n- Financial analyst\n- Operations research analyst\n- Risk analyst\n- Supply chain analyst\n- Market research analyst\n- Business intelligence analyst\n\n## Second Degree Guidelines\n\nStudents can apply for a second degree program (such as Data Science, or MBA) once they are about to complete their first degree i.e. during their last trimester if their GPA is also securing min. 3.0. Second degree requires to complete minimum 50% of the curriculum if there are overlapping courses.\n\n## Start Your M.S. in Business Analytics Journey Today!\n\nTake the next step toward a rewarding future in business analytics. Apply now to secure your spot in our comprehensive and industry-relevant Master of Science in Business Analytics program.\n\n[Apply Now](https://www.saintpeters.edu/admissions/applying-to-saint-peters/)\n\n\\*Denotes a **required** field\n\nEmail Address\\*\n\nFirst Name\\*\n\nLast Name\\*\n\nMobile Phone Number\\*\n\nWhat are you interested in?\\*\n\nGraduate\n\nGraduate Program\\*\n\nMS in Business Analytics\n\nTerm Start Date\\*\n\nFall 2025 Trimester </w:t>
      </w:r>
      <w:r>
        <w:lastRenderedPageBreak/>
        <w:t>Winter 2024-2025 Spring 2025 Trimester Summer 1 2025\n\nInternational Student?\n\nInternational Student?\n\nYes\n\nNo\n\nRequest More Info\n\nWe use cookies to ensure you get the best experience. By continuing to use this site, you consent to the use of cookies in accordance with our [Privacy Policy](https://www.saintpeters.edu/privacy-policy/).[Continue](https://www.saintpeters.edu/academics/graduate-programs/master-of-science-business-analytics/#)",</w:t>
      </w:r>
    </w:p>
    <w:p w14:paraId="7180C093" w14:textId="77777777" w:rsidR="00B03202" w:rsidRDefault="00B03202" w:rsidP="00B03202">
      <w:r>
        <w:t xml:space="preserve">    "metadata": {</w:t>
      </w:r>
    </w:p>
    <w:p w14:paraId="7368A98E" w14:textId="77777777" w:rsidR="00B03202" w:rsidRDefault="00B03202" w:rsidP="00B03202">
      <w:r>
        <w:t xml:space="preserve">      "url": "https://www.saintpeters.edu/academics/graduate-programs/master-of-science-business-analytics/",</w:t>
      </w:r>
    </w:p>
    <w:p w14:paraId="113DAAFE" w14:textId="77777777" w:rsidR="00B03202" w:rsidRDefault="00B03202" w:rsidP="00B03202">
      <w:r>
        <w:t xml:space="preserve">      "title": "Saint Peter's University - Master of Science in Business Analytics",</w:t>
      </w:r>
    </w:p>
    <w:p w14:paraId="05D5963D" w14:textId="77777777" w:rsidR="00B03202" w:rsidRDefault="00B03202" w:rsidP="00B03202">
      <w:r>
        <w:t xml:space="preserve">      "robots": "max-image-preview:large",</w:t>
      </w:r>
    </w:p>
    <w:p w14:paraId="6DF14BF8" w14:textId="77777777" w:rsidR="00B03202" w:rsidRDefault="00B03202" w:rsidP="00B03202">
      <w:r>
        <w:t xml:space="preserve">      "favicon": {},</w:t>
      </w:r>
    </w:p>
    <w:p w14:paraId="5CFC5091" w14:textId="77777777" w:rsidR="00B03202" w:rsidRDefault="00B03202" w:rsidP="00B03202">
      <w:r>
        <w:t xml:space="preserve">      "language": "en-US",</w:t>
      </w:r>
    </w:p>
    <w:p w14:paraId="56ABC508" w14:textId="77777777" w:rsidR="00B03202" w:rsidRDefault="00B03202" w:rsidP="00B03202">
      <w:r>
        <w:t xml:space="preserve">      "scrapeId": "4fb66254-9712-4c60-ae11-50290a962c03",</w:t>
      </w:r>
    </w:p>
    <w:p w14:paraId="16B2B580" w14:textId="77777777" w:rsidR="00B03202" w:rsidRDefault="00B03202" w:rsidP="00B03202">
      <w:r>
        <w:t xml:space="preserve">      "viewport": [</w:t>
      </w:r>
    </w:p>
    <w:p w14:paraId="60E9B110" w14:textId="77777777" w:rsidR="00B03202" w:rsidRDefault="00B03202" w:rsidP="00B03202">
      <w:r>
        <w:t xml:space="preserve">        "width=device-width, initial-scale=1",</w:t>
      </w:r>
    </w:p>
    <w:p w14:paraId="003A8A2F" w14:textId="77777777" w:rsidR="00B03202" w:rsidRDefault="00B03202" w:rsidP="00B03202">
      <w:r>
        <w:t xml:space="preserve">        "width=device-width, initial-scale=1"</w:t>
      </w:r>
    </w:p>
    <w:p w14:paraId="60D3D89B" w14:textId="77777777" w:rsidR="00B03202" w:rsidRDefault="00B03202" w:rsidP="00B03202">
      <w:r>
        <w:t xml:space="preserve">      ],</w:t>
      </w:r>
    </w:p>
    <w:p w14:paraId="3A29A09B" w14:textId="77777777" w:rsidR="00B03202" w:rsidRDefault="00B03202" w:rsidP="00B03202">
      <w:r>
        <w:t xml:space="preserve">      "generator": "WordPress 6.6.2",</w:t>
      </w:r>
    </w:p>
    <w:p w14:paraId="6A032A8E" w14:textId="77777777" w:rsidR="00B03202" w:rsidRDefault="00B03202" w:rsidP="00B03202">
      <w:r>
        <w:t xml:space="preserve">      "sourceURL": "https://www.saintpeters.edu/academics/graduate-programs/master-of-science-business-analytics/",</w:t>
      </w:r>
    </w:p>
    <w:p w14:paraId="16847808" w14:textId="77777777" w:rsidR="00B03202" w:rsidRDefault="00B03202" w:rsidP="00B03202">
      <w:r>
        <w:t xml:space="preserve">      "statusCode": 200,</w:t>
      </w:r>
    </w:p>
    <w:p w14:paraId="72FD9AB4" w14:textId="77777777" w:rsidR="00B03202" w:rsidRDefault="00B03202" w:rsidP="00B03202">
      <w:r>
        <w:t xml:space="preserve">      "description": "Just another Saint Peters University ( Development ) Sites site",</w:t>
      </w:r>
    </w:p>
    <w:p w14:paraId="0624D664" w14:textId="77777777" w:rsidR="00B03202" w:rsidRDefault="00B03202" w:rsidP="00B03202">
      <w:r>
        <w:t xml:space="preserve">      "theme-color": "#0071cb",</w:t>
      </w:r>
    </w:p>
    <w:p w14:paraId="4E417C7D" w14:textId="77777777" w:rsidR="00B03202" w:rsidRDefault="00B03202" w:rsidP="00B03202">
      <w:r>
        <w:t xml:space="preserve">      "msapplication-config": "https://www.saintpeters.edu/academics/graduate-programs/master-of-science-business-analytics/wp-content/themes/spc-base-theme/images/favicon/browserconfig.xml",</w:t>
      </w:r>
    </w:p>
    <w:p w14:paraId="4151B029" w14:textId="77777777" w:rsidR="00B03202" w:rsidRDefault="00B03202" w:rsidP="00B03202">
      <w:r>
        <w:t xml:space="preserve">      "msapplication-TileColor": "#0071cb",</w:t>
      </w:r>
    </w:p>
    <w:p w14:paraId="75DFEC2F" w14:textId="77777777" w:rsidR="00B03202" w:rsidRDefault="00B03202" w:rsidP="00B03202">
      <w:r>
        <w:lastRenderedPageBreak/>
        <w:t xml:space="preserve">      "msapplication-TileImage": "https://www.saintpeters.edu/academics/graduate-programs/master-of-science-business-analytics/wp-content/themes/spc-base-theme/images/favicon/mstile-144x144.png",</w:t>
      </w:r>
    </w:p>
    <w:p w14:paraId="2A74B85E" w14:textId="77777777" w:rsidR="00B03202" w:rsidRDefault="00B03202" w:rsidP="00B03202">
      <w:r>
        <w:t xml:space="preserve">      "google-site-verification": "eTfI2rm563J5zBQeKfv0j4h9FfA6IPtdo6Di5zllcTY",</w:t>
      </w:r>
    </w:p>
    <w:p w14:paraId="5AD1BA33" w14:textId="77777777" w:rsidR="00B03202" w:rsidRDefault="00B03202" w:rsidP="00B03202">
      <w:r>
        <w:t xml:space="preserve">      "google-translate-customization": "260bb346d803c46f-dbbadcf9bd3bfa86-g7111767e841b219b-17"</w:t>
      </w:r>
    </w:p>
    <w:p w14:paraId="3AE11E61" w14:textId="77777777" w:rsidR="00B03202" w:rsidRDefault="00B03202" w:rsidP="00B03202">
      <w:r>
        <w:t xml:space="preserve">    }</w:t>
      </w:r>
    </w:p>
    <w:p w14:paraId="69573FA2" w14:textId="77777777" w:rsidR="00B03202" w:rsidRDefault="00B03202" w:rsidP="00B03202">
      <w:r>
        <w:t xml:space="preserve">  },</w:t>
      </w:r>
    </w:p>
    <w:p w14:paraId="5331263B" w14:textId="77777777" w:rsidR="00B03202" w:rsidRDefault="00B03202" w:rsidP="00B03202">
      <w:r>
        <w:t xml:space="preserve">  {</w:t>
      </w:r>
    </w:p>
    <w:p w14:paraId="1F94935B" w14:textId="77777777" w:rsidR="00B03202" w:rsidRDefault="00B03202" w:rsidP="00B03202">
      <w:r>
        <w:t xml:space="preserve">    "markdown": "[Skip to primary content](https://www.saintpeters.edu/academics/graduate-programs/master-of-industrial-organizational-psychology/careers-in-io-psychology/#main-content \"Skip to primary content\") [Additional Site Navigation](https://www.saintpeters.edu/academics/graduate-programs/master-of-industrial-organizational-psychology/careers-in-io-psychology/#footer \"Additional Site Navigation\")\n\nAccepted for Fall 2025? _\\|_\n\n**Secure your spot by submitting your enrollment deposit and learn more about our vibrant community.**\n\n[Learn more](https://www.saintpeters.edu/admitted-students/)\n\nClose alert\n\n## Careers in IO Psychology\n\nIn today’s competitive business world, organizations need to be able to adapt and change quickly. This is where industrial organizational psychology comes in.\n\nIndustrial organizational psychology is a field that applies psychological principles to the workplace. Industrial organizational psychologists study human behavior in organizations and use their knowledge to improve the workplace environment, increase productivity and enhance employee well-being.\n\nIf you are considering a master’s degree in industrial organizational psychology, you likely want to know what jobs are available, how much you can make and what you should look for in an industrial organizational psychology degree program. This article covers these topics and will help you make your decision.\n\n## Careers in Industrial Organizational Psychology: A Look at the Many Options Available\n\nThere are many exciting and lucrative careers available to industrial organizational psychologists. Here are a few of the most common:\n\n- **Human resources manager**: You will be responsible for all aspects of employee management, including hiring, training, compensation and benefits. Industrial organizational psychologists can work as human resources managers, providing expertise in areas such as employee selection, performance management, and diversity and inclusion.\n- **Organizational development (OD) consultant**: Work with organizations to improve their </w:t>
      </w:r>
      <w:r>
        <w:lastRenderedPageBreak/>
        <w:t xml:space="preserve">performance and effectiveness. You will use a variety of methods, such as surveys, interviews and focus groups, to assess organizational needs and develop solutions. Industrial organizational psychologists can work as OD consultants, providing expertise in areas such as organizational change, team-building and leadership development.\n- **Recruiting manager**: You will be responsible for finding and hiring qualified candidates for open positions. Industrial organizational psychologists can work as recruiting managers, using their knowledge of human behavior and personality to assess candidates and make hiring decisions.\n- **Training and development specialist**: Design and deliver training programs to employees. Industrial organizational psychologists can work as training and development specialists, using their knowledge of learning and motivation to create effective training programs.\n- **Behavioral analyst**: Use principles of behavior modification to improve employee performance. You may work on projects such as developing incentive programs, designing performance feedback systems or creating training programs to address specific behavioral problems.\n\nThese are just a few of the many careers available to industrial organizational psychologists. With a degree in industrial organizational psychology, you can work in a variety of settings, from Fortune 500 companies to small businesses, and in a variety of industries, such as healthcare, finance, technology and education.\n\n## Industrial Organizational Psychology Career Salaries\n\nRegardless of your specific field, salaries are competitive for those with an industrial organizational psychology degree.\n\nAccording to the U.S. Bureau of Labor Statistics, the median annual salary for an industrial organizational psychologist was [$144,610](https://www.bls.gov/oes/current/oes193032.htm) in 2022, while human resources managers earned an average of [$126,230](https://www.bls.gov/ooh/management/human-resources-managers.htm).\n\nWith the right skills and experience, you can earn a lucrative living in an industrial organizational psychology career.\n\nWhat to Look for in an Industrial Organizational Psychology Degree Program\n\nIf you’re interested in a career in industrial organizational psychology, you’ll need to earn a master’s degree or Ph.D. in the field. When choosing a degree program, there are a few things you should keep in mind:\n\n- **Rigorous curriculum**: A good industrial organizational psychology program will offer a rigorous curriculum that covers a wide range of topics, including:\n\n  - Organizational behavior\n  - Personnel psychology\n  - Human factors psychology\n  - Research methods\n  - Statistics\n- **Experienced faculty**: The faculty of your program should be experienced professionals who are active in the field. They should be able to provide you with the knowledge and skills you need to succeed in your career.\n- **Opportunities for hands-on experience**: A good program will offer you opportunities to gain hands-on experience in the field. This could include internships, practicums or research opportunities.\n\nIn addition to these factors, you should also consider the reputation and </w:t>
      </w:r>
      <w:r>
        <w:lastRenderedPageBreak/>
        <w:t xml:space="preserve">size of the program when making your decision. You will also want to:\n\n- **Talk to current students and alumni**: They can give you firsthand insights into the program and the faculty.\n- **Do your research**: Read online reviews of the programs you’re considering. This will give you a good overview of the program from a variety of perspectives.\n\nChoosing the right industrial organizational psychology degree program is an important decision. By considering the factors listed above, you can make sure you choose a program that will give you the knowledge and skills you need to succeed in your career.\n\n## Why an Industrial Organizational Psychology Degree From Saint Peter’s University?\n\nIf you’re looking for a career that makes a difference in the world, industrial organizational psychology is a great option. With an [online master’s degree in industrial organizational psychology](https://www.saintpeters.edu/academics/graduate-programs/master-of-industrial-organizational-psychology/) from Saint Peter’s University, you can gain the skills and knowledge you need to help organizations succeed.\n\nOur program is designed to give you the training you need to:\n\n- Analyze big data and use it to make informed decisions about organizational performance.\n- Design and implement effective employee selection, training and development programs.\n- Conduct research to improve organizational culture and climate.\n- Consult with organizations on a variety of issues, such as leadership development, team-building, and diversity and inclusion.\n\nOur dedicated professors will help you develop your knowledge of industrial organizational psychology and prepare you for a successful career in this field. You may also network with other students, alumni and professionals in the field.\n\n### Benefits of an Industrial Organizational Psychology Degree From Saint Peter’s\n\nWith a master’s degree in industrial organizational psychology from Saint Peter’s, you can gain the knowledge and skills you need to improve organizational performance, analyze big data and develop high-performing teams.\n\nOur online program is designed to be flexible and convenient, so you can continue working while you earn your degree. You’ll learn from experienced professors who are passionate about industrial organizational psychology, and you’ll have the opportunity to network with other students and professionals in the field.\n\nSpecific benefits of the program include:\n\n- **Two track options**: Choose from your M.S. or M.A. degree. Both are based on a scientist-practitioner model, and both are 36 credits.\n- **100 percent online**: Learn on your schedule.\n- **Accelerated learning**: Complete the program in as few as 15 months.\n\n### Jumpstart Your Industrial Organizational Psychology Career\n\nInterested in learning more about Saint Peter’s [online industrial organizational psychology program](https://www.saintpeters.edu/academics/graduate-programs/master-of-industrial-organizational-psychology/)? [Request more information](https://admissions.saintpeters.edu/register/?id=a582bfeb-9094-43fc-bd62-c1b312d4006f) or [start your application </w:t>
      </w:r>
      <w:r>
        <w:lastRenderedPageBreak/>
        <w:t>today](https://www.saintpeters.edu/admissions/applying-to-saint-peters/#graduate).\n\nWe use cookies to ensure you get the best experience. By continuing to use this site, you consent to the use of cookies in accordance with our [Privacy Policy](https://www.saintpeters.edu/privacy-policy/).[Continue](https://www.saintpeters.edu/academics/graduate-programs/master-of-industrial-organizational-psychology/careers-in-io-psychology/#)",</w:t>
      </w:r>
    </w:p>
    <w:p w14:paraId="21E5CF72" w14:textId="77777777" w:rsidR="00B03202" w:rsidRDefault="00B03202" w:rsidP="00B03202">
      <w:r>
        <w:t xml:space="preserve">    "metadata": {</w:t>
      </w:r>
    </w:p>
    <w:p w14:paraId="08540389" w14:textId="77777777" w:rsidR="00B03202" w:rsidRDefault="00B03202" w:rsidP="00B03202">
      <w:r>
        <w:t xml:space="preserve">      "url": "https://www.saintpeters.edu/academics/graduate-programs/master-of-industrial-organizational-psychology/careers-in-io-psychology/",</w:t>
      </w:r>
    </w:p>
    <w:p w14:paraId="1A185E50" w14:textId="77777777" w:rsidR="00B03202" w:rsidRDefault="00B03202" w:rsidP="00B03202">
      <w:r>
        <w:t xml:space="preserve">      "ogUrl": "https://www.saintpeters.edu/academics/graduate-programs/master-of-industrial-organizational-psychology/careers-in-io-psychology/",</w:t>
      </w:r>
    </w:p>
    <w:p w14:paraId="33E6D7BD" w14:textId="77777777" w:rsidR="00B03202" w:rsidRDefault="00B03202" w:rsidP="00B03202">
      <w:r>
        <w:t xml:space="preserve">      "title": "Saint Peter's University - Saint Peter's University Online Master's of Industrial Organizational Psychology - Careers in IO Psychology",</w:t>
      </w:r>
    </w:p>
    <w:p w14:paraId="39EF3BBC" w14:textId="77777777" w:rsidR="00B03202" w:rsidRDefault="00B03202" w:rsidP="00B03202">
      <w:r>
        <w:t xml:space="preserve">      "og:url": "https://www.saintpeters.edu/academics/graduate-programs/master-of-industrial-organizational-psychology/careers-in-io-psychology/",</w:t>
      </w:r>
    </w:p>
    <w:p w14:paraId="29D37F7A" w14:textId="77777777" w:rsidR="00B03202" w:rsidRDefault="00B03202" w:rsidP="00B03202">
      <w:r>
        <w:t xml:space="preserve">      "robots": "index, follow, max-image-preview:large, max-snippet:-1, max-video-preview:-1",</w:t>
      </w:r>
    </w:p>
    <w:p w14:paraId="31CE3F8A" w14:textId="77777777" w:rsidR="00B03202" w:rsidRDefault="00B03202" w:rsidP="00B03202">
      <w:r>
        <w:t xml:space="preserve">      "favicon": {},</w:t>
      </w:r>
    </w:p>
    <w:p w14:paraId="50687144" w14:textId="77777777" w:rsidR="00B03202" w:rsidRDefault="00B03202" w:rsidP="00B03202">
      <w:r>
        <w:t xml:space="preserve">      "og:type": "article",</w:t>
      </w:r>
    </w:p>
    <w:p w14:paraId="51CE1944" w14:textId="77777777" w:rsidR="00B03202" w:rsidRDefault="00B03202" w:rsidP="00B03202">
      <w:r>
        <w:t xml:space="preserve">      "ogTitle": "Careers in IO Psychology - Saint Peter's University Online Master's of Industrial Organizational Psychology",</w:t>
      </w:r>
    </w:p>
    <w:p w14:paraId="6AAC1E31" w14:textId="77777777" w:rsidR="00B03202" w:rsidRDefault="00B03202" w:rsidP="00B03202">
      <w:r>
        <w:t xml:space="preserve">      "language": "en-US",</w:t>
      </w:r>
    </w:p>
    <w:p w14:paraId="680F2B7E" w14:textId="77777777" w:rsidR="00B03202" w:rsidRDefault="00B03202" w:rsidP="00B03202">
      <w:r>
        <w:t xml:space="preserve">      "og:title": "Careers in IO Psychology - Saint Peter's University Online Master's of Industrial Organizational Psychology",</w:t>
      </w:r>
    </w:p>
    <w:p w14:paraId="29047DFB" w14:textId="77777777" w:rsidR="00B03202" w:rsidRDefault="00B03202" w:rsidP="00B03202">
      <w:r>
        <w:t xml:space="preserve">      "ogLocale": "en_US",</w:t>
      </w:r>
    </w:p>
    <w:p w14:paraId="2C61CDAB" w14:textId="77777777" w:rsidR="00B03202" w:rsidRDefault="00B03202" w:rsidP="00B03202">
      <w:r>
        <w:t xml:space="preserve">      "scrapeId": "3b7882e9-93ff-40e8-a4cf-8291eab7cc0d",</w:t>
      </w:r>
    </w:p>
    <w:p w14:paraId="3F1BD789" w14:textId="77777777" w:rsidR="00B03202" w:rsidRDefault="00B03202" w:rsidP="00B03202">
      <w:r>
        <w:t xml:space="preserve">      "viewport": "width=device-width, initial-scale=1",</w:t>
      </w:r>
    </w:p>
    <w:p w14:paraId="2A288860" w14:textId="77777777" w:rsidR="00B03202" w:rsidRDefault="00B03202" w:rsidP="00B03202">
      <w:r>
        <w:t xml:space="preserve">      "generator": [</w:t>
      </w:r>
    </w:p>
    <w:p w14:paraId="70048A09" w14:textId="77777777" w:rsidR="00B03202" w:rsidRDefault="00B03202" w:rsidP="00B03202">
      <w:r>
        <w:t xml:space="preserve">        "WordPress 6.6.2",</w:t>
      </w:r>
    </w:p>
    <w:p w14:paraId="79308030" w14:textId="77777777" w:rsidR="00B03202" w:rsidRDefault="00B03202" w:rsidP="00B03202">
      <w:r>
        <w:lastRenderedPageBreak/>
        <w:t xml:space="preserve">        "Elementor 3.25.4; features: additional_custom_breakpoints, e_optimized_control_loading; settings: css_print_method-external, google_font-enabled, font_display-auto"</w:t>
      </w:r>
    </w:p>
    <w:p w14:paraId="54B2BAA1" w14:textId="77777777" w:rsidR="00B03202" w:rsidRDefault="00B03202" w:rsidP="00B03202">
      <w:r>
        <w:t xml:space="preserve">      ],</w:t>
      </w:r>
    </w:p>
    <w:p w14:paraId="67AEA2CE" w14:textId="77777777" w:rsidR="00B03202" w:rsidRDefault="00B03202" w:rsidP="00B03202">
      <w:r>
        <w:t xml:space="preserve">      "og:locale": "en_US",</w:t>
      </w:r>
    </w:p>
    <w:p w14:paraId="31A89D64" w14:textId="77777777" w:rsidR="00B03202" w:rsidRDefault="00B03202" w:rsidP="00B03202">
      <w:r>
        <w:t xml:space="preserve">      "sourceURL": "https://www.saintpeters.edu/academics/graduate-programs/master-of-industrial-organizational-psychology/careers-in-io-psychology/",</w:t>
      </w:r>
    </w:p>
    <w:p w14:paraId="2CAAD607" w14:textId="77777777" w:rsidR="00B03202" w:rsidRDefault="00B03202" w:rsidP="00B03202">
      <w:r>
        <w:t xml:space="preserve">      "ogSiteName": "Saint Peter's University Online Master's of Industrial Organizational Psychology",</w:t>
      </w:r>
    </w:p>
    <w:p w14:paraId="30E19612" w14:textId="77777777" w:rsidR="00B03202" w:rsidRDefault="00B03202" w:rsidP="00B03202">
      <w:r>
        <w:t xml:space="preserve">      "statusCode": 200,</w:t>
      </w:r>
    </w:p>
    <w:p w14:paraId="59470DF9" w14:textId="77777777" w:rsidR="00B03202" w:rsidRDefault="00B03202" w:rsidP="00B03202">
      <w:r>
        <w:t xml:space="preserve">      "description": "We are so excited to announce the launch of our MA/MS in Industrial Organizational Psychology. Saint Peter’s University has been nationally recognized for Institutional Transformation (ACE) and for providing upward mobility and affordability.",</w:t>
      </w:r>
    </w:p>
    <w:p w14:paraId="15EFF6B5" w14:textId="77777777" w:rsidR="00B03202" w:rsidRDefault="00B03202" w:rsidP="00B03202">
      <w:r>
        <w:t xml:space="preserve">      "theme-color": "#0071cb",</w:t>
      </w:r>
    </w:p>
    <w:p w14:paraId="31D82AC9" w14:textId="77777777" w:rsidR="00B03202" w:rsidRDefault="00B03202" w:rsidP="00B03202">
      <w:r>
        <w:t xml:space="preserve">      "modifiedTime": "2023-09-25T18:51:22+00:00",</w:t>
      </w:r>
    </w:p>
    <w:p w14:paraId="4CEE413A" w14:textId="77777777" w:rsidR="00B03202" w:rsidRDefault="00B03202" w:rsidP="00B03202">
      <w:r>
        <w:t xml:space="preserve">      "og:site_name": "Saint Peter's University Online Master's of Industrial Organizational Psychology",</w:t>
      </w:r>
    </w:p>
    <w:p w14:paraId="6B493099" w14:textId="77777777" w:rsidR="00B03202" w:rsidRDefault="00B03202" w:rsidP="00B03202">
      <w:r>
        <w:t xml:space="preserve">      "twitter:card": "summary_large_image",</w:t>
      </w:r>
    </w:p>
    <w:p w14:paraId="71DA5850" w14:textId="77777777" w:rsidR="00B03202" w:rsidRDefault="00B03202" w:rsidP="00B03202">
      <w:r>
        <w:t xml:space="preserve">      "msapplication-config": "https://www.saintpeters.edu/academics/graduate-programs/master-of-industrial-organizational-psychology/wp-content/themes/spc-base-theme/images/favicon/browserconfig.xml",</w:t>
      </w:r>
    </w:p>
    <w:p w14:paraId="607AE348" w14:textId="77777777" w:rsidR="00B03202" w:rsidRDefault="00B03202" w:rsidP="00B03202">
      <w:r>
        <w:t xml:space="preserve">      "article:modified_time": "2023-09-25T18:51:22+00:00",</w:t>
      </w:r>
    </w:p>
    <w:p w14:paraId="656E227C" w14:textId="77777777" w:rsidR="00B03202" w:rsidRDefault="00B03202" w:rsidP="00B03202">
      <w:r>
        <w:t xml:space="preserve">      "msapplication-TileColor": "#0071cb",</w:t>
      </w:r>
    </w:p>
    <w:p w14:paraId="4D2DED60" w14:textId="77777777" w:rsidR="00B03202" w:rsidRDefault="00B03202" w:rsidP="00B03202">
      <w:r>
        <w:t xml:space="preserve">      "msapplication-TileImage": "https://www.saintpeters.edu/academics/graduate-programs/master-of-industrial-organizational-psychology/wp-content/themes/spc-base-theme/images/favicon/mstile-144x144.png",</w:t>
      </w:r>
    </w:p>
    <w:p w14:paraId="75F85F27" w14:textId="77777777" w:rsidR="00B03202" w:rsidRDefault="00B03202" w:rsidP="00B03202">
      <w:r>
        <w:t xml:space="preserve">      "google-site-verification": "eTfI2rm563J5zBQeKfv0j4h9FfA6IPtdo6Di5zllcTY",</w:t>
      </w:r>
    </w:p>
    <w:p w14:paraId="54674EDB" w14:textId="77777777" w:rsidR="00B03202" w:rsidRDefault="00B03202" w:rsidP="00B03202">
      <w:r>
        <w:t xml:space="preserve">      "google-translate-customization": "260bb346d803c46f-dbbadcf9bd3bfa86-g7111767e841b219b-17"</w:t>
      </w:r>
    </w:p>
    <w:p w14:paraId="1A4912C9" w14:textId="77777777" w:rsidR="00B03202" w:rsidRDefault="00B03202" w:rsidP="00B03202">
      <w:r>
        <w:t xml:space="preserve">    }</w:t>
      </w:r>
    </w:p>
    <w:p w14:paraId="006259BA" w14:textId="77777777" w:rsidR="00B03202" w:rsidRDefault="00B03202" w:rsidP="00B03202">
      <w:r>
        <w:lastRenderedPageBreak/>
        <w:t xml:space="preserve">  },</w:t>
      </w:r>
    </w:p>
    <w:p w14:paraId="5818EA98" w14:textId="77777777" w:rsidR="00B03202" w:rsidRDefault="00B03202" w:rsidP="00B03202">
      <w:r>
        <w:t xml:space="preserve">  {</w:t>
      </w:r>
    </w:p>
    <w:p w14:paraId="4EECA1A3" w14:textId="77777777" w:rsidR="00B03202" w:rsidRDefault="00B03202" w:rsidP="00B03202">
      <w:r>
        <w:t xml:space="preserve">    "markdown": "[Skip to primary content](https://www.saintpeters.edu/gateway/program-details/#main-content \"Skip to primary content\") [Additional Site Navigation](https://www.saintpeters.edu/gateway/program-details/#footer \"Additional Site Navigation\")\n\nAccepted for Fall 2025? _\\|_\n\n**Secure your spot by submitting your enrollment deposit and learn more about our vibrant community.**\n\n[Learn more](https://www.saintpeters.edu/admitted-students/)\n\nClose alert\n\n## Gateway Tuition Program\n\n### Here’s how it works:\n\n- **Gateway Tuition Program** covers tuition, comprehensive and orientation fees.\n- Must be a legal New Jersey resident\\* and a full-time, first-time freshmen enrolling for the fall semester.\n- Be Federal Pell-eligible as determined by the [Free Application for Federal Student Aid (FAFSA)](https://studentaid.gov/h/apply-for-aid/fafsa), and eligibility confirmed through completion of the financial aid process; students with a FAFSA verified EFC of $5,846 or less.\n- New first-year students must submit all required financial aid documents by the stated application deadlines and respond to federal and state verification inquiries (if selected).\n- Students will be notified of eligibility after admission and upon the completion of the financial aid process. Students may receive a financial aid package and learn of the **Gateway Tuition Program** eligibility after all required documents are received. Students who do not meet full eligibility will have a financial aid award created for them that matches their FAFSA profile.\n- Students may retain eligibility for the **Gateway Tuition Program** but are subject to changes as determined by the annual filing of the FAFSA. Students will be advised each year based on EFC calculations, income earnings or changes to University policy.\n- Must remain enrolled as a full-time, undergraduate day student and make satisfactory academic progress. All financial awards are subject to University and Office of Financial Assistance policies.\n- Commuter students benefit the most from this program because their cost to attend is primarily tuition, comprehensive and orientation fees.\n- Eligible students electing to live on campus can benefit from this program since it covers a majority of their costs other than housing and meal plans.\n\n\\\\* Legal New Jersey resident, residing in-state for 12 consecutive months prior to enrollment.\n\nWe use cookies to ensure you get the best experience. By continuing to use this site, you consent to the use of cookies in accordance with our [Privacy Policy](https://www.saintpeters.edu/privacy-policy/).[Continue](https://www.saintpeters.edu/gateway/program-details/#)",</w:t>
      </w:r>
    </w:p>
    <w:p w14:paraId="6701B8F6" w14:textId="77777777" w:rsidR="00B03202" w:rsidRDefault="00B03202" w:rsidP="00B03202">
      <w:r>
        <w:t xml:space="preserve">    "metadata": {</w:t>
      </w:r>
    </w:p>
    <w:p w14:paraId="4821B1E6" w14:textId="77777777" w:rsidR="00B03202" w:rsidRDefault="00B03202" w:rsidP="00B03202">
      <w:r>
        <w:t xml:space="preserve">      "url": "https://www.saintpeters.edu/gateway/program-details/",</w:t>
      </w:r>
    </w:p>
    <w:p w14:paraId="4FB29A0C" w14:textId="77777777" w:rsidR="00B03202" w:rsidRDefault="00B03202" w:rsidP="00B03202">
      <w:r>
        <w:lastRenderedPageBreak/>
        <w:t xml:space="preserve">      "title": "Saint Peter's University - Gateway Program - Gateway Program Details",</w:t>
      </w:r>
    </w:p>
    <w:p w14:paraId="11CCA1DE" w14:textId="77777777" w:rsidR="00B03202" w:rsidRDefault="00B03202" w:rsidP="00B03202">
      <w:r>
        <w:t xml:space="preserve">      "robots": "max-image-preview:large",</w:t>
      </w:r>
    </w:p>
    <w:p w14:paraId="726A7D83" w14:textId="77777777" w:rsidR="00B03202" w:rsidRDefault="00B03202" w:rsidP="00B03202">
      <w:r>
        <w:t xml:space="preserve">      "favicon": {},</w:t>
      </w:r>
    </w:p>
    <w:p w14:paraId="7A5E0FCF" w14:textId="77777777" w:rsidR="00B03202" w:rsidRDefault="00B03202" w:rsidP="00B03202">
      <w:r>
        <w:t xml:space="preserve">      "language": "en-US",</w:t>
      </w:r>
    </w:p>
    <w:p w14:paraId="059176E8" w14:textId="77777777" w:rsidR="00B03202" w:rsidRDefault="00B03202" w:rsidP="00B03202">
      <w:r>
        <w:t xml:space="preserve">      "scrapeId": "5cb303ce-9cc6-4982-a270-35dc861074c2",</w:t>
      </w:r>
    </w:p>
    <w:p w14:paraId="388B5BC1" w14:textId="77777777" w:rsidR="00B03202" w:rsidRDefault="00B03202" w:rsidP="00B03202">
      <w:r>
        <w:t xml:space="preserve">      "viewport": "width=device-width, initial-scale=1",</w:t>
      </w:r>
    </w:p>
    <w:p w14:paraId="554BBACD" w14:textId="77777777" w:rsidR="00B03202" w:rsidRDefault="00B03202" w:rsidP="00B03202">
      <w:r>
        <w:t xml:space="preserve">      "generator": "WordPress 6.6.2",</w:t>
      </w:r>
    </w:p>
    <w:p w14:paraId="554A3372" w14:textId="77777777" w:rsidR="00B03202" w:rsidRDefault="00B03202" w:rsidP="00B03202">
      <w:r>
        <w:t xml:space="preserve">      "sourceURL": "https://www.saintpeters.edu/gateway/program-details/",</w:t>
      </w:r>
    </w:p>
    <w:p w14:paraId="1AA4889D" w14:textId="77777777" w:rsidR="00B03202" w:rsidRDefault="00B03202" w:rsidP="00B03202">
      <w:r>
        <w:t xml:space="preserve">      "statusCode": 200,</w:t>
      </w:r>
    </w:p>
    <w:p w14:paraId="3519AD9A" w14:textId="77777777" w:rsidR="00B03202" w:rsidRDefault="00B03202" w:rsidP="00B03202">
      <w:r>
        <w:t xml:space="preserve">      "description": "Just another Saint Peters University Sites site",</w:t>
      </w:r>
    </w:p>
    <w:p w14:paraId="3525BA1F" w14:textId="77777777" w:rsidR="00B03202" w:rsidRDefault="00B03202" w:rsidP="00B03202">
      <w:r>
        <w:t xml:space="preserve">      "theme-color": "#0071cb",</w:t>
      </w:r>
    </w:p>
    <w:p w14:paraId="0362148D" w14:textId="77777777" w:rsidR="00B03202" w:rsidRDefault="00B03202" w:rsidP="00B03202">
      <w:r>
        <w:t xml:space="preserve">      "msapplication-config": "https://www.saintpeters.edu/gateway/wp-content/themes/spc-base-theme/images/favicon/browserconfig.xml",</w:t>
      </w:r>
    </w:p>
    <w:p w14:paraId="64BB1E2B" w14:textId="77777777" w:rsidR="00B03202" w:rsidRDefault="00B03202" w:rsidP="00B03202">
      <w:r>
        <w:t xml:space="preserve">      "msapplication-TileColor": "#0071cb",</w:t>
      </w:r>
    </w:p>
    <w:p w14:paraId="79813341" w14:textId="77777777" w:rsidR="00B03202" w:rsidRDefault="00B03202" w:rsidP="00B03202">
      <w:r>
        <w:t xml:space="preserve">      "msapplication-TileImage": "https://www.saintpeters.edu/gateway/wp-content/themes/spc-base-theme/images/favicon/mstile-144x144.png",</w:t>
      </w:r>
    </w:p>
    <w:p w14:paraId="6C984A6F" w14:textId="77777777" w:rsidR="00B03202" w:rsidRDefault="00B03202" w:rsidP="00B03202">
      <w:r>
        <w:t xml:space="preserve">      "google-site-verification": "eTfI2rm563J5zBQeKfv0j4h9FfA6IPtdo6Di5zllcTY",</w:t>
      </w:r>
    </w:p>
    <w:p w14:paraId="296C6E0D" w14:textId="77777777" w:rsidR="00B03202" w:rsidRDefault="00B03202" w:rsidP="00B03202">
      <w:r>
        <w:t xml:space="preserve">      "google-translate-customization": "260bb346d803c46f-dbbadcf9bd3bfa86-g7111767e841b219b-17"</w:t>
      </w:r>
    </w:p>
    <w:p w14:paraId="3FC6A796" w14:textId="77777777" w:rsidR="00B03202" w:rsidRDefault="00B03202" w:rsidP="00B03202">
      <w:r>
        <w:t xml:space="preserve">    }</w:t>
      </w:r>
    </w:p>
    <w:p w14:paraId="43180E8B" w14:textId="77777777" w:rsidR="00B03202" w:rsidRDefault="00B03202" w:rsidP="00B03202">
      <w:r>
        <w:t xml:space="preserve">  },</w:t>
      </w:r>
    </w:p>
    <w:p w14:paraId="0CF2B74D" w14:textId="77777777" w:rsidR="00B03202" w:rsidRDefault="00B03202" w:rsidP="00B03202">
      <w:r>
        <w:t xml:space="preserve">  {</w:t>
      </w:r>
    </w:p>
    <w:p w14:paraId="566EBF6A" w14:textId="77777777" w:rsidR="00B03202" w:rsidRDefault="00B03202" w:rsidP="00B03202">
      <w:r>
        <w:t xml:space="preserve">    "markdown": "# 2024-25 Traditional Day Academic Calendar\n\nAug 28, 2024 First day of Class\n\n![](https://www.saintpeters.edu/tmp/9bbff824-1317-4709-acd7-bdd05a46042d/images/ed4a9ba3d8b5e1d8a82ef0d2afb9df0fe1b59731f143ffd29c76fa93ef2daf9c.jpg)\n\n![](https://www.saintpeters.edu/tmp/9bbff824-1317-4709-acd7-bdd05a46042d/images/9d078b418af0d47a185751ca14d255ac277c7ab7e12504eddfa538605efa644d.jpg)\n\nJan 15, 2025 First day of Class\n\nJan 20, 2025 Martin Luther King Day-No classes\n\nJan 22, 2025 Last day to Add/Drop without financial penalty\n\nJan 29, 2025 </w:t>
      </w:r>
      <w:r>
        <w:lastRenderedPageBreak/>
        <w:t>Last day to Pass/Fail\n\n![](https://www.saintpeters.edu/tmp/9bbff824-1317-4709-acd7-bdd05a46042d/images/2b120c3d226f5b99596ce31b9a324ad71fd6f36a6e41518c74d1c0f833bb7f85.jpg)\n\nSep 2, 2024\n\nSep 4, 2024\n\nSep 11, 2024\n\nSep 12, 2024\n\nLabor Day-No classes\n\nLast day to Add/Drop without financial penalty\n\nLast day to Pass/Fail\n\nMass of the Holy Spirit\n\nPattern F - 1:00pm classes canceled\n\nAttendance Reporting Due in Self Service\n\nProgress Reporting Period 1 Opened in Navigate\n\nMichaelmas\n\nPattern D - 11:00am classes canceled\n\nSep 12, 2024\n\nSep 25, 2024\n\nSep 25, 2024\n\nFeb 12, 2025\n\nFeb 17, 2025\n\n![](https://www.saintpeters.edu/tmp/9bbff824-1317-4709-acd7-bdd05a46042d/images/a0e74337c346dfe7b024f6152c350acf3a0f74ad735ba10254f1b9d23e2f773d.jpg)\n\nProgress Reporting Period 1 Opened in Navigate Presidents' Day-No classes\n\n![](https://www.saintpeters.edu/tmp/9bbff824-1317-4709-acd7-bdd05a46042d/images/1b1de66861f95ebb55bfba86ab285a2d59cd522463ee19bfdc649d452676e048.jpg)\n\nOct 1, 2024\n\nOct 15, 2024\n\nOct 25, 2024\n\nMidterm Grading Period Opened\n\nSpring Incomplete grades due to Dean and Registrar\n\nMidterm Grades due in Self Service\n\n![](https://www.saintpeters.edu/tmp/9bbff824-1317-4709-acd7-bdd05a46042d/images/8c41b4b31a4b181f05420cc28bc6107e50223f165c02c2e750e4d3f3a990dc43.jpg)\n\nMar 1, 2025\n\nMarch 3-7\n\nMar 15, 2025\n\nMar 25, 2025\n\nMar 20, 2025\n\nMidterm Grading Period Opened\n\nSpring Break-No classes\n\nSpring Incomplete grades due to Dean and Registrar\n\nMidterm Grades due\n\nPriority Registration begins\n\n![](https://www.saintpeters.edu/tmp/9bbff824-1317-4709-acd7-bdd05a46042d/images/8f5eb8473bac7e4cd3a33031085afbdcc3fa2646ddbd49f27832578c46640d7d.jpg)\n\nNov 1, 2024\n\nNov 1, 2024\n\nNov 15, 2024\n\nNov 27, 2024\n\nNov 28, 2024\n\nNov 29, 2024\n\nProgress Reporting Period 2 Opened in Navigate\n\nPriority Registration begins\n\nFinal day to Withdraw (WD grade assigned)\n\nThanksgiving Eve-No classes\n\nThanksgiving Day-No classes\n\nThanksgiving Friday-No classes\n\n![](https://www.saintpeters.edu/tmp/9bbff824-1317-4709-acd7-bdd05a46042d/images/12a1a434310776e61191f78cd7310b4dded677b0f8cc7e03044c96dc242f540b.jpg)\n\nApr 1, 2025\n\nApr 9, 2025\n\nApr 17, 2025\n\nApr 18, 2025\n\nApr 21, 2025\n\nProgress Reporting Period 2 Opened in Navigate\n\nFinal day to Withdraw (WD grade assigned)\n\nHoly Thursday-No classes\n\nGood Friday-No classes\n\nEaster Monday-No classes\n\n![](https://www.saintpeters.edu/tmp/9bbff824-1317-4709-acd7-bdd05a46042d/images/5c7b1a801d8903bbd0d56f608a381ff9a70e2704a4d7a42fee63aea165473c66.jpg)\n\nDec 9, 2024\n\nDec 10, 2024\n\nDec 11-17\n\nDec 21, 2024\n\nLast day of class\n\nReading Day\n\nExams\n\nFinal Grades due in Self Service\n\n![](https://www.saintpeters.edu/tmp/9bbff824-1317-4709-acd7-bdd05a46042d/images/590415a2a98f0d2e4d639b59b8cf12208fd8e9ca275855ccc7c277</w:t>
      </w:r>
      <w:r>
        <w:lastRenderedPageBreak/>
        <w:t>50dd701cb9.jpg)\n\nMay 6, 2025\n\nMay 7, 2025\n\nMay 8-14\n\nMay 17, 2025\n\nLast day of class (Monday pattern meets on Tuesday)\n\nReading Day\n\nExams\n\nFinal Grades due in Self Service\n\nTBD\n\nCommencement",</w:t>
      </w:r>
    </w:p>
    <w:p w14:paraId="71B2396B" w14:textId="77777777" w:rsidR="00B03202" w:rsidRDefault="00B03202" w:rsidP="00B03202">
      <w:r>
        <w:t xml:space="preserve">    "metadata": {</w:t>
      </w:r>
    </w:p>
    <w:p w14:paraId="5D51BDFF" w14:textId="77777777" w:rsidR="00B03202" w:rsidRDefault="00B03202" w:rsidP="00B03202">
      <w:r>
        <w:t xml:space="preserve">      "url": "https://www.saintpeters.edu/wp-content/blogs.dir/72/files/2025/02/2024-25-Traditional-Day-Academic-Calendar-as-of-2.2025.pdf",</w:t>
      </w:r>
    </w:p>
    <w:p w14:paraId="23F2D0DB" w14:textId="77777777" w:rsidR="00B03202" w:rsidRDefault="00B03202" w:rsidP="00B03202">
      <w:r>
        <w:t xml:space="preserve">      "scrapeId": "2b75e73e-af8e-4277-8568-254be48a1fb6",</w:t>
      </w:r>
    </w:p>
    <w:p w14:paraId="354326A5" w14:textId="77777777" w:rsidR="00B03202" w:rsidRDefault="00B03202" w:rsidP="00B03202">
      <w:r>
        <w:t xml:space="preserve">      "sourceURL": "https://www.saintpeters.edu/wp-content/blogs.dir/72/files/2025/02/2024-25-Traditional-Day-Academic-Calendar-as-of-2.2025.pdf",</w:t>
      </w:r>
    </w:p>
    <w:p w14:paraId="6C2E4D8C" w14:textId="77777777" w:rsidR="00B03202" w:rsidRDefault="00B03202" w:rsidP="00B03202">
      <w:r>
        <w:t xml:space="preserve">      "statusCode": 200</w:t>
      </w:r>
    </w:p>
    <w:p w14:paraId="4761EA3F" w14:textId="77777777" w:rsidR="00B03202" w:rsidRDefault="00B03202" w:rsidP="00B03202">
      <w:r>
        <w:t xml:space="preserve">    }</w:t>
      </w:r>
    </w:p>
    <w:p w14:paraId="12644C6E" w14:textId="77777777" w:rsidR="00B03202" w:rsidRDefault="00B03202" w:rsidP="00B03202">
      <w:r>
        <w:t xml:space="preserve">  },</w:t>
      </w:r>
    </w:p>
    <w:p w14:paraId="2CD4CDC3" w14:textId="77777777" w:rsidR="00B03202" w:rsidRDefault="00B03202" w:rsidP="00B03202">
      <w:r>
        <w:t xml:space="preserve">  {</w:t>
      </w:r>
    </w:p>
    <w:p w14:paraId="7AE67559" w14:textId="77777777" w:rsidR="00B03202" w:rsidRDefault="00B03202" w:rsidP="00B03202">
      <w:r>
        <w:t xml:space="preserve">    "markdown": "[Skip to primary content](https://www.saintpeters.edu/academics/caulfield-school-of-education/#main-content \"Skip to primary content\") [Additional Site Navigation](https://www.saintpeters.edu/academics/caulfield-school-of-education/#footer \"Additional Site Navigation\")\n\nAccepted for Fall 2025? _\\|_\n\n**Secure your spot by submitting your enrollment deposit and learn more about our vibrant community.**\n\n[Learn more](https://www.saintpeters.edu/admitted-students/)\n\nClose alert\n\n# Caulfield School of Education\n\nEducation changes lives.\n\nSaint Peter’s Caulfield School of Education prepares motivated students to become outstanding teachers, administrators and counselors. From innovative curriculum to mentoring by experienced faculty, you’ll receive an education attuned to the needs of today’s profession.\n\nFeatured Programs\n\n[Certifications in Education](https://www.saintpeters.edu/academics/graduate-programs/education/certifications-in-education/)\n\n[Online Ed.D. in Higher Education](https://www.saintpeters.edu/online/edd-higher-ed/)\n\n[M.A. in Education](https://www.saintpeters.edu/academics/graduate-programs/education/master-of-arts-in-education/)\n\n[Elementary Education (BA)](https://www.saintpeters.edu/academics/adult-programs/elementary-education-ba/)\n\n[Graduate Programs](https://www.saintpeters.edu/academics/graduate-programs/education/)\n\n[Accelerated Education Degree </w:t>
      </w:r>
      <w:r>
        <w:lastRenderedPageBreak/>
        <w:t>Program](https://www.saintpeters.edu/academics/undergraduate-programs/education/)\n\n## Association for Advancing Quality in Educator Preparation (AAQEP)\n\n![AAQEP Badge](https://www.saintpeters.edu/wp-content/blogs.dir/1/files/2023/08/AAQEP-Badge.png)\n\nSaint Peter’s University is a member in good standing of the Association for Advancing Quality in Educator Preparation (AAQEP), a national accrediting organization recognized by the Council for Higher Education Accreditation. The programs listed below have been awarded full accreditation by AAQEP through June 30, 2030. Accreditation acknowledges that a program prepares effective educators who continue to grow as professionals and has demonstrated the commitment and capacity to maintain quality.\n\nAAQEP-Accredited Programs at Saint Peter’s University:\n\n- Bachelor of Arts in Elementary Education\n- Bachelor of Arts in Elementary Education with Pre-K – 3 Concentration\n- Secondary Education Minor (Major in one of New Jersey’s Core Curriculum content areas)\n- Master of Arts in Education: Teaching\n- Master of Arts in Education: Pre-K -3\n- Master of Arts in Education with one of the following specializations: Educational Leadership, Special Education: Applied Behavior Analysis, Special Education: Literacy, Reading, Teaching English as a Second Language\n- Master of Arts in Education: Counseling\n- Special Education Certification (Teacher of Students with Disabilities)\n\nWe use cookies to ensure you get the best experience. By continuing to use this site, you consent to the use of cookies in accordance with our [Privacy Policy](https://www.saintpeters.edu/privacy-policy/).[Continue](https://www.saintpeters.edu/academics/caulfield-school-of-education/#)",</w:t>
      </w:r>
    </w:p>
    <w:p w14:paraId="7630CA6B" w14:textId="77777777" w:rsidR="00B03202" w:rsidRDefault="00B03202" w:rsidP="00B03202">
      <w:r>
        <w:t xml:space="preserve">    "metadata": {</w:t>
      </w:r>
    </w:p>
    <w:p w14:paraId="48D26B13" w14:textId="77777777" w:rsidR="00B03202" w:rsidRDefault="00B03202" w:rsidP="00B03202">
      <w:r>
        <w:t xml:space="preserve">      "url": "https://www.saintpeters.edu/academics/caulfield-school-of-education/",</w:t>
      </w:r>
    </w:p>
    <w:p w14:paraId="4B6289A6" w14:textId="77777777" w:rsidR="00B03202" w:rsidRDefault="00B03202" w:rsidP="00B03202">
      <w:r>
        <w:t xml:space="preserve">      "ogUrl": "https://www.saintpeters.edu/academics/caulfield-school-of-education/",</w:t>
      </w:r>
    </w:p>
    <w:p w14:paraId="1E4785AA" w14:textId="77777777" w:rsidR="00B03202" w:rsidRDefault="00B03202" w:rsidP="00B03202">
      <w:r>
        <w:t xml:space="preserve">      "title": "Saint Peter's University - Caulfield School of Education",</w:t>
      </w:r>
    </w:p>
    <w:p w14:paraId="38DF94DD" w14:textId="77777777" w:rsidR="00B03202" w:rsidRDefault="00B03202" w:rsidP="00B03202">
      <w:r>
        <w:t xml:space="preserve">      "og:url": "https://www.saintpeters.edu/academics/caulfield-school-of-education/",</w:t>
      </w:r>
    </w:p>
    <w:p w14:paraId="745EAE69" w14:textId="77777777" w:rsidR="00B03202" w:rsidRDefault="00B03202" w:rsidP="00B03202">
      <w:r>
        <w:t xml:space="preserve">      "robots": "index, follow, max-image-preview:large, max-snippet:-1, max-video-preview:-1",</w:t>
      </w:r>
    </w:p>
    <w:p w14:paraId="6F55E0F6" w14:textId="77777777" w:rsidR="00B03202" w:rsidRDefault="00B03202" w:rsidP="00B03202">
      <w:r>
        <w:t xml:space="preserve">      "favicon": {},</w:t>
      </w:r>
    </w:p>
    <w:p w14:paraId="4CA43015" w14:textId="77777777" w:rsidR="00B03202" w:rsidRDefault="00B03202" w:rsidP="00B03202">
      <w:r>
        <w:t xml:space="preserve">      "og:type": "article",</w:t>
      </w:r>
    </w:p>
    <w:p w14:paraId="51D57310" w14:textId="77777777" w:rsidR="00B03202" w:rsidRDefault="00B03202" w:rsidP="00B03202">
      <w:r>
        <w:t xml:space="preserve">      "ogImage": "https://www.saintpeters.edu/wp-content/blogs.dir/1/files/2023/08/AAQEP-Badge-594x594.png",</w:t>
      </w:r>
    </w:p>
    <w:p w14:paraId="04AC1A10" w14:textId="77777777" w:rsidR="00B03202" w:rsidRDefault="00B03202" w:rsidP="00B03202">
      <w:r>
        <w:lastRenderedPageBreak/>
        <w:t xml:space="preserve">      "ogTitle": "Caulfield School of Education - Saint Peter's University - Home",</w:t>
      </w:r>
    </w:p>
    <w:p w14:paraId="597084D8" w14:textId="77777777" w:rsidR="00B03202" w:rsidRDefault="00B03202" w:rsidP="00B03202">
      <w:r>
        <w:t xml:space="preserve">      "language": "en-US",</w:t>
      </w:r>
    </w:p>
    <w:p w14:paraId="4CA532AD" w14:textId="77777777" w:rsidR="00B03202" w:rsidRDefault="00B03202" w:rsidP="00B03202">
      <w:r>
        <w:t xml:space="preserve">      "og:image": "https://www.saintpeters.edu/wp-content/blogs.dir/1/files/2023/08/AAQEP-Badge-594x594.png",</w:t>
      </w:r>
    </w:p>
    <w:p w14:paraId="7895F960" w14:textId="77777777" w:rsidR="00B03202" w:rsidRDefault="00B03202" w:rsidP="00B03202">
      <w:r>
        <w:t xml:space="preserve">      "og:title": "Caulfield School of Education - Saint Peter's University - Home",</w:t>
      </w:r>
    </w:p>
    <w:p w14:paraId="2C8CD29C" w14:textId="77777777" w:rsidR="00B03202" w:rsidRDefault="00B03202" w:rsidP="00B03202">
      <w:r>
        <w:t xml:space="preserve">      "ogLocale": "en_US",</w:t>
      </w:r>
    </w:p>
    <w:p w14:paraId="31787288" w14:textId="77777777" w:rsidR="00B03202" w:rsidRDefault="00B03202" w:rsidP="00B03202">
      <w:r>
        <w:t xml:space="preserve">      "scrapeId": "433023e5-954b-449c-b9c5-a8b0f218e4f6",</w:t>
      </w:r>
    </w:p>
    <w:p w14:paraId="74CE864C" w14:textId="77777777" w:rsidR="00B03202" w:rsidRDefault="00B03202" w:rsidP="00B03202">
      <w:r>
        <w:t xml:space="preserve">      "viewport": "width=device-width, initial-scale=1",</w:t>
      </w:r>
    </w:p>
    <w:p w14:paraId="320308F9" w14:textId="77777777" w:rsidR="00B03202" w:rsidRDefault="00B03202" w:rsidP="00B03202">
      <w:r>
        <w:t xml:space="preserve">      "generator": [</w:t>
      </w:r>
    </w:p>
    <w:p w14:paraId="397BF992" w14:textId="77777777" w:rsidR="00B03202" w:rsidRDefault="00B03202" w:rsidP="00B03202">
      <w:r>
        <w:t xml:space="preserve">        "WordPress 6.6.2",</w:t>
      </w:r>
    </w:p>
    <w:p w14:paraId="642229F5" w14:textId="77777777" w:rsidR="00B03202" w:rsidRDefault="00B03202" w:rsidP="00B03202">
      <w:r>
        <w:t xml:space="preserve">        "Elementor 3.25.4; features: additional_custom_breakpoints, e_optimized_control_loading; settings: css_print_method-external, google_font-enabled, font_display-auto"</w:t>
      </w:r>
    </w:p>
    <w:p w14:paraId="0DB086A1" w14:textId="77777777" w:rsidR="00B03202" w:rsidRDefault="00B03202" w:rsidP="00B03202">
      <w:r>
        <w:t xml:space="preserve">      ],</w:t>
      </w:r>
    </w:p>
    <w:p w14:paraId="4829942C" w14:textId="77777777" w:rsidR="00B03202" w:rsidRDefault="00B03202" w:rsidP="00B03202">
      <w:r>
        <w:t xml:space="preserve">      "og:locale": "en_US",</w:t>
      </w:r>
    </w:p>
    <w:p w14:paraId="7E2632F9" w14:textId="77777777" w:rsidR="00B03202" w:rsidRDefault="00B03202" w:rsidP="00B03202">
      <w:r>
        <w:t xml:space="preserve">      "sourceURL": "https://www.saintpeters.edu/academics/caulfield-school-of-education/",</w:t>
      </w:r>
    </w:p>
    <w:p w14:paraId="1A7E763E" w14:textId="77777777" w:rsidR="00B03202" w:rsidRDefault="00B03202" w:rsidP="00B03202">
      <w:r>
        <w:t xml:space="preserve">      "ogSiteName": "Saint Peter's University - Home",</w:t>
      </w:r>
    </w:p>
    <w:p w14:paraId="008ADEB3" w14:textId="77777777" w:rsidR="00B03202" w:rsidRDefault="00B03202" w:rsidP="00B03202">
      <w:r>
        <w:t xml:space="preserve">      "statusCode": 200,</w:t>
      </w:r>
    </w:p>
    <w:p w14:paraId="6A8E3904" w14:textId="77777777" w:rsidR="00B03202" w:rsidRDefault="00B03202" w:rsidP="00B03202">
      <w:r>
        <w:t xml:space="preserve">      "description": [</w:t>
      </w:r>
    </w:p>
    <w:p w14:paraId="6D2E2CF0" w14:textId="77777777" w:rsidR="00B03202" w:rsidRDefault="00B03202" w:rsidP="00B03202">
      <w:r>
        <w:t xml:space="preserve">        "Saint Peter's University – Institute of STEM Experiential Learning",</w:t>
      </w:r>
    </w:p>
    <w:p w14:paraId="1F7EDA5E" w14:textId="77777777" w:rsidR="00B03202" w:rsidRDefault="00B03202" w:rsidP="00B03202">
      <w:r>
        <w:t xml:space="preserve">        "Prepare to become a successful educator with our innovative curriculum and mentoring by experienced faculty."</w:t>
      </w:r>
    </w:p>
    <w:p w14:paraId="608C0045" w14:textId="77777777" w:rsidR="00B03202" w:rsidRDefault="00B03202" w:rsidP="00B03202">
      <w:r>
        <w:t xml:space="preserve">      ],</w:t>
      </w:r>
    </w:p>
    <w:p w14:paraId="75F332C7" w14:textId="77777777" w:rsidR="00B03202" w:rsidRDefault="00B03202" w:rsidP="00B03202">
      <w:r>
        <w:t xml:space="preserve">      "theme-color": [</w:t>
      </w:r>
    </w:p>
    <w:p w14:paraId="0DEFE2B9" w14:textId="77777777" w:rsidR="00B03202" w:rsidRDefault="00B03202" w:rsidP="00B03202">
      <w:r>
        <w:t xml:space="preserve">        "#0071cb",</w:t>
      </w:r>
    </w:p>
    <w:p w14:paraId="46D9925F" w14:textId="77777777" w:rsidR="00B03202" w:rsidRDefault="00B03202" w:rsidP="00B03202">
      <w:r>
        <w:t xml:space="preserve">        "#FFFFFF"</w:t>
      </w:r>
    </w:p>
    <w:p w14:paraId="23D12513" w14:textId="77777777" w:rsidR="00B03202" w:rsidRDefault="00B03202" w:rsidP="00B03202">
      <w:r>
        <w:t xml:space="preserve">      ],</w:t>
      </w:r>
    </w:p>
    <w:p w14:paraId="29880639" w14:textId="77777777" w:rsidR="00B03202" w:rsidRDefault="00B03202" w:rsidP="00B03202">
      <w:r>
        <w:lastRenderedPageBreak/>
        <w:t xml:space="preserve">      "modifiedTime": "2023-08-02T18:40:44+00:00",</w:t>
      </w:r>
    </w:p>
    <w:p w14:paraId="626374A6" w14:textId="77777777" w:rsidR="00B03202" w:rsidRDefault="00B03202" w:rsidP="00B03202">
      <w:r>
        <w:t xml:space="preserve">      "og:site_name": "Saint Peter's University - Home",</w:t>
      </w:r>
    </w:p>
    <w:p w14:paraId="1C7EEA22" w14:textId="77777777" w:rsidR="00B03202" w:rsidRDefault="00B03202" w:rsidP="00B03202">
      <w:r>
        <w:t xml:space="preserve">      "twitter:card": "summary_large_image",</w:t>
      </w:r>
    </w:p>
    <w:p w14:paraId="4BE8EE6C" w14:textId="77777777" w:rsidR="00B03202" w:rsidRDefault="00B03202" w:rsidP="00B03202">
      <w:r>
        <w:t xml:space="preserve">      "twitter:site": "@saintpetersuniv",</w:t>
      </w:r>
    </w:p>
    <w:p w14:paraId="420F776E" w14:textId="77777777" w:rsidR="00B03202" w:rsidRDefault="00B03202" w:rsidP="00B03202">
      <w:r>
        <w:t xml:space="preserve">      "ogDescription": "Prepare to become a successful educator with our innovative curriculum and mentoring by experienced faculty.",</w:t>
      </w:r>
    </w:p>
    <w:p w14:paraId="66659AC3" w14:textId="77777777" w:rsidR="00B03202" w:rsidRDefault="00B03202" w:rsidP="00B03202">
      <w:r>
        <w:t xml:space="preserve">      "twitter:data1": "2 minutes",</w:t>
      </w:r>
    </w:p>
    <w:p w14:paraId="62EF28F1" w14:textId="77777777" w:rsidR="00B03202" w:rsidRDefault="00B03202" w:rsidP="00B03202">
      <w:r>
        <w:t xml:space="preserve">      "og:description": "Prepare to become a successful educator with our innovative curriculum and mentoring by experienced faculty.",</w:t>
      </w:r>
    </w:p>
    <w:p w14:paraId="0C029A4B" w14:textId="77777777" w:rsidR="00B03202" w:rsidRDefault="00B03202" w:rsidP="00B03202">
      <w:r>
        <w:t xml:space="preserve">      "twitter:label1": "Est. reading time",</w:t>
      </w:r>
    </w:p>
    <w:p w14:paraId="5AE5E292" w14:textId="77777777" w:rsidR="00B03202" w:rsidRDefault="00B03202" w:rsidP="00B03202">
      <w:r>
        <w:t xml:space="preserve">      "article:publisher": "https://www.facebook.com/saintpetersuniversity",</w:t>
      </w:r>
    </w:p>
    <w:p w14:paraId="4031E523" w14:textId="77777777" w:rsidR="00B03202" w:rsidRDefault="00B03202" w:rsidP="00B03202">
      <w:r>
        <w:t xml:space="preserve">      "msapplication-config": "https://www.saintpeters.edu/wp-content/themes/spc-base-theme/images/favicon/browserconfig.xml",</w:t>
      </w:r>
    </w:p>
    <w:p w14:paraId="55305158" w14:textId="77777777" w:rsidR="00B03202" w:rsidRDefault="00B03202" w:rsidP="00B03202">
      <w:r>
        <w:t xml:space="preserve">      "article:modified_time": "2023-08-02T18:40:44+00:00",</w:t>
      </w:r>
    </w:p>
    <w:p w14:paraId="39AD90CF" w14:textId="77777777" w:rsidR="00B03202" w:rsidRDefault="00B03202" w:rsidP="00B03202">
      <w:r>
        <w:t xml:space="preserve">      "msapplication-TileColor": "#0071cb",</w:t>
      </w:r>
    </w:p>
    <w:p w14:paraId="529927FF" w14:textId="77777777" w:rsidR="00B03202" w:rsidRDefault="00B03202" w:rsidP="00B03202">
      <w:r>
        <w:t xml:space="preserve">      "msapplication-TileImage": "https://www.saintpeters.edu/wp-content/themes/spc-base-theme/images/favicon/mstile-144x144.png",</w:t>
      </w:r>
    </w:p>
    <w:p w14:paraId="58A03076" w14:textId="77777777" w:rsidR="00B03202" w:rsidRDefault="00B03202" w:rsidP="00B03202">
      <w:r>
        <w:t xml:space="preserve">      "google-site-verification": "eTfI2rm563J5zBQeKfv0j4h9FfA6IPtdo6Di5zllcTY",</w:t>
      </w:r>
    </w:p>
    <w:p w14:paraId="146FFC02" w14:textId="77777777" w:rsidR="00B03202" w:rsidRDefault="00B03202" w:rsidP="00B03202">
      <w:r>
        <w:t xml:space="preserve">      "google-translate-customization": "260bb346d803c46f-dbbadcf9bd3bfa86-g7111767e841b219b-17"</w:t>
      </w:r>
    </w:p>
    <w:p w14:paraId="272383BD" w14:textId="77777777" w:rsidR="00B03202" w:rsidRDefault="00B03202" w:rsidP="00B03202">
      <w:r>
        <w:t xml:space="preserve">    }</w:t>
      </w:r>
    </w:p>
    <w:p w14:paraId="1881A72E" w14:textId="77777777" w:rsidR="00B03202" w:rsidRDefault="00B03202" w:rsidP="00B03202">
      <w:r>
        <w:t xml:space="preserve">  },</w:t>
      </w:r>
    </w:p>
    <w:p w14:paraId="40F7480F" w14:textId="77777777" w:rsidR="00B03202" w:rsidRDefault="00B03202" w:rsidP="00B03202">
      <w:r>
        <w:t xml:space="preserve">  {</w:t>
      </w:r>
    </w:p>
    <w:p w14:paraId="699431B3" w14:textId="77777777" w:rsidR="00B03202" w:rsidRDefault="00B03202" w:rsidP="00B03202">
      <w:r>
        <w:t xml:space="preserve">    "markdown": "[Skip to primary content](https://www.saintpeters.edu/academics/programs-services/asp/#main-content \"Skip to primary content\") [Additional Site Navigation](https://www.saintpeters.edu/academics/programs-services/asp/#footer \"Additional Site Navigation\")\n\nAccepted for Fall 2025? _\\|_\n\n**Secure your spot by submitting your enrollment deposit and learn more about our vibrant </w:t>
      </w:r>
      <w:r>
        <w:lastRenderedPageBreak/>
        <w:t>community.**\n\n[Learn more](https://www.saintpeters.edu/admitted-students/)\n\nClose alert\n\n## Academic Success Program\n\n## Academic Success Program\n\n### What would you put in a personalized toolkit for college success?\n\nOur Academic Success Program can help you sharpen skills, work through personal struggles, support you with tutoring and workshops, and even line up a job. (see [ASP brochure](https://www.saintpeters.edu/wp-content/uploads/blogs.dir/74/files/2012/07/ASPbrochure.pdf))\n\nAs an ASP student, you will have access to the following special opportunities:\n\n**Summer Academy** : Earn 3 credits while sharpening your Reading , Writing and Math skills, meeting other students and getting a head start in college. [Summer Academy](https://www.saintpeters.edu/asp/summer-academy/ \"Summer Academy\") is an intensive, three-week program for entering freshman which includes classroom instruction, workshops, group projects and field trips!\n\n**Academic Monitoring and Counseling**: In addition to working with your freshmen advisors, you will have access to academic counseling where we strive to address your individual concerns as they impact your academic progress. We also monitor your academic progress by liaising with your professors and the Dean’s Office.\n\n**Workshops and Events**: The ASP offers you educational workshops and inspiring service learning projects throughout the year geared to develop your full potential. Some of our successful events have included: Preparing for Math finals, _Snack-n-Study_ sessions, Evening tutoring, Community Service Learning projects (visit to the Elizabeth Immigration Detention Center), workshops on _Good Decision-Making Skills_ and _How to improve your GPA,_ and the Kuder Journey- to choose a major/career.\n\n**Evening Study Sessions**: Partnering with Residence Life, the ASP offers peer tutoring in the dorms at night. We also work closely with the campus tutoring center and can provide individual tutoring on an as needed basis.\n\n**Connections to other campus resources**: Benefit from the collaboration that the ASP has with other campus programs, organizations, departments and students enabling you to feel connected to the network of services and programs that the University has to offer.\n\n**Work-Study**: During the semester, students can apply to become part of the ASP work-study team. A small group of students is selected and trained to assist with various ASP projects and events and serve as peer leaders for the new incoming class.\n\nMr. Tushar Trivedi\n\nCoordinator – Academic Success Program\n\nSaint Peter’s University\n\nHenneberry Hall, Suite 3132\n\nTel: (201)761-6264\n\nE-Mail: [ttrivedi@saintpeters.edu](mailto:ttrivedi@saintpeters.edu)\n\nWe use cookies to ensure that we give you the best experience on our website. If you continue to use this site we will assume that you are happy with it.[Ok](https://www.saintpeters.edu/academics/programs-services/asp/#)",</w:t>
      </w:r>
    </w:p>
    <w:p w14:paraId="7543A074" w14:textId="77777777" w:rsidR="00B03202" w:rsidRDefault="00B03202" w:rsidP="00B03202">
      <w:r>
        <w:lastRenderedPageBreak/>
        <w:t xml:space="preserve">    "metadata": {</w:t>
      </w:r>
    </w:p>
    <w:p w14:paraId="3E6F68B8" w14:textId="77777777" w:rsidR="00B03202" w:rsidRDefault="00B03202" w:rsidP="00B03202">
      <w:r>
        <w:t xml:space="preserve">      "url": "https://www.saintpeters.edu/academics/programs-services/asp/",</w:t>
      </w:r>
    </w:p>
    <w:p w14:paraId="531127F2" w14:textId="77777777" w:rsidR="00B03202" w:rsidRDefault="00B03202" w:rsidP="00B03202">
      <w:r>
        <w:t xml:space="preserve">      "title": "Saint Peter's University - Academic Success Program (ASP)",</w:t>
      </w:r>
    </w:p>
    <w:p w14:paraId="5436453B" w14:textId="77777777" w:rsidR="00B03202" w:rsidRDefault="00B03202" w:rsidP="00B03202">
      <w:r>
        <w:t xml:space="preserve">      "robots": "max-image-preview:large",</w:t>
      </w:r>
    </w:p>
    <w:p w14:paraId="410ACBDD" w14:textId="77777777" w:rsidR="00B03202" w:rsidRDefault="00B03202" w:rsidP="00B03202">
      <w:r>
        <w:t xml:space="preserve">      "favicon": {},</w:t>
      </w:r>
    </w:p>
    <w:p w14:paraId="563BB88C" w14:textId="77777777" w:rsidR="00B03202" w:rsidRDefault="00B03202" w:rsidP="00B03202">
      <w:r>
        <w:t xml:space="preserve">      "language": "en-US",</w:t>
      </w:r>
    </w:p>
    <w:p w14:paraId="4C23B5D7" w14:textId="77777777" w:rsidR="00B03202" w:rsidRDefault="00B03202" w:rsidP="00B03202">
      <w:r>
        <w:t xml:space="preserve">      "scrapeId": "52fc7a59-0527-4a4f-a865-7ef0e5f0ce5b",</w:t>
      </w:r>
    </w:p>
    <w:p w14:paraId="1103D0ED" w14:textId="77777777" w:rsidR="00B03202" w:rsidRDefault="00B03202" w:rsidP="00B03202">
      <w:r>
        <w:t xml:space="preserve">      "viewport": "width=device-width, initial-scale=1",</w:t>
      </w:r>
    </w:p>
    <w:p w14:paraId="5A72C314" w14:textId="77777777" w:rsidR="00B03202" w:rsidRDefault="00B03202" w:rsidP="00B03202">
      <w:r>
        <w:t xml:space="preserve">      "generator": "WordPress 6.6.2",</w:t>
      </w:r>
    </w:p>
    <w:p w14:paraId="7FB2ABD5" w14:textId="77777777" w:rsidR="00B03202" w:rsidRDefault="00B03202" w:rsidP="00B03202">
      <w:r>
        <w:t xml:space="preserve">      "sourceURL": "https://www.saintpeters.edu/academics/programs-services/asp",</w:t>
      </w:r>
    </w:p>
    <w:p w14:paraId="0476F4DB" w14:textId="77777777" w:rsidR="00B03202" w:rsidRDefault="00B03202" w:rsidP="00B03202">
      <w:r>
        <w:t xml:space="preserve">      "statusCode": 200,</w:t>
      </w:r>
    </w:p>
    <w:p w14:paraId="629C2D61" w14:textId="77777777" w:rsidR="00B03202" w:rsidRDefault="00B03202" w:rsidP="00B03202">
      <w:r>
        <w:t xml:space="preserve">      "description": "Just another Saint Peters University ( Development ) Sites site",</w:t>
      </w:r>
    </w:p>
    <w:p w14:paraId="1C85C871" w14:textId="77777777" w:rsidR="00B03202" w:rsidRDefault="00B03202" w:rsidP="00B03202">
      <w:r>
        <w:t xml:space="preserve">      "theme-color": "#0071cb",</w:t>
      </w:r>
    </w:p>
    <w:p w14:paraId="53676799" w14:textId="77777777" w:rsidR="00B03202" w:rsidRDefault="00B03202" w:rsidP="00B03202">
      <w:r>
        <w:t xml:space="preserve">      "msapplication-config": "https://www.saintpeters.edu/academics/programs-services/asp/wp-content/themes/spc-base-theme/images/favicon/browserconfig.xml",</w:t>
      </w:r>
    </w:p>
    <w:p w14:paraId="40FE3C89" w14:textId="77777777" w:rsidR="00B03202" w:rsidRDefault="00B03202" w:rsidP="00B03202">
      <w:r>
        <w:t xml:space="preserve">      "msapplication-TileColor": "#0071cb",</w:t>
      </w:r>
    </w:p>
    <w:p w14:paraId="74653972" w14:textId="77777777" w:rsidR="00B03202" w:rsidRDefault="00B03202" w:rsidP="00B03202">
      <w:r>
        <w:t xml:space="preserve">      "msapplication-TileImage": "https://www.saintpeters.edu/academics/programs-services/asp/wp-content/themes/spc-base-theme/images/favicon/mstile-144x144.png",</w:t>
      </w:r>
    </w:p>
    <w:p w14:paraId="6A59B6E8" w14:textId="77777777" w:rsidR="00B03202" w:rsidRDefault="00B03202" w:rsidP="00B03202">
      <w:r>
        <w:t xml:space="preserve">      "google-site-verification": "eTfI2rm563J5zBQeKfv0j4h9FfA6IPtdo6Di5zllcTY",</w:t>
      </w:r>
    </w:p>
    <w:p w14:paraId="0ECAE316" w14:textId="77777777" w:rsidR="00B03202" w:rsidRDefault="00B03202" w:rsidP="00B03202">
      <w:r>
        <w:t xml:space="preserve">      "google-translate-customization": "260bb346d803c46f-dbbadcf9bd3bfa86-g7111767e841b219b-17"</w:t>
      </w:r>
    </w:p>
    <w:p w14:paraId="18767FB0" w14:textId="77777777" w:rsidR="00B03202" w:rsidRDefault="00B03202" w:rsidP="00B03202">
      <w:r>
        <w:t xml:space="preserve">    }</w:t>
      </w:r>
    </w:p>
    <w:p w14:paraId="150D3B5D" w14:textId="77777777" w:rsidR="00B03202" w:rsidRDefault="00B03202" w:rsidP="00B03202">
      <w:r>
        <w:t xml:space="preserve">  },</w:t>
      </w:r>
    </w:p>
    <w:p w14:paraId="37AB09A5" w14:textId="77777777" w:rsidR="00B03202" w:rsidRDefault="00B03202" w:rsidP="00B03202">
      <w:r>
        <w:t xml:space="preserve">  {</w:t>
      </w:r>
    </w:p>
    <w:p w14:paraId="379DD4E3" w14:textId="77777777" w:rsidR="00B03202" w:rsidRDefault="00B03202" w:rsidP="00B03202">
      <w:r>
        <w:t xml:space="preserve">    "markdown": "[Skip to primary content](https://www.saintpeters.edu/gateway/contact-us/#main-content \"Skip to primary content\") [Additional Site Navigation](https://www.saintpeters.edu/gateway/contact-us/#footer \"Additional Site Navigation\")\n\nAccepted for Fall 2025? _\\|_\n\n**Secure your spot by submitting your </w:t>
      </w:r>
      <w:r>
        <w:lastRenderedPageBreak/>
        <w:t>enrollment deposit and learn more about our vibrant community.**\n\n[Learn more](https://www.saintpeters.edu/admitted-students/)\n\nClose alert\n\n## Gateway Tuition Program\n\nAt Saint Peter’s University, we are passionate about working with you and your family so that the cost to attend will not prevent you from choosing to enroll. No matter your circumstances, our financial aid counselors are ready to assist you with navigating the various federal, state, institutional and alternate resources for paying for college. Our goal is to help you understand and maximize your options.\n\nIn addition to grants and scholarships, students may qualify for work-study jobs and discover low interest loans to help meet college expenses. Saint Peter’s University students (and their parents) are often pleasantly surprised at how dynamic financial aid is and how much assistance is available to them. So, make sure you find out what’s available for you!\n\nFor more information on your eligibility contact the Office of Financial Assistance at (201) 761-6060 or email at [financialaid@saintpeters.edu](mailto:financialaid@saintpeters.edu).\n\nWe use cookies to ensure you get the best experience. By continuing to use this site, you consent to the use of cookies in accordance with our [Privacy Policy](https://www.saintpeters.edu/privacy-policy/).[Continue](https://www.saintpeters.edu/gateway/contact-us/#)",</w:t>
      </w:r>
    </w:p>
    <w:p w14:paraId="3CFCC90E" w14:textId="77777777" w:rsidR="00B03202" w:rsidRDefault="00B03202" w:rsidP="00B03202">
      <w:r>
        <w:t xml:space="preserve">    "metadata": {</w:t>
      </w:r>
    </w:p>
    <w:p w14:paraId="48B9E797" w14:textId="77777777" w:rsidR="00B03202" w:rsidRDefault="00B03202" w:rsidP="00B03202">
      <w:r>
        <w:t xml:space="preserve">      "url": "https://www.saintpeters.edu/gateway/contact-us/",</w:t>
      </w:r>
    </w:p>
    <w:p w14:paraId="1EF66CF7" w14:textId="77777777" w:rsidR="00B03202" w:rsidRDefault="00B03202" w:rsidP="00B03202">
      <w:r>
        <w:t xml:space="preserve">      "title": "Saint Peter's University - Gateway Program - Contact Us",</w:t>
      </w:r>
    </w:p>
    <w:p w14:paraId="6EBF02CA" w14:textId="77777777" w:rsidR="00B03202" w:rsidRDefault="00B03202" w:rsidP="00B03202">
      <w:r>
        <w:t xml:space="preserve">      "robots": "max-image-preview:large",</w:t>
      </w:r>
    </w:p>
    <w:p w14:paraId="30DAEF07" w14:textId="77777777" w:rsidR="00B03202" w:rsidRDefault="00B03202" w:rsidP="00B03202">
      <w:r>
        <w:t xml:space="preserve">      "favicon": {},</w:t>
      </w:r>
    </w:p>
    <w:p w14:paraId="5A10ABE5" w14:textId="77777777" w:rsidR="00B03202" w:rsidRDefault="00B03202" w:rsidP="00B03202">
      <w:r>
        <w:t xml:space="preserve">      "language": "en-US",</w:t>
      </w:r>
    </w:p>
    <w:p w14:paraId="4C9F4D8D" w14:textId="77777777" w:rsidR="00B03202" w:rsidRDefault="00B03202" w:rsidP="00B03202">
      <w:r>
        <w:t xml:space="preserve">      "scrapeId": "4b18579a-1cf2-4519-9621-5584a22d4264",</w:t>
      </w:r>
    </w:p>
    <w:p w14:paraId="166F0081" w14:textId="77777777" w:rsidR="00B03202" w:rsidRDefault="00B03202" w:rsidP="00B03202">
      <w:r>
        <w:t xml:space="preserve">      "viewport": "width=device-width, initial-scale=1",</w:t>
      </w:r>
    </w:p>
    <w:p w14:paraId="3B730604" w14:textId="77777777" w:rsidR="00B03202" w:rsidRDefault="00B03202" w:rsidP="00B03202">
      <w:r>
        <w:t xml:space="preserve">      "generator": "WordPress 6.6.2",</w:t>
      </w:r>
    </w:p>
    <w:p w14:paraId="46BAA749" w14:textId="77777777" w:rsidR="00B03202" w:rsidRDefault="00B03202" w:rsidP="00B03202">
      <w:r>
        <w:t xml:space="preserve">      "sourceURL": "https://www.saintpeters.edu/gateway/contact-us/",</w:t>
      </w:r>
    </w:p>
    <w:p w14:paraId="01B08193" w14:textId="77777777" w:rsidR="00B03202" w:rsidRDefault="00B03202" w:rsidP="00B03202">
      <w:r>
        <w:t xml:space="preserve">      "statusCode": 200,</w:t>
      </w:r>
    </w:p>
    <w:p w14:paraId="6B67A703" w14:textId="77777777" w:rsidR="00B03202" w:rsidRDefault="00B03202" w:rsidP="00B03202">
      <w:r>
        <w:t xml:space="preserve">      "description": "Just another Saint Peters University Sites site",</w:t>
      </w:r>
    </w:p>
    <w:p w14:paraId="027F0A4B" w14:textId="77777777" w:rsidR="00B03202" w:rsidRDefault="00B03202" w:rsidP="00B03202">
      <w:r>
        <w:t xml:space="preserve">      "theme-color": "#0071cb",</w:t>
      </w:r>
    </w:p>
    <w:p w14:paraId="5EBA8E86" w14:textId="77777777" w:rsidR="00B03202" w:rsidRDefault="00B03202" w:rsidP="00B03202">
      <w:r>
        <w:lastRenderedPageBreak/>
        <w:t xml:space="preserve">      "msapplication-config": "https://www.saintpeters.edu/gateway/wp-content/themes/spc-base-theme/images/favicon/browserconfig.xml",</w:t>
      </w:r>
    </w:p>
    <w:p w14:paraId="35FA9C20" w14:textId="77777777" w:rsidR="00B03202" w:rsidRDefault="00B03202" w:rsidP="00B03202">
      <w:r>
        <w:t xml:space="preserve">      "msapplication-TileColor": "#0071cb",</w:t>
      </w:r>
    </w:p>
    <w:p w14:paraId="6A444240" w14:textId="77777777" w:rsidR="00B03202" w:rsidRDefault="00B03202" w:rsidP="00B03202">
      <w:r>
        <w:t xml:space="preserve">      "msapplication-TileImage": "https://www.saintpeters.edu/gateway/wp-content/themes/spc-base-theme/images/favicon/mstile-144x144.png",</w:t>
      </w:r>
    </w:p>
    <w:p w14:paraId="57AE8E28" w14:textId="77777777" w:rsidR="00B03202" w:rsidRDefault="00B03202" w:rsidP="00B03202">
      <w:r>
        <w:t xml:space="preserve">      "google-site-verification": "eTfI2rm563J5zBQeKfv0j4h9FfA6IPtdo6Di5zllcTY",</w:t>
      </w:r>
    </w:p>
    <w:p w14:paraId="5E906680" w14:textId="77777777" w:rsidR="00B03202" w:rsidRDefault="00B03202" w:rsidP="00B03202">
      <w:r>
        <w:t xml:space="preserve">      "google-translate-customization": "260bb346d803c46f-dbbadcf9bd3bfa86-g7111767e841b219b-17"</w:t>
      </w:r>
    </w:p>
    <w:p w14:paraId="64B931C3" w14:textId="77777777" w:rsidR="00B03202" w:rsidRDefault="00B03202" w:rsidP="00B03202">
      <w:r>
        <w:t xml:space="preserve">    }</w:t>
      </w:r>
    </w:p>
    <w:p w14:paraId="2FB6E9F2" w14:textId="77777777" w:rsidR="00B03202" w:rsidRDefault="00B03202" w:rsidP="00B03202">
      <w:r>
        <w:t xml:space="preserve">  },</w:t>
      </w:r>
    </w:p>
    <w:p w14:paraId="1739B62B" w14:textId="77777777" w:rsidR="00B03202" w:rsidRDefault="00B03202" w:rsidP="00B03202">
      <w:r>
        <w:t xml:space="preserve">  {</w:t>
      </w:r>
    </w:p>
    <w:p w14:paraId="1C0E4D84" w14:textId="77777777" w:rsidR="00B03202" w:rsidRDefault="00B03202" w:rsidP="00B03202">
      <w:r>
        <w:t xml:space="preserve">    "markdown": "[Skip to primary content](https://www.saintpeters.edu/academics/instructional-design/#main-content \"Skip to primary content\") [Additional Site Navigation](https://www.saintpeters.edu/academics/instructional-design/#footer \"Additional Site Navigation\")\n\nAccepted for Fall 2025? _\\|_\n\n**Secure your spot by submitting your enrollment deposit and learn more about our vibrant community.**\n\n[Learn more](https://www.saintpeters.edu/admitted-students/)\n\nClose alert\n\n## Instructional Design Services\n\n&gt; _“Instructional design is the process by which learning products, such as online courses, and experiences are designed, developed, and delivered.”_\n\n– [instructionaldesigncentral.com](https://www.instructionaldesigncentral.com/)\n\n### What is Instructional Design?\n\n![an instructional designer](https://www.saintpeters.edu/wp-content/uploads/blogs.dir/224/files/2019/11/instructional-design.jpg)Instructional designers can be considered the “architects” of the learning experience that is designed in a way that is accessible for all, utilizing the principles of UDL (Universal Design of Learning.) Instructional designers work hand-in-hand with faculty (Subject Matter Experts) throughout the development process, providing feedback and support to faculty that will ultimately enhance the student learning experience.\n\n### What services do we offer?\n\n![instructional designers achieving](https://www.saintpeters.edu/wp-content/uploads/blogs.dir/224/files/2019/11/achievement-3481967_1280.jpg)The instructional design team offers a variety of services to faculty, including:\n\n- One-on-one consultations\n- Course design and development assistance\n- Course quality assurance </w:t>
      </w:r>
      <w:r>
        <w:lastRenderedPageBreak/>
        <w:t>review\n\nStay tuned for the following future offerings:\n\n- Mid Semester feedback session\n- Course Design Institute for Online Teaching\n- Workshops on pedagogical best practices\n\n### How can you benefit?\n\nWith education constantly evolving as well as the expansive use and need for technology in the classroom, faculty can benefit greatly from utilizing instructional design services offered through their institution.\n\n### Contact Form:\n\nDo you have any questions or want to learn more about how Saint Peter’s Instructional Design Services can benefit your course? If so, please complete the [**Instructional Design Services Request Form**](https://forms.gle/wfG17MGgUe6ivUUm7) and you will be contacted.\n\nWe use cookies to ensure you get the best experience. By continuing to use this site, you consent to the use of cookies in accordance with our [Privacy Policy](https://www.saintpeters.edu/privacy-policy/).[Continue](https://www.saintpeters.edu/academics/instructional-design/#)",</w:t>
      </w:r>
    </w:p>
    <w:p w14:paraId="6BC075C6" w14:textId="77777777" w:rsidR="00B03202" w:rsidRDefault="00B03202" w:rsidP="00B03202">
      <w:r>
        <w:t xml:space="preserve">    "metadata": {</w:t>
      </w:r>
    </w:p>
    <w:p w14:paraId="51732F4E" w14:textId="77777777" w:rsidR="00B03202" w:rsidRDefault="00B03202" w:rsidP="00B03202">
      <w:r>
        <w:t xml:space="preserve">      "url": "https://www.saintpeters.edu/academics/instructional-design/",</w:t>
      </w:r>
    </w:p>
    <w:p w14:paraId="4AEA9F46" w14:textId="77777777" w:rsidR="00B03202" w:rsidRDefault="00B03202" w:rsidP="00B03202">
      <w:r>
        <w:t xml:space="preserve">      "title": "Saint Peter's University - Instructional Design Services",</w:t>
      </w:r>
    </w:p>
    <w:p w14:paraId="25ED1566" w14:textId="77777777" w:rsidR="00B03202" w:rsidRDefault="00B03202" w:rsidP="00B03202">
      <w:r>
        <w:t xml:space="preserve">      "robots": "max-image-preview:large",</w:t>
      </w:r>
    </w:p>
    <w:p w14:paraId="135AC326" w14:textId="77777777" w:rsidR="00B03202" w:rsidRDefault="00B03202" w:rsidP="00B03202">
      <w:r>
        <w:t xml:space="preserve">      "favicon": {},</w:t>
      </w:r>
    </w:p>
    <w:p w14:paraId="1BFD3B29" w14:textId="77777777" w:rsidR="00B03202" w:rsidRDefault="00B03202" w:rsidP="00B03202">
      <w:r>
        <w:t xml:space="preserve">      "language": "en-US",</w:t>
      </w:r>
    </w:p>
    <w:p w14:paraId="5CD349C4" w14:textId="77777777" w:rsidR="00B03202" w:rsidRDefault="00B03202" w:rsidP="00B03202">
      <w:r>
        <w:t xml:space="preserve">      "scrapeId": "51b780e8-f25c-4fac-9f5a-4c4b9c6e7226",</w:t>
      </w:r>
    </w:p>
    <w:p w14:paraId="30C1D50C" w14:textId="77777777" w:rsidR="00B03202" w:rsidRDefault="00B03202" w:rsidP="00B03202">
      <w:r>
        <w:t xml:space="preserve">      "viewport": "width=device-width, initial-scale=1",</w:t>
      </w:r>
    </w:p>
    <w:p w14:paraId="1716F5F8" w14:textId="77777777" w:rsidR="00B03202" w:rsidRDefault="00B03202" w:rsidP="00B03202">
      <w:r>
        <w:t xml:space="preserve">      "generator": "WordPress 6.6.2",</w:t>
      </w:r>
    </w:p>
    <w:p w14:paraId="66E6DEF1" w14:textId="77777777" w:rsidR="00B03202" w:rsidRDefault="00B03202" w:rsidP="00B03202">
      <w:r>
        <w:t xml:space="preserve">      "sourceURL": "https://www.saintpeters.edu/academics/instructional-design/",</w:t>
      </w:r>
    </w:p>
    <w:p w14:paraId="4203B811" w14:textId="77777777" w:rsidR="00B03202" w:rsidRDefault="00B03202" w:rsidP="00B03202">
      <w:r>
        <w:t xml:space="preserve">      "statusCode": 200,</w:t>
      </w:r>
    </w:p>
    <w:p w14:paraId="23B928F6" w14:textId="77777777" w:rsidR="00B03202" w:rsidRDefault="00B03202" w:rsidP="00B03202">
      <w:r>
        <w:t xml:space="preserve">      "description": "Instructional design is the process by which learning products, such as online courses, and experiences are designed, developed, and delivered.",</w:t>
      </w:r>
    </w:p>
    <w:p w14:paraId="11653578" w14:textId="77777777" w:rsidR="00B03202" w:rsidRDefault="00B03202" w:rsidP="00B03202">
      <w:r>
        <w:t xml:space="preserve">      "theme-color": "#0071cb",</w:t>
      </w:r>
    </w:p>
    <w:p w14:paraId="72C0F6BC" w14:textId="77777777" w:rsidR="00B03202" w:rsidRDefault="00B03202" w:rsidP="00B03202">
      <w:r>
        <w:t xml:space="preserve">      "msapplication-config": "https://www.saintpeters.edu/academics/instructional-design/wp-content/themes/spc-base-theme/images/favicon/browserconfig.xml",</w:t>
      </w:r>
    </w:p>
    <w:p w14:paraId="6FC688B3" w14:textId="77777777" w:rsidR="00B03202" w:rsidRDefault="00B03202" w:rsidP="00B03202">
      <w:r>
        <w:t xml:space="preserve">      "msapplication-TileColor": "#0071cb",</w:t>
      </w:r>
    </w:p>
    <w:p w14:paraId="2E77255A" w14:textId="77777777" w:rsidR="00B03202" w:rsidRDefault="00B03202" w:rsidP="00B03202">
      <w:r>
        <w:lastRenderedPageBreak/>
        <w:t xml:space="preserve">      "msapplication-TileImage": "https://www.saintpeters.edu/academics/instructional-design/wp-content/themes/spc-base-theme/images/favicon/mstile-144x144.png",</w:t>
      </w:r>
    </w:p>
    <w:p w14:paraId="2BE0BDF2" w14:textId="77777777" w:rsidR="00B03202" w:rsidRDefault="00B03202" w:rsidP="00B03202">
      <w:r>
        <w:t xml:space="preserve">      "google-site-verification": "eTfI2rm563J5zBQeKfv0j4h9FfA6IPtdo6Di5zllcTY",</w:t>
      </w:r>
    </w:p>
    <w:p w14:paraId="67E3B4FE" w14:textId="77777777" w:rsidR="00B03202" w:rsidRDefault="00B03202" w:rsidP="00B03202">
      <w:r>
        <w:t xml:space="preserve">      "google-translate-customization": "260bb346d803c46f-dbbadcf9bd3bfa86-g7111767e841b219b-17"</w:t>
      </w:r>
    </w:p>
    <w:p w14:paraId="25A36A70" w14:textId="77777777" w:rsidR="00B03202" w:rsidRDefault="00B03202" w:rsidP="00B03202">
      <w:r>
        <w:t xml:space="preserve">    }</w:t>
      </w:r>
    </w:p>
    <w:p w14:paraId="09370F53" w14:textId="77777777" w:rsidR="00B03202" w:rsidRDefault="00B03202" w:rsidP="00B03202">
      <w:r>
        <w:t xml:space="preserve">  },</w:t>
      </w:r>
    </w:p>
    <w:p w14:paraId="2053A551" w14:textId="77777777" w:rsidR="00B03202" w:rsidRDefault="00B03202" w:rsidP="00B03202">
      <w:r>
        <w:t xml:space="preserve">  {</w:t>
      </w:r>
    </w:p>
    <w:p w14:paraId="43F9D6D0" w14:textId="77777777" w:rsidR="00B03202" w:rsidRDefault="00B03202" w:rsidP="00B03202">
      <w:r>
        <w:t xml:space="preserve">    "markdown": "[Skip to primary content](https://www.saintpeters.edu/academics/graduate-programs/business/courses/#main-content \"Skip to primary content\") [Additional Site Navigation](https://www.saintpeters.edu/academics/graduate-programs/business/courses/#footer \"Additional Site Navigation\")\n\nAccepted for Fall 2025? _\\|_\n\n**Secure your spot by submitting your enrollment deposit and learn more about our vibrant community.**\n\n[Learn more](https://www.saintpeters.edu/admitted-students/)\n\nClose alert\n\n## Graduate Business\n\n### AC Courses\n\n**AC-501. Managerial Accounting. 3.00 Credits.**\n\nThis course covers the processes of identifying, measuring, analyzing, interpreting, and communicating accounting and financial data needed to make strategic and operational decisions. Students learn about the issues facing service, nonprofit, retail, and manufacturing firms and about topics such as activity-based costing, customer profitability analysis and budgeting and performance evaluation.\n\n**AC-520. Financial Accounting &amp; Reporting. 3.00 Credits.**\n\nReview of accounting issues and concepts by focusing on issues affecting financial reporting, and by blending accounting theory with practical applications through extensive use of cases.\n\n**AC-541. Internal Controls / Sarbox. 3.00 Credits.**\n\nThis course covers techniques to provide a reasonable assurance that an organization will achieve its objectives with respect to the effectiveness and efficiency of operations, reliability of financial reporting, and compliance with applicable laws and regulation. A major focus of the course is the Sarbanes-Oxley legislation dealing with securities acts, audit and non-audit services, and penalties for violations of securities and other laws. Prerequisites: AC-501.\n\n**AC-543. Forensic Accounting/Internal Auditing. 3.00 Credits.**\n\nThis course examines how accountants use business information and financial reporting systems to estimate economic damages or identify errors or fraud in accounts or inventories. It incorporates the internal audit process of verifying the accuracy of internal records, searching for mismanagement and waste, reviewing the efficiency and effectiveness of </w:t>
      </w:r>
      <w:r>
        <w:lastRenderedPageBreak/>
        <w:t xml:space="preserve">operations, and advising on compliance with corporate policies and procedures and government laws, and regulations. Additional course fee of $45. Prerequisites: AC-501AC-520AC-541.\n\n**AC-553. Corporate &amp; Partnership Taxation. 3.00 Credits.**\n\nThis course provides an in-depth analysis of factors affecting federal income tax planning and compliance for corporations and partnerships. Prerequisites: AC-501AC-520.\n\n**AC-567. Introduction to Project Management. 3.00 Credits.**\n\nStudents will enumerate and utilize best practices and current process guidelines in project management within a variety of corporate contexts and industries, in order to achieve organizational objectives through budgeting, planning, marketing, financial forecasting, staffing and human relations, as well as other aspects of management science at the project and/or enterprise levels. While doing so, students will incorporate contemporary developments in global and virtual project management.\n\n**AC-570. Financial Statement Analysis. 3.00 Credits.**\n\nCovers the application of analytical tools to general purpose financial statements necessary to evaluate the financial condition of the firm and evaluate the future prospects of the company. The \"analyst\" can be any of several interested groups: investor, creditor or other stakeholders such as employees, customers, suppliers or government. Prerequisites: AC-501.\n\n**AC-576. Project Portfolio Tools &amp; Technology. 3.00 Credits.**\n\nStudents will refine their practical, theoretical and technical competencies in project management consistent with industry best practices, focusing on the intricacies of managing projects within a contemporary competitive environment in order to deliver tangible business outcomes. They will do so by utilizing project organization, stakeholder analysis, communication planning, risk and issue management, quality management, procurement, and project leadership they will also frame their project management endeavors within the broader context of business execution, which includes program and portfolio management, organizational change, strategic business planning and implementation, as well as the operation of a project management office. Prerequisites: GB-567 OR AC-567.\n\n**AC-589. Topics in Management. 3.00 Credits.**\n\nTopics vary by term. Example topics may include but are not be limited to the following: advanced project management techniques; non-profit, philanthropic, and/or faith-based management; coding fundamentals for entrepreneurs, managers, and executives; and mindfulness in the workplace.\n\n### GB Courses\n\n**GB-500. Executive Communication. 3.00 Credits.**\n\nMastery of effective written communication is essential for success in the business world. In this course, students will learn to analyze and produce texts in a variety of formats and genres based on their particular professional goals.\n\n**GB-503. Statistics for Managers. 3.00 Credits.**\n\nThis course covers concepts of probability and statistics needed by managers to analyze and interpret numerical data in uncertain environments. It includes hypothesis testing, regression and correlation analysis and analysis of variance. Concepts are discussed in a framework of </w:t>
      </w:r>
      <w:r>
        <w:lastRenderedPageBreak/>
        <w:t xml:space="preserve">real world applications.\n\n**GB-505. Internet of Things for Managers. 3.00 Credits.**\n\nStudents will learn how to extract real-world data from sensors in device, integrate them to services in the cloud, and gather valuable insights to improve business operations and enable innovative industry business models, using analytics and artificial intelligence.\n\n**GB-511. Management &amp; Human Behavior. 3.00 Credits.**\n\nThis course covers planning, organizing, staffing, directing, and the management of change in a modern organization. It examines decision making and problem solving in pursuit of organizational goals. It addresses human behavior in the areas of motivation, communication, and interpersonal relations.\n\n**GB-513. Marketing Management. 3.00 Credits.**\n\nThis course examines the field of marketing and the dynamics of matching goods and services with customer and consumer needs. Topics include strategic planning, marketing research, and buyer behavior of businesses and consumers. The course covers the marketing functions of product mix and branding, price determination, channels of distribution and promotion and advertising.\n\n**GB-517. Business Ethics and Sustainability. 3.00 Credits.**\n\nThis course provides a framework for students to recognize ethical dilemmas and analyze the business implications in terms of consequences, autonomy, rights, virtues and equality. Extensive use is made case studies and current events using presentation, discussion and debate delivery methods.\n\n**GB-519. Real Estate Legal Environment. 3.00 Credits.**\n\nThis course covers the fundamentals of legal issues in real estate finance and development from through a managerial lens. This course is a component of the MBA in Real Estate and develops skills in legal concepts in a real estate setting. Topics that are included in the course are land acquisition, finance; choice of entity; tax aspects; management (leasing, environmental); disposition of real property (sale of mortgaged property, foreclosures, wraparound mortgages, sale-leasebacks), and recent legal developments.\n\n**GB-520. Nonprofit Management. 3.00 Credits.**\n\nThis course will provide an introduction to some of the special management and leadership issues facing nonprofit organizations. Ethical challenges within the nonprofit sector will also be explored.\n\n**GB-530. Corporate Finance. 3.00 Credits.**\n\nA study of the problems associated with the financial management of business organizations. Topics include the analysis of types of firms and markets, review of accounting, time value of money, valuation, and short-term financing.\n\n**GB-533. Enterprise Design Thinking. 3.00 Credits.**\n\nStudents will learn a robust framework for applying design thinking techniques to key issues facing organizations across industries. Key skills developed include shared goal setting and decision-making, processes for continuous innovation, and the alignment of multi-disciplinary teams around the real needs and experiences of users and customers. Through instruction, experiential learning and an industry-recognized methodology, students will gain practice in the successful application of design thinking techniques to </w:t>
      </w:r>
      <w:r>
        <w:lastRenderedPageBreak/>
        <w:t xml:space="preserve">address common business problems.\n\n**GB-535. International Finance. 3.00 Credits.**\n\nAnalysis of the international financial decisions of multinational corporations. Topics to be covered include foreign exchange rates and the structure of foreign capital markets. Particular emphasis is placed on management decisions in an international environment including cash flows, capital budgeting, valuation, and the optimal capital structure for international operations. Prerequisites: GB-530.\n\n**GB-539. Financial Management in Nonprofit Sector. 3.00 Credits.**\n\nAs current or prospective leaders, managers and staff of nonprofit organizations, students will gain basic knowledge about nonprofit financial reports, the ability to read and interpret the IRS 990 form, and an overview of how philanthropy and financial management interconnect. Students will also learn best practices for applying nonprofit accounting procedures and principles accurately to maintain compliance with state and federal regulations. Learners will gain practical skills in financial management and financial sustainability strategies.\n\n**GB-541. Blockchain for Managers. 3.00 Credits.**\n\nStudents will learn how to help organizations lead the way into the adoption of Blockchain, identify industry areas for Blockchain applications and apply smart contracts using open source leading Blockchain technologies.\n\n**GB-554. Strategic Marketing: Nonprofit Sector. 3.00 Credits.**\n\nThroughout the analysis of case studies and the development of comprehensive strategic marketing plans, students will identify and apply a number of principles regarding nonprofit marketing, including brand awareness, donor retention and engagement, in a manner anticipated to generate revenue growth for an organization or social enterprise.\n\n**GB-555. Personal Branding. 3.00 Credits.**\n\nThis course is designed to help graduate students evaluate and improve their skill sets to establish themselves as a brand. Learn the personal branding process to create a portfolio that exploits social media, blog/websites, video resumes, networking, etc.\n\n**GB-560. Data Science for Managers. 3.00 Credits.**\n\nStudents will use advanced data science methods and tools, leveraging statistical sciences, machine learning technologies and industry-specific datasets, to learn how to implement unique data models that can solve challenging problems across all industries.\n\n**GB-565. Derivative Markets. 3.00 Credits.**\n\nAn examination of derivative securities, market structures, and various valuation models. The course includes discussion of spot and future markets, the valuation of futures and options, investment strategies, portfolio insurance, and recent developments in futures and options markets. Prerequisites: GB-530(8454).\n\n**GB-567. Introduction to Project Management. 3.00 Credits.**\n\nStudents will enumerate and utilize best practices and current process guidelines in project management within a variety of corporate contexts and industries, in order to achieve organizational objectives through budgeting, planning, marketing, financial forecasting, staffing and human relations, as well as other aspects of management science at the project and/or enterprise </w:t>
      </w:r>
      <w:r>
        <w:lastRenderedPageBreak/>
        <w:t xml:space="preserve">levels. While doing so, students will incorporate contemporary developments in global and virtual project management.\n\n**GB-570. Investment Analysis. 3.00 Credits.**\n\nAn investigation of various financial instruments - including treasury securities, corporate bonds, stocks, options, and futures - as vehicles for effective investment decisions. Selected topics include: portfolio analysis, efficient markets, and analytical techniques for determining the value of specific financial instruments. Prerequisites: GB-530.\n\n**GB-576. Project Portfolio Tools &amp; Technology. 3.00 Credits.**\n\nStudents will refine their practical, theoretical and technical competencies in project management consistent with industry best practices, focusing on the intricacies of managing projects within a contemporary competitive environment in order to deliver tangible business outcomes. They will do so by utilizing project organization, stakeholder analysis, communication planning, risk and issue management, quality management, procurement, and project leadership they will also frame their project management endeavors within the broader context of business execution, which includes program and portfolio management, organizational change, strategic business planning and implementation, as well as the operation of a project management office. Prerequisites: GB-567 OR AC-567.\n\n**GB-580. Artificial Intelligence for Managers. 3.00 Credits.**\n\nThis course explores the topics, technology, and skills required for the successful development and implementation of Artificial Intelligence in today's business landscape. Students will explore methodologies used in analyzing the data interpreted by AI and effectively adapting the analysis into business requirements.\n\n**GB-581. AI Leadership and Ethics. 3.00 Credits.**\n\nIn this course, students will reconcile the competing concepts of democracy, legitimacy, and transparency from the vantage point of artificial intelligence, investigating how AI can contribute to disparities in resources, opportunities, and authority across the business landscape and within various organizational contexts, sometimes perpetuating historical injustices and power imbalances. Students will distinguish between eXplainable AI (XAI) and Black box AI, as they conceptualize responsible AI and empower themselves to emerge as informed, socially responsible corporate leaders with cutting edge expertise. Students will compile a portfolio to document and describe these achievements.\n\n**GB-585. Generative AI. 3.00 Credits.**\n\nIn this introductory course, students will identify and investigate generative technologies, their potential applications, and any implications and social consequences associated with their implementation. Students will experiment with AI tools, modifying assignments or tasks to incorporate AI elements in their responses. Furthermore, through engagement in online discussions, Students will refine how they utilize AI tools and techniques, while enhancing critical thinking within the context of prompt engineering.\n\n**GB-589. Topics in Management. 3.00 Credits.**\n\nTopics vary by term. Example topics may include but are not be limited to the following: advanced project management techniques; non-profit, philanthropic, and/or faith-based </w:t>
      </w:r>
      <w:r>
        <w:lastRenderedPageBreak/>
        <w:t xml:space="preserve">management; coding fundamentals for entrepreneurs, managers, and executives; and mindfulness in the workplace.\n\n**GB-590. Cloud Computing for Managers. 3.00 Credits.**\n\nStudents will create disruptive cloud-based solutions that can provide unique customer experiences through the use of user-centric design practices, agile methodologies and the integration of cloud-based security, data and AI capabilities.\n\n**GB-595. Hedge Fund Management. 3.00 Credits.**\n\nThis course contrasts the analytical methods of traditional fundamental analysis and quantitative investing analysis by focusing on investment management, types of investment funds such as mutual funds, ETFs, hedge funds, high frequency trading, etc. Hedge funds and hedge fund investment analysis methods are going to be analyzed in detail during this course. Prerequisites: GB-511DS-660.\n\n**GB-596. Real Estate Practicum Capstone. 3.00 Credits.**\n\nThe practicum capstone course provides a project-based hands on approach for students to experience firsthand the real estate development process from the ground up. Students will be able to use the tools and frameworks provided throughout the program curriculum to this applied experiential practicum, that puts the students in the role of decision maker and leader, as well as cover a variety of real estate product types, including office, retail, warehouse, mixed residential and specialty uses.\n\n**GB-605. AI Applications in Business. 3.00 Credits.**\n\nThrough the examination of case studies and real-world examples across diverse sectors, students will catalog and critique artificial intelligence (AI) applications currently impacting the workplace. Learners will then identify opportunities and challenges associated with AI integration; they will also devise and evaluate comprehensive strategic plans for managing the practical applications of AI in the workplace. Topics include the impact of AI on organizational design, human resources, decision-making, and creativity. No particular technical background with coding or statistics is required.\n\n**GB-607. AI Apps in Marketing and Finance. 3.00 Credits.**\n\nIn this course, students will analyze AI-driven applications designed to improve the customer experience and client engagement. They will optimize the potential of deep learning in order to synthesize AI-powered data analytics regarding consumer behaviors, fraud prevention and marketing efforts. Students will utilize AI applications in order to navigate the complex landscape of safeguarding consumer data; to do so, they will employ both supervised and unsupervised machine learning to enhance fraud detection and consumer protection methods.\n\n**GB-608. AI Apps in the Healthcare Industry. 3.00 Credits.**\n\nIn this course, students will utilize AI-driven data in machine learning within the context of healthcare management as well as other decision-making within the healthcare field. They will optimize the potential of deep learning in order to synthesize AI-powered data analytics in order to improve patient outcomes and enhance client satisfaction within the framework of organizational needs, resources and constraints.\n\n**GB-609. AI Apps in Human Resource Management. 3.00 Credits.**\n\nIn </w:t>
      </w:r>
      <w:r>
        <w:lastRenderedPageBreak/>
        <w:t xml:space="preserve">this course, students will utilize AI-driven data in machine learning within the context of human resources management and related decision-making. They will incorporate blockchain technology to help mitigate bias within this context, and will conjecture how the capabilities of machine learning as well as other existing and emerging technologies effectively impact the entire employee lifecycle and related HR functions. Students will discuss case studies that examine bias, discrimination, and injustice in the context of human resources.\n\n**GB-610. AI Apps in Sports and Entertainment;Ai Apps Sports and Entertainment. 3.00 Credits.**\n\nIn this course, students will analyze and interpret algorithmic output, such as from Natural Language Processing (NLP), in order to measure social media trends, comments and sentiments across the entertainment and sports industries. Students will also utilize predictive modeling to analyze consumer behavior, including viewing habits and preferences.\n\n**GB-619. Employment Law. 3.00 Credits.**\n\nStudents will review key legislation and legal cases that form the framework within the human resources management discipline. Areas covered include rights and duties of both employer and employee in the employment relationship, legislation pertaining to employment standards, employment equity, workers' compensation, health and safety acts and other related topics. Prerequisites: GB-511 OR GB-621.\n\n**GB-620. Leadership. 3.00 Credits.**\n\nBusiness today requires leaders who enable organizations to respond quickly and efficiently to new market opportunities, new competitors, acquisitions, shifting market demographics, new technology and changes in government regulations. Topics explored include: the basic fundamentals of leadership; various aspects of the relationship between leaders and teams, and their impact on organizations.\n\n**GB-621. Human Resources. 3.00 Credits.**\n\nThis course provides an overview of the principles and philosophy of human resource management. Topics include recruiting, hiring, training, and compensating employees, creating policies and procedures to improve employee productivity, developing effective and efficient systems for management, and methods to assure legal compliance. Prerequisites: GB-511.\n\n**GB-622. Management Economics. 3.00 Credits.**\n\nThis course examines the foundation concepts for how organizations allocate resources for the production, distribution, and consumption of goods and services. Economic decisions are linked to the organization, management, and strategy involved with the conduct of operations. This course focuses on how mangers can improve their understanding of the economic environment and its impact on the business firm.\n\n**GB-623. Entrepreneurship &amp; Innovation. 3.00 Credits.**\n\nCovers skills and talents essential for a successful entrepreneur and explores the role of innovation in business ventures and strategy.\n\n**GB-624. Technology for Managers. 3.00 Credits.**\n\nThis course examines the emerging role of technology and applications to support organizational business models and computer systems. It integrates data base management and planning and controlling new systems, it discusses </w:t>
      </w:r>
      <w:r>
        <w:lastRenderedPageBreak/>
        <w:t xml:space="preserve">security and other issues related to systems support for marketing, management, and financial reporting.\n\n**GB-625. International Business. 3.00 Credits.**\n\nThis course provides an understanding of best practices managing business operations that cross national boundaries. It covers strategies, planning, and operations. A particular focus is the current opportunities and risks in global operations and markets. It uses projects to challenge attendees to incorporate new thought processes in decision making and problem solving in developed countries.\n\n**GB-626. Cyber Risk Management and Insurance. 3.00 Credits.**\n\nThis course deals with the role of the risk manager advising on business interruption arising from failures of management information and telecommunications systems. It addresses the complexity of technology, interaction of the web and back office, and security failures. It covers the use of cyber insurance and risk transfer strategies to protect assets, people, and business operations. Course Type(s): Online Course.\n\n**GB-628. Organizational Theory. 3.00 Credits.**\n\nOrganizational theory (OT) is the study of how and why organizations function and create value. The evolution of technology has increased in frequency and complexity to challenge the traditional organization by greatly changing the way employees work and the work they do. This course will examine the historical origins of OT and will explore current approaches to managing organizational processes through designed structure and culture.\n\n**GB-629. Enterprise Risk Management. 3.00 Credits.**\n\nThis course covers the emerging discipline of enterprise risk management (ERM) . It starts with ERM essentials covering key components needed to manage enterprise risk and the role of a central risk function. It discusses risk identification and sharing using a high-tech electronic platform. It considers unexpected and unforeseen major crises or disaster that are virtually unpredictable. It exams new technology to visualize risk relationships and back up the view with factors that affect them and the status of activities to mitigate them.\n\n**GB-630. Strategic Risk Management. 3.00 Credits.**\n\nThis course covers risks without owners in the emerging discipline of enterprise risk management (ERM) . It exams risks and opportunities that depend upon collaboration because they cross the silos of the modern bureaucracy. Discussions cover sub-culture risk, leadership risk, and life-cycle risk. In addition, the course contains risk management stories ranging from avoiding business disruptions to the future of ERM.\n\n**GB-631. Risk Management and Insurance. 3.00 Credits.**\n\nThis course covers risk management from the perspective of insurable exposures that confront modern organizations. It examines decisions to retain, mitigate, or transfer exposures. Topics include property, general liability, and employer liability exposures, protecting directors and officers, and managing potential disruptions to operations. Special attention is given to the role of and expectations from brokers, broker performance, and the compensation of brokers.\n\n**GB-632. Negotiations &amp; Conflict Resolution. 3.00 Credits.**\n\nThis course presents the conceptual framework and a deep focus on </w:t>
      </w:r>
      <w:r>
        <w:lastRenderedPageBreak/>
        <w:t xml:space="preserve">business and negotiation skills and strategies, conflict resolution and relationship management to equip the student to maintain healthy business relationships. Prerequisites: GB-511.\n\n**GB-633. Executives in Residence Seminar I. 3.00 Credits.**\n\nThis course brings senior executives to the classroom to exchange ideas on the goals and strategies of companies and industries. The course will identify issues related to current trends in business strategy. Candidates will work in teams to develop an understanding of critical success factors in global business strategies and create presentations. Guest executives will respond to the presentations with their own views on goals, strategies, and current business trends. This course is generally offered in the Fall.\n\n**GB-634. Executives in Residence Seminar II. 3.00 Credits.**\n\nThis course brings senior executives to the classroom to exchange ideas on the goals and strategies of companies and industries. Candidates participate in the seminar and then create a presentation on the ideas and lessons learned in the interaction with executives. This course is generally offered in the Spring.\n\n**GB-637. Cluster Analysis With Machine Learning. 3.00 Credits.**\n\nIn this course, students will utilize machine learning techniques to generate business intelligence through the discovery of patterns and relationships in data. In particular, students will apply cluster analysis, or clustering this method of unsupervised learning and technique for statistical data analysis groups objects based on characteristics, such as high intra-cluster or low inter-cluster similarities. Pre-requisites: DS-542 and DS-630 Prerequisites: DS-542DS-630.\n\n**GB-638. Disaster Recovery. 3.00 Credits.**\n\nIn this course students will learn how to identify cyber security vulnerabilities and implement appropriate countermeasures to mitigate risks. Techniques will be taught for creating a continuity plan and methodology for building an infrastructure that supports its effective implementation. Throughout this course, skills in disaster recovery planning will be acquired through a series of interactive workshops and case studies. Students will design and develop a disaster recovery plan. Prerequisites: CY-510 OR GB-639.\n\n**GB-639. Cyber Security and Risk Management. 3.00 Credits.**\n\nIn this course we will study the concepts in cyber security design and implementation for computer systems (both hardware and software). Security architecture, organization policies, standards, procedures, and security system implementation, including diagnostic testing of databases and networks. Throughout this course, practical skills will also be acquired through a series of interactive risk assessment workshops and case studies.\n\n**GB-640. Cyber Crime Invest &amp; Digital Forensics. 3.00 Credits.**\n\nThe topics covered in this course include cyber-crime investigation, digital forensics, forensic duplication and analysis, network surveillance, intrusion detection and response, incident response, anti-forensics techniques, anonymity and pseudonymity, cyber law, computer security policies and guidelines, court report writing and presentations, and case studies. The course will include lecture and demonstrations and is designed around a virtual lab </w:t>
      </w:r>
      <w:r>
        <w:lastRenderedPageBreak/>
        <w:t xml:space="preserve">environment that provides for robust and realistic hands-on experience in working with a range of information assurance topics. Students will be assigned projects to apply information security practices and technologies to solve real-world cyber security problems.\n\n**GB-641. Marketing Strategy. 3.00 Credits.**\n\nThis course equips the student with advanced marketing concepts and methods to provide and sustain customer value. Emphasis is placed on the tools managers use to analyze marketing problems and make effective decisions. Discussions include case studies, analysis of marketing models, group presentations, and computer-based models to reinforce the marketing strategies. Prerequisites: GB-513 OR GB-643.\n\n**GB-643. International Marketing. 3.00 Credits.**\n\nThis course covers the process of international marketing including techniques of exporting and importing, creating foreign direct investments, licensing, franchising, partnering, and other structures. Discussions focus on cultural and economic factors that shape strategies in developed and developing consumer and business markets and strategies for successful branding, pricing, and promotion.\n\n**GB-645. Marketing Research. 3.00 Credits.**\n\nThis course covers the tools and techniques used to gather information in order to identify market opportunities, monitor marketing performance and evaluate market change. Special attention is given to matching the characteristics of products and services with the needs of businesses and individual buyers. Prerequisites: GB-513.\n\n**GB-646. Crisis Communications. 3.00 Credits.**\n\nThe need for effective crisis communication is a valuable asset for an organization, especially now in a 24-hour news cycle and with multiple social media outlets. The focus of the course is to identify, define and prepare students to proactively and effectively respond to crisis situations.\n\n**GB-647. Global Logistics. 3.00 Credits.**\n\nStudents will investigate international movements from producing through distribution to the sale of components and finished products in order to solve problems and create solutions when managing complex supply chains. Class discussions will include planning and managing systems that create efficient and timely cross-border and cross-ocean shipments.\n\n**GB-648. Social Networking &amp; New Media. 3.00 Credits.**\n\nThis course is part class and part workshop, covering social networking and other trends that are producing complex and subtle changes in business communications. Topics include blogging, YouTube, Second Life and various social networking sites and their emerging role for private businesses, their products, and markets. Attention is paid to current trends in convergence, creativity, collaboration and community as modern media replaces earlier forms of communication and attracts more active --- and interactive ---audiences. The goal of the course is for students to familiarize themselves with various social networking theories, perspectives, sites, tools, and strategies, and to critique, consult on and create social networking plans.\n\n**GB-650. Business Analytics. 3.00 Credits.**\n\nIntroduction to statistical analysis using three software packages: WATSON, Excel and Tableau; probability: </w:t>
      </w:r>
      <w:r>
        <w:lastRenderedPageBreak/>
        <w:t xml:space="preserve">distributions, expectation, variance, covariance, portfolios, central limit theorem; data summaries and descriptive statistics.\n\n**GB-651. Predictive Analytics. 3.00 Credits.**\n\nAnalysis of time series data with emphasis on appropriate choice of forecasting, estimation, and testing methods to solve business problems.\n\n**GB-652. Industry Analytics. 3.00 Credits.**\n\nThis course covers concepts and techniques for retrieving, exploring, visualizing, and analyzing data to develop marketing strategies, and key metrics to assess goals and return on investment. Special emphasis on market segmentation, social media and website clickstream data.\n\n**GB-653. Real Estate Valuation &amp; Market Analysis. 3.00 Credits.**\n\nThis course explores the steps and data techniques used in the valuation and market analysis process. It provides an analysis of real estate trends, market activity, sales, lending, leasing, and the research process. Additional topics include land-use studies and city planning, traffic studies, population behavior and mobility, and consumer spending and trade area. Pedagogy includes live lectures, case studies, simulations, and class discussion.\n\n**GB-654. Property Mgmt Real Estate Invest Mgmt. 3.00 Credits.**\n\nThis course includes coverage on the area of commercial property management, allowing students to gain a comprehensive understanding of the principles, practices and skills needed to manage commercial office and mixed-use buildings. Among the topics covered within this course are: ownership structures and investment strategies; management plans and agreements; operating procedures; fees; personnel management; risk management and insurance; ethics; and many more. In addition, current industry trends and analysis of key issues within real estate investments will be explored. Students will have the ability to combine theory with practice regarding specific relevant topics.\n\n**GB-655. Real Estate Development. 3.00 Credits.**\n\nThis course is an introduction into different phases of the real estate development process. These include conceptualization, site acquisition, planning and design, construction, financing, leasing, and marketing. In addition, you will learn about leadership, management, and control of a development team. Studying various case studies and analytical tools, you will learn how to align your development vision and decisions with best practices and current trends within the industry.\n\n**GB-657. Urban Design Zoning &amp; Land Use. 3.00 Credits.**\n\nThis course introduces key areas within planning such as housing, land use and transportation. Other topics explored include zoning, entitlements, environmental impact assessments and legal and regulatory issues. More broadly students will learn about risks and opportunities for urban planning and design and land use, that considers multiple stakeholders and an inclusive approach.\n\n**GB-661. E-Commerce Technology. 3.00 Credits.**\n\nThis course provides an understanding of e-Commerce as a modern business methodology that addresses the needs of organizations, merchants, and consumers for the delivery of goods and services using information technology. The course will provide an introduction to the network and </w:t>
      </w:r>
      <w:r>
        <w:lastRenderedPageBreak/>
        <w:t xml:space="preserve">system architectures that support high volume business to consumer web sites and portals, and will provide insight into the structure of the modern web enabled storefront and its integration with \"back-office\" business applications.\n\n**GB-667. Disaster Recovery. 3.00 Credits.**\n\nThis course covers the identification of vulnerabilities and the steps necessary to mitigate risks. It examines creating a continuity plan and building an infrastructure that supports its effective implementation. Practical skills will be acquired through interactive workshops and case study. Topics include performing a threat and impact analysis, developing strategies for systems and communications recovery, organizing an emergency team, and creating a disaster recovery plan.\n\n**GB-669. Decision Support Systems. 3.00 Credits.**\n\nA hands-on survey of various software packages to aid a manager in his/her decision making functions. Packages include enterprise resource planning, financial, administrative, report-writers, project management and scheduling, graphics, publishing and multimedia. Students will conduct an evaluation on top software products in the marketplace.\n\n**GB-671. Health Care Financing &amp; Risk Management. 3.00 Credits.**\n\nAn examination of concepts related to health care financing. Emphasis will be placed on budget preparation, cost benefit analysis, managed care and on developing an understanding of reimbursement systems.\n\n**GB-672. Current Issues &amp; Policies in Health Care. 3.00 Credits.**\n\nThis course covers political, social, and economic issues affecting health care organizations. Topics include the role of government in determining health care policy, the U.S. health care delivery system, costs and financing of health care, and social welfare gains and losses. Candidates will engage in interactive discussions of current trends and economic and social issues related to efforts to reform or revise the health care system.\n\n**GB-673. Health Care Administration. 3.00 Credits.**\n\nManagement, marketing, and financing of the delivery of health care will be explored. Healthcare economics is emphasized from an administrative perspective. The examination of quality versus quantity, the allocation of resources as well as relationships and conflicts among consumers and providers of health care services. Concepts related to technology, including the Electronic Medical Record (EMR) affecting health care organizations is discussed.\n\n**GB-674. Health Care Administration II. 3.00 Credits.**\n\nAn examination of quality issues and measures utilized in healthcare, human resource management in healthcare settings including physician and labor relations, recruiting, retaining and developing clinical staff, as well as medical malpractice, compliance and Medicare fraud and abuse issues.\n\n**GB-693. Credited Internship. 3.00 Credits.**\n\n**GB-694. Mindfulness/Meditative Practice/ Success. 3.00 Credits.**\n\nThis class will teach students the history and application of mindfulness and meditation as practiced around the world. Students will learn how the practice of mindfulness and meditation can help develop the skills necessary for success in their future as business professionals, lawyers, and leaders generally. Mindfulness directs a person's thoughts to </w:t>
      </w:r>
      <w:r>
        <w:lastRenderedPageBreak/>
        <w:t>the present which enhances one's ability to focus thought and concentration as well as to respond most appropriately and ethically to others, to cross cultural barriers and maintain deeper empathy for all. Meditation practice enhances students' abilities to become more consciously aware, feel gratitude, and in turn to have respect, kindness, and consideration for others. We will explore these concepts as celebrated in different cultures and how application of both will propel students to their greatest potential. Course Type(s): International (Travel).\n\n**GB-695. Global Business Policy. 3.00 Credits.**\n\nThis course develops a comprehensive approach to problem solving and decision making. Students demonstrate a mastery of concepts as they analyze projects with a setting in a specific international environment. Develops skills in strategic planning and making decisions and recommendations in operational and financial areas.\n\n**GB-697. Global Business Cultural Experience. 3.00 Credits.**\n\nThis course seeks to foster a global mind set among participants by exposing them to the business cultures and ethics of different countries. The course involves overseas travel to selected countries for students to experience at first hand the milieu of cultures that underpin global business in the 21st century. Additional travel course fee of $50. Course Type(s): International (Travel).\n\n**GB-698. Exploring Legal Concepts Overseas. 3.00 Credits.**\n\nIn this course we will discuss different legal concepts as they pertain to foreign countries and as compared/contrasted to the American Legal System. Such topics may include, but are not limited to, the structure of the legal system, the origin and philosophy of law, the social and economic effects of the law in the foreign country, contemporary and controversial legal issues in the foreign country, and the impact all of these concepts may have had and/or continue to have on American Law. Additional course fee of $50. Course Type(s): International (Travel).\n\n**GB-699. Capstone in Corporate Strategy. 3.00 Credits.**\n\nThis course is to be taken within the last 9 credits of the MBA Program and covers the integration of management, marketing, and finance in modern organizations. It incorporates the best practices in strategic planning and decision making in complex and changing environments. Current trends and strategies are examined in a variety of areas including ethics, social responsibility, and risk management. Additional course fee of $45. Course Type(s): Capstone.\n\nWe use cookies to ensure that we give you the best experience on our website. If you continue to use this site we will assume that you are happy with it.[Ok](https://www.saintpeters.edu/academics/graduate-programs/business/courses/#)",</w:t>
      </w:r>
    </w:p>
    <w:p w14:paraId="62B2C0DA" w14:textId="77777777" w:rsidR="00B03202" w:rsidRDefault="00B03202" w:rsidP="00B03202">
      <w:r>
        <w:t xml:space="preserve">    "metadata": {</w:t>
      </w:r>
    </w:p>
    <w:p w14:paraId="7E9D5C7C" w14:textId="77777777" w:rsidR="00B03202" w:rsidRDefault="00B03202" w:rsidP="00B03202">
      <w:r>
        <w:t xml:space="preserve">      "url": "https://www.saintpeters.edu/academics/graduate-programs/business/courses/",</w:t>
      </w:r>
    </w:p>
    <w:p w14:paraId="75F1F376" w14:textId="77777777" w:rsidR="00B03202" w:rsidRDefault="00B03202" w:rsidP="00B03202">
      <w:r>
        <w:t xml:space="preserve">      "title": "Saint Peter's University - Business - Courses",</w:t>
      </w:r>
    </w:p>
    <w:p w14:paraId="5E15DDCB" w14:textId="77777777" w:rsidR="00B03202" w:rsidRDefault="00B03202" w:rsidP="00B03202">
      <w:r>
        <w:lastRenderedPageBreak/>
        <w:t xml:space="preserve">      "robots": "max-image-preview:large",</w:t>
      </w:r>
    </w:p>
    <w:p w14:paraId="07EA8C31" w14:textId="77777777" w:rsidR="00B03202" w:rsidRDefault="00B03202" w:rsidP="00B03202">
      <w:r>
        <w:t xml:space="preserve">      "favicon": {},</w:t>
      </w:r>
    </w:p>
    <w:p w14:paraId="4C10E64D" w14:textId="77777777" w:rsidR="00B03202" w:rsidRDefault="00B03202" w:rsidP="00B03202">
      <w:r>
        <w:t xml:space="preserve">      "language": "en-US",</w:t>
      </w:r>
    </w:p>
    <w:p w14:paraId="3F600225" w14:textId="77777777" w:rsidR="00B03202" w:rsidRDefault="00B03202" w:rsidP="00B03202">
      <w:r>
        <w:t xml:space="preserve">      "scrapeId": "4ae55cf6-6f08-4f7b-97df-b7582bc596a8",</w:t>
      </w:r>
    </w:p>
    <w:p w14:paraId="613F2E0A" w14:textId="77777777" w:rsidR="00B03202" w:rsidRDefault="00B03202" w:rsidP="00B03202">
      <w:r>
        <w:t xml:space="preserve">      "viewport": "width=device-width, initial-scale=1",</w:t>
      </w:r>
    </w:p>
    <w:p w14:paraId="4FD6255A" w14:textId="77777777" w:rsidR="00B03202" w:rsidRDefault="00B03202" w:rsidP="00B03202">
      <w:r>
        <w:t xml:space="preserve">      "generator": [</w:t>
      </w:r>
    </w:p>
    <w:p w14:paraId="6563C0DD" w14:textId="77777777" w:rsidR="00B03202" w:rsidRDefault="00B03202" w:rsidP="00B03202">
      <w:r>
        <w:t xml:space="preserve">        "WordPress 6.6.2",</w:t>
      </w:r>
    </w:p>
    <w:p w14:paraId="3EEACFF4" w14:textId="77777777" w:rsidR="00B03202" w:rsidRDefault="00B03202" w:rsidP="00B03202">
      <w:r>
        <w:t xml:space="preserve">        "Elementor 3.25.4; features: additional_custom_breakpoints, e_optimized_control_loading; settings: css_print_method-external, google_font-enabled, font_display-auto"</w:t>
      </w:r>
    </w:p>
    <w:p w14:paraId="51388C2C" w14:textId="77777777" w:rsidR="00B03202" w:rsidRDefault="00B03202" w:rsidP="00B03202">
      <w:r>
        <w:t xml:space="preserve">      ],</w:t>
      </w:r>
    </w:p>
    <w:p w14:paraId="0166473C" w14:textId="77777777" w:rsidR="00B03202" w:rsidRDefault="00B03202" w:rsidP="00B03202">
      <w:r>
        <w:t xml:space="preserve">      "sourceURL": "https://www.saintpeters.edu/academics/graduate-programs/business/courses/",</w:t>
      </w:r>
    </w:p>
    <w:p w14:paraId="4BC774B4" w14:textId="77777777" w:rsidR="00B03202" w:rsidRDefault="00B03202" w:rsidP="00B03202">
      <w:r>
        <w:t xml:space="preserve">      "statusCode": 200,</w:t>
      </w:r>
    </w:p>
    <w:p w14:paraId="3DD5082A" w14:textId="77777777" w:rsidR="00B03202" w:rsidRDefault="00B03202" w:rsidP="00B03202">
      <w:r>
        <w:t xml:space="preserve">      "description": "Graduate Business Degree Programs at Saint Peter’s, including the Master of Business Administration (MBA Degree), Master of Science in Accountancy and a Dual MBA/MSA, develop the complex, inter-related skills that help students move up the corporate ladder and that companies seek in their leaders to remain competitive.",</w:t>
      </w:r>
    </w:p>
    <w:p w14:paraId="30A71258" w14:textId="77777777" w:rsidR="00B03202" w:rsidRDefault="00B03202" w:rsidP="00B03202">
      <w:r>
        <w:t xml:space="preserve">      "theme-color": "#0071cb",</w:t>
      </w:r>
    </w:p>
    <w:p w14:paraId="147780B4" w14:textId="77777777" w:rsidR="00B03202" w:rsidRDefault="00B03202" w:rsidP="00B03202">
      <w:r>
        <w:t xml:space="preserve">      "msapplication-config": "https://www.saintpeters.edu/academics/graduate-programs/business/wp-content/themes/spc-base-theme/images/favicon/browserconfig.xml",</w:t>
      </w:r>
    </w:p>
    <w:p w14:paraId="47913ED9" w14:textId="77777777" w:rsidR="00B03202" w:rsidRDefault="00B03202" w:rsidP="00B03202">
      <w:r>
        <w:t xml:space="preserve">      "msapplication-TileColor": "#0071cb",</w:t>
      </w:r>
    </w:p>
    <w:p w14:paraId="2A24F349" w14:textId="77777777" w:rsidR="00B03202" w:rsidRDefault="00B03202" w:rsidP="00B03202">
      <w:r>
        <w:t xml:space="preserve">      "msapplication-TileImage": "https://www.saintpeters.edu/academics/graduate-programs/business/wp-content/themes/spc-base-theme/images/favicon/mstile-144x144.png",</w:t>
      </w:r>
    </w:p>
    <w:p w14:paraId="6695F2F0" w14:textId="77777777" w:rsidR="00B03202" w:rsidRDefault="00B03202" w:rsidP="00B03202">
      <w:r>
        <w:t xml:space="preserve">      "google-site-verification": "eTfI2rm563J5zBQeKfv0j4h9FfA6IPtdo6Di5zllcTY",</w:t>
      </w:r>
    </w:p>
    <w:p w14:paraId="2195BC9A" w14:textId="77777777" w:rsidR="00B03202" w:rsidRDefault="00B03202" w:rsidP="00B03202">
      <w:r>
        <w:t xml:space="preserve">      "google-translate-customization": "260bb346d803c46f-dbbadcf9bd3bfa86-g7111767e841b219b-17"</w:t>
      </w:r>
    </w:p>
    <w:p w14:paraId="08712A81" w14:textId="77777777" w:rsidR="00B03202" w:rsidRDefault="00B03202" w:rsidP="00B03202">
      <w:r>
        <w:lastRenderedPageBreak/>
        <w:t xml:space="preserve">    }</w:t>
      </w:r>
    </w:p>
    <w:p w14:paraId="78784012" w14:textId="77777777" w:rsidR="00B03202" w:rsidRDefault="00B03202" w:rsidP="00B03202">
      <w:r>
        <w:t xml:space="preserve">  },</w:t>
      </w:r>
    </w:p>
    <w:p w14:paraId="383EEEFF" w14:textId="77777777" w:rsidR="00B03202" w:rsidRDefault="00B03202" w:rsidP="00B03202">
      <w:r>
        <w:t xml:space="preserve">  {</w:t>
      </w:r>
    </w:p>
    <w:p w14:paraId="61637B3C" w14:textId="77777777" w:rsidR="00B03202" w:rsidRDefault="00B03202" w:rsidP="00B03202">
      <w:r>
        <w:t xml:space="preserve">    "markdown": "",</w:t>
      </w:r>
    </w:p>
    <w:p w14:paraId="407B9B64" w14:textId="77777777" w:rsidR="00B03202" w:rsidRDefault="00B03202" w:rsidP="00B03202">
      <w:r>
        <w:t xml:space="preserve">    "metadata": {</w:t>
      </w:r>
    </w:p>
    <w:p w14:paraId="61052910" w14:textId="77777777" w:rsidR="00B03202" w:rsidRDefault="00B03202" w:rsidP="00B03202">
      <w:r>
        <w:t xml:space="preserve">      "url": "https://www.saintpeters.edu/academics/graduate-programs/master-of-science-in-marketing-science/admission-requirements/",</w:t>
      </w:r>
    </w:p>
    <w:p w14:paraId="1E052D92" w14:textId="77777777" w:rsidR="00B03202" w:rsidRDefault="00B03202" w:rsidP="00B03202">
      <w:r>
        <w:t xml:space="preserve">      "title": "Saint Peter's University - Marketing Science Master's Degree - Admission Requirements",</w:t>
      </w:r>
    </w:p>
    <w:p w14:paraId="47B1FCF3" w14:textId="77777777" w:rsidR="00B03202" w:rsidRDefault="00B03202" w:rsidP="00B03202">
      <w:r>
        <w:t xml:space="preserve">      "robots": "max-image-preview:large",</w:t>
      </w:r>
    </w:p>
    <w:p w14:paraId="1241D7FD" w14:textId="77777777" w:rsidR="00B03202" w:rsidRDefault="00B03202" w:rsidP="00B03202">
      <w:r>
        <w:t xml:space="preserve">      "favicon": {},</w:t>
      </w:r>
    </w:p>
    <w:p w14:paraId="0307B2FF" w14:textId="77777777" w:rsidR="00B03202" w:rsidRDefault="00B03202" w:rsidP="00B03202">
      <w:r>
        <w:t xml:space="preserve">      "language": "en-US",</w:t>
      </w:r>
    </w:p>
    <w:p w14:paraId="596A88F2" w14:textId="77777777" w:rsidR="00B03202" w:rsidRDefault="00B03202" w:rsidP="00B03202">
      <w:r>
        <w:t xml:space="preserve">      "scrapeId": "12865283-48a6-4714-b4e5-00ced8079cd5",</w:t>
      </w:r>
    </w:p>
    <w:p w14:paraId="6714A17A" w14:textId="77777777" w:rsidR="00B03202" w:rsidRDefault="00B03202" w:rsidP="00B03202">
      <w:r>
        <w:t xml:space="preserve">      "viewport": "width=device-width, initial-scale=1",</w:t>
      </w:r>
    </w:p>
    <w:p w14:paraId="1D83B5F1" w14:textId="77777777" w:rsidR="00B03202" w:rsidRDefault="00B03202" w:rsidP="00B03202">
      <w:r>
        <w:t xml:space="preserve">      "sourceURL": "https://www.saintpeters.edu/academics/graduate-programs/master-of-science-in-marketing-science/admission-requirements/",</w:t>
      </w:r>
    </w:p>
    <w:p w14:paraId="60E79240" w14:textId="77777777" w:rsidR="00B03202" w:rsidRDefault="00B03202" w:rsidP="00B03202">
      <w:r>
        <w:t xml:space="preserve">      "statusCode": 200,</w:t>
      </w:r>
    </w:p>
    <w:p w14:paraId="2EE287D4" w14:textId="77777777" w:rsidR="00B03202" w:rsidRDefault="00B03202" w:rsidP="00B03202">
      <w:r>
        <w:t xml:space="preserve">      "description": "Marketing Science Master's Degree with a Specialization in Mobile Intelligence",</w:t>
      </w:r>
    </w:p>
    <w:p w14:paraId="43819D0B" w14:textId="77777777" w:rsidR="00B03202" w:rsidRDefault="00B03202" w:rsidP="00B03202">
      <w:r>
        <w:t xml:space="preserve">      "theme-color": "#0071cb",</w:t>
      </w:r>
    </w:p>
    <w:p w14:paraId="5E727E58" w14:textId="77777777" w:rsidR="00B03202" w:rsidRDefault="00B03202" w:rsidP="00B03202">
      <w:r>
        <w:t xml:space="preserve">      "msapplication-config": "https://www.saintpeters.edu/academics/graduate-programs/master-of-science-in-marketing-science/wp-content/themes/spc-base-theme/images/favicon/browserconfig.xml",</w:t>
      </w:r>
    </w:p>
    <w:p w14:paraId="6965DD84" w14:textId="77777777" w:rsidR="00B03202" w:rsidRDefault="00B03202" w:rsidP="00B03202">
      <w:r>
        <w:t xml:space="preserve">      "msapplication-TileColor": "#0071cb",</w:t>
      </w:r>
    </w:p>
    <w:p w14:paraId="03F01235" w14:textId="77777777" w:rsidR="00B03202" w:rsidRDefault="00B03202" w:rsidP="00B03202">
      <w:r>
        <w:t xml:space="preserve">      "msapplication-TileImage": "https://www.saintpeters.edu/academics/graduate-programs/master-of-science-in-marketing-science/wp-content/themes/spc-base-theme/images/favicon/mstile-144x144.png",</w:t>
      </w:r>
    </w:p>
    <w:p w14:paraId="2BF73B65" w14:textId="77777777" w:rsidR="00B03202" w:rsidRDefault="00B03202" w:rsidP="00B03202">
      <w:r>
        <w:t xml:space="preserve">      "google-site-verification": "eTfI2rm563J5zBQeKfv0j4h9FfA6IPtdo6Di5zllcTY",</w:t>
      </w:r>
    </w:p>
    <w:p w14:paraId="46AE57C0" w14:textId="77777777" w:rsidR="00B03202" w:rsidRDefault="00B03202" w:rsidP="00B03202">
      <w:r>
        <w:lastRenderedPageBreak/>
        <w:t xml:space="preserve">      "google-translate-customization": "260bb346d803c46f-dbbadcf9bd3bfa86-g7111767e841b219b-17"</w:t>
      </w:r>
    </w:p>
    <w:p w14:paraId="29693439" w14:textId="77777777" w:rsidR="00B03202" w:rsidRDefault="00B03202" w:rsidP="00B03202">
      <w:r>
        <w:t xml:space="preserve">    }</w:t>
      </w:r>
    </w:p>
    <w:p w14:paraId="44052F85" w14:textId="77777777" w:rsidR="00B03202" w:rsidRDefault="00B03202" w:rsidP="00B03202">
      <w:r>
        <w:t xml:space="preserve">  },</w:t>
      </w:r>
    </w:p>
    <w:p w14:paraId="15FCDFBB" w14:textId="77777777" w:rsidR="00B03202" w:rsidRDefault="00B03202" w:rsidP="00B03202">
      <w:r>
        <w:t xml:space="preserve">  {</w:t>
      </w:r>
    </w:p>
    <w:p w14:paraId="211FB751" w14:textId="77777777" w:rsidR="00B03202" w:rsidRDefault="00B03202" w:rsidP="00B03202">
      <w:r>
        <w:t xml:space="preserve">    "markdown": "[Skip to primary content](https://www.saintpeters.edu/admission/veterans/#main-content \"Skip to primary content\") [Additional Site Navigation](https://www.saintpeters.edu/admission/veterans/#footer \"Additional Site Navigation\")\n\nAccepted for Fall 2025? _\\|_\n\n**Secure your spot by submitting your enrollment deposit and learn more about our vibrant community.**\n\n[Learn more](https://www.saintpeters.edu/admitted-students/)\n\nClose alert\n\n## Veterans &amp; Military Service Members\n\n## Veterans &amp; Military Service Members\n\nWelcome Veterans, Military Service Members, and Military Families!\n\nSaint Peter’s University provides assistance to Veterans, Services Members, and their dependents in order to ensure a seamless transition into the civilian academic arena. We provide assistance with admissions, academic advisement, and registration, student support and advocacy, internal and external referral services (for healthcare, employment, readjustment, etc.), and Veteran educational counseling and processing (GI Bill®, etc.).\n\nWe are committed to supporting the retention and success of our student population by creating a welcoming environment that provides military-friendly services.\n\n* * *\n\n[![Transition](https://www.saintpeters.edu/wp-content/uploads/blogs.dir/282/files/2021/03/transition.jpg)](https://www.saintpeters.edu/admission/veterans/how-to-apply/)\n\n#### [Transition](https://www.saintpeters.edu/admission/veterans/how-to-apply/)\n\nOur student service professionals and faculty members are committed to helping you make a seamless transition to Saint Peter’s University. Together we will  navigate you through academic advising, financial aid and financial affordability plans, health services, housing options, and connecting you with other Veterans and Military students.\n\n[![Affordability](https://www.saintpeters.edu/wp-content/uploads/blogs.dir/282/files/2021/03/piggy.jpg)](https://www.saintpeters.edu/admission/veterans/veteran-benefits/)\n\n#### [Affordability](https://www.saintpeters.edu/admission/veterans/veteran-benefits/)\n\nWe are known for the most affordable private tuition in New Jersey. Our student finance team is ready to collaborate with you. We use scholarships, payment plans, and help you access resources to pay for your  your education.\n\n[![Graduation </w:t>
      </w:r>
      <w:r>
        <w:lastRenderedPageBreak/>
        <w:t>Cap](https://www.saintpeters.edu/wp-content/uploads/blogs.dir/282/files/2021/03/graduation.jpg)](https://www.saintpeters.edu/admission/veterans/student-success/)\n\n#### [Student Success](https://www.saintpeters.edu/admission/veterans/student-success/)\n\nAt Saint Peter’s, your success is our mission. Our student support services such as academic advising, career counseling, and student life and development programs blend with your classroom support to create a dynamic team for you. Saint Peter’s University is here to help our students transform their lives.\n\n[![Pencil](https://www.saintpeters.edu/wp-content/uploads/blogs.dir/282/files/2021/03/pencil-2.jpg)](https://www.saintpeters.edu/academics/)\n\n#### [Academics](https://www.saintpeters.edu/admission/veterans/academics/)\n\nSaint Peter’s hires faculty with real-world experience. You’ll have specially trained instructors that are adept in helping you develop your skills and enhancing your academic success.\n\n* * *\n\n&gt; _At the Saint Peter’s University we welcome and embrace veterans and those currently serving in our nation’s armed forces. We recognize that your maturity, discipline and military life experiences make you among our most engaged and focused students. As a veteran, I understand that adjustment to civilian life can something be challenging. At Saint Peter’s your service will be honored and saluted._\n&gt;\n&gt; Raymond T. Butkus, MBA\n&gt;\n&gt; Executive Lecturer and Founding Director, Center for Leadership Studies\n&gt;\n&gt; Guarini School of Business\n&gt;\n&gt; US Army Veteran\n\nWe use cookies to ensure you get the best experience. By continuing to use this site, you consent to the use of cookies in accordance with our [Privacy Policy](https://www.saintpeters.edu/privacy-policy/).[Continue](https://www.saintpeters.edu/admission/veterans/#)",</w:t>
      </w:r>
    </w:p>
    <w:p w14:paraId="58C8629C" w14:textId="77777777" w:rsidR="00B03202" w:rsidRDefault="00B03202" w:rsidP="00B03202">
      <w:r>
        <w:t xml:space="preserve">    "metadata": {</w:t>
      </w:r>
    </w:p>
    <w:p w14:paraId="1A7BDFC1" w14:textId="77777777" w:rsidR="00B03202" w:rsidRDefault="00B03202" w:rsidP="00B03202">
      <w:r>
        <w:t xml:space="preserve">      "url": "https://www.saintpeters.edu/admission/veterans/",</w:t>
      </w:r>
    </w:p>
    <w:p w14:paraId="1D43A3DE" w14:textId="77777777" w:rsidR="00B03202" w:rsidRDefault="00B03202" w:rsidP="00B03202">
      <w:r>
        <w:t xml:space="preserve">      "title": "Saint Peter's University - Veterans &amp; Military Students",</w:t>
      </w:r>
    </w:p>
    <w:p w14:paraId="46F22A54" w14:textId="77777777" w:rsidR="00B03202" w:rsidRDefault="00B03202" w:rsidP="00B03202">
      <w:r>
        <w:t xml:space="preserve">      "robots": "max-image-preview:large",</w:t>
      </w:r>
    </w:p>
    <w:p w14:paraId="534EB893" w14:textId="77777777" w:rsidR="00B03202" w:rsidRDefault="00B03202" w:rsidP="00B03202">
      <w:r>
        <w:t xml:space="preserve">      "favicon": {},</w:t>
      </w:r>
    </w:p>
    <w:p w14:paraId="0E0BB400" w14:textId="77777777" w:rsidR="00B03202" w:rsidRDefault="00B03202" w:rsidP="00B03202">
      <w:r>
        <w:t xml:space="preserve">      "language": "en-US",</w:t>
      </w:r>
    </w:p>
    <w:p w14:paraId="72051A3F" w14:textId="77777777" w:rsidR="00B03202" w:rsidRDefault="00B03202" w:rsidP="00B03202">
      <w:r>
        <w:t xml:space="preserve">      "scrapeId": "541ba6e6-1adc-481a-9348-bb8c7da06ca0",</w:t>
      </w:r>
    </w:p>
    <w:p w14:paraId="48CCD035" w14:textId="77777777" w:rsidR="00B03202" w:rsidRDefault="00B03202" w:rsidP="00B03202">
      <w:r>
        <w:t xml:space="preserve">      "viewport": "width=device-width, initial-scale=1",</w:t>
      </w:r>
    </w:p>
    <w:p w14:paraId="745C5BB1" w14:textId="77777777" w:rsidR="00B03202" w:rsidRDefault="00B03202" w:rsidP="00B03202">
      <w:r>
        <w:t xml:space="preserve">      "generator": "WordPress 6.6.2",</w:t>
      </w:r>
    </w:p>
    <w:p w14:paraId="1636785C" w14:textId="77777777" w:rsidR="00B03202" w:rsidRDefault="00B03202" w:rsidP="00B03202">
      <w:r>
        <w:t xml:space="preserve">      "sourceURL": "https://www.saintpeters.edu/admission/veterans/",</w:t>
      </w:r>
    </w:p>
    <w:p w14:paraId="42B419FE" w14:textId="77777777" w:rsidR="00B03202" w:rsidRDefault="00B03202" w:rsidP="00B03202">
      <w:r>
        <w:lastRenderedPageBreak/>
        <w:t xml:space="preserve">      "statusCode": 200,</w:t>
      </w:r>
    </w:p>
    <w:p w14:paraId="1256046F" w14:textId="77777777" w:rsidR="00B03202" w:rsidRDefault="00B03202" w:rsidP="00B03202">
      <w:r>
        <w:t xml:space="preserve">      "description": "Just another Saint Peters University Sites site",</w:t>
      </w:r>
    </w:p>
    <w:p w14:paraId="08F4E407" w14:textId="77777777" w:rsidR="00B03202" w:rsidRDefault="00B03202" w:rsidP="00B03202">
      <w:r>
        <w:t xml:space="preserve">      "theme-color": "#0071cb",</w:t>
      </w:r>
    </w:p>
    <w:p w14:paraId="35DCA1E2" w14:textId="77777777" w:rsidR="00B03202" w:rsidRDefault="00B03202" w:rsidP="00B03202">
      <w:r>
        <w:t xml:space="preserve">      "msapplication-config": "https://www.saintpeters.edu/admission/veterans/wp-content/themes/spc-base-theme/images/favicon/browserconfig.xml",</w:t>
      </w:r>
    </w:p>
    <w:p w14:paraId="6C3B1D90" w14:textId="77777777" w:rsidR="00B03202" w:rsidRDefault="00B03202" w:rsidP="00B03202">
      <w:r>
        <w:t xml:space="preserve">      "msapplication-TileColor": "#0071cb",</w:t>
      </w:r>
    </w:p>
    <w:p w14:paraId="32E9FB93" w14:textId="77777777" w:rsidR="00B03202" w:rsidRDefault="00B03202" w:rsidP="00B03202">
      <w:r>
        <w:t xml:space="preserve">      "msapplication-TileImage": "https://www.saintpeters.edu/admission/veterans/wp-content/themes/spc-base-theme/images/favicon/mstile-144x144.png",</w:t>
      </w:r>
    </w:p>
    <w:p w14:paraId="5564FD5C" w14:textId="77777777" w:rsidR="00B03202" w:rsidRDefault="00B03202" w:rsidP="00B03202">
      <w:r>
        <w:t xml:space="preserve">      "google-site-verification": "eTfI2rm563J5zBQeKfv0j4h9FfA6IPtdo6Di5zllcTY",</w:t>
      </w:r>
    </w:p>
    <w:p w14:paraId="1E588CCA" w14:textId="77777777" w:rsidR="00B03202" w:rsidRDefault="00B03202" w:rsidP="00B03202">
      <w:r>
        <w:t xml:space="preserve">      "google-translate-customization": "260bb346d803c46f-dbbadcf9bd3bfa86-g7111767e841b219b-17"</w:t>
      </w:r>
    </w:p>
    <w:p w14:paraId="461DD71B" w14:textId="77777777" w:rsidR="00B03202" w:rsidRDefault="00B03202" w:rsidP="00B03202">
      <w:r>
        <w:t xml:space="preserve">    }</w:t>
      </w:r>
    </w:p>
    <w:p w14:paraId="01D209B8" w14:textId="77777777" w:rsidR="00B03202" w:rsidRDefault="00B03202" w:rsidP="00B03202">
      <w:r>
        <w:t xml:space="preserve">  },</w:t>
      </w:r>
    </w:p>
    <w:p w14:paraId="71CB8253" w14:textId="77777777" w:rsidR="00B03202" w:rsidRDefault="00B03202" w:rsidP="00B03202">
      <w:r>
        <w:t xml:space="preserve">  {</w:t>
      </w:r>
    </w:p>
    <w:p w14:paraId="2753A9FC" w14:textId="77777777" w:rsidR="00B03202" w:rsidRDefault="00B03202" w:rsidP="00B03202">
      <w:r>
        <w:t xml:space="preserve">    "markdown": "[Skip to primary content](https://www.saintpeters.edu/ceel/2019/11/05/ceel-hosts-dinner-with-the-regents-at-laicos/#main-content \"Skip to primary content\") [Additional Site Navigation](https://www.saintpeters.edu/ceel/2019/11/05/ceel-hosts-dinner-with-the-regents-at-laicos/#footer \"Additional Site Navigation\")\n\nAccepted for Fall 2025? _\\|_\n\n**Secure your spot by submitting your enrollment deposit and learn more about our vibrant community.**\n\n[Learn more](https://www.saintpeters.edu/admitted-students/)\n\nClose alert\n\n## Welcome to CEEl!\n\n# CEEL Hosts Dinner with the Regents at Laico’s\n\nUpdated **Tuesday 5, November 2019** by jmatthews19\n\n[![staff at dinner table](https://www.saintpeters.edu/wp-content/blogs.dir/112/files/2019/11/image.png)](https://www.saintpeters.edu/wp-content/uploads/blogs.dir/112/files/2019/11/image.png)\n\nAnother fall “Dinner with the Regents” was recently held at Laico’s in Jersey City. The dinner was hosted by William T. Price III ’91, vice president and chief communications officer at Zoetis, and Mary C. Jain ’79, marketing representative of Business Edge Solutions. Students learned about professional dining etiquette and developed networking skills from the Regents. The “Dinner with the Regents” program was developed by the Center for Career Engagement and Experiential Learning (CEEL) to connect students with successful alumni and friends that are leaders in business and in the community. If you are a student interested in </w:t>
      </w:r>
      <w:r>
        <w:lastRenderedPageBreak/>
        <w:t>attending the last dinner scheduled for November 13, please contact the CEEL office at [careerengagement@saintpeters.edu](mailto:careerengagement@saintpeters.edu).\n\nWe use cookies to ensure that we give you the best experience on our website. If you continue to use this site we will assume that you are happy with it.[Ok](https://www.saintpeters.edu/ceel/2019/11/05/ceel-hosts-dinner-with-the-regents-at-laicos/#)",</w:t>
      </w:r>
    </w:p>
    <w:p w14:paraId="4FACEE74" w14:textId="77777777" w:rsidR="00B03202" w:rsidRDefault="00B03202" w:rsidP="00B03202">
      <w:r>
        <w:t xml:space="preserve">    "metadata": {</w:t>
      </w:r>
    </w:p>
    <w:p w14:paraId="3844C40A" w14:textId="77777777" w:rsidR="00B03202" w:rsidRDefault="00B03202" w:rsidP="00B03202">
      <w:r>
        <w:t xml:space="preserve">      "url": "https://www.saintpeters.edu/ceel/2019/11/05/ceel-hosts-dinner-with-the-regents-at-laicos/",</w:t>
      </w:r>
    </w:p>
    <w:p w14:paraId="41217CB0" w14:textId="77777777" w:rsidR="00B03202" w:rsidRDefault="00B03202" w:rsidP="00B03202">
      <w:r>
        <w:t xml:space="preserve">      "title": "  CEEL Hosts Dinner with the Regents at Laico’s",</w:t>
      </w:r>
    </w:p>
    <w:p w14:paraId="3CB94999" w14:textId="77777777" w:rsidR="00B03202" w:rsidRDefault="00B03202" w:rsidP="00B03202">
      <w:r>
        <w:t xml:space="preserve">      "robots": "max-image-preview:large",</w:t>
      </w:r>
    </w:p>
    <w:p w14:paraId="2B494E5F" w14:textId="77777777" w:rsidR="00B03202" w:rsidRDefault="00B03202" w:rsidP="00B03202">
      <w:r>
        <w:t xml:space="preserve">      "favicon": {},</w:t>
      </w:r>
    </w:p>
    <w:p w14:paraId="3650598B" w14:textId="77777777" w:rsidR="00B03202" w:rsidRDefault="00B03202" w:rsidP="00B03202">
      <w:r>
        <w:t xml:space="preserve">      "language": "en-US",</w:t>
      </w:r>
    </w:p>
    <w:p w14:paraId="43880AD4" w14:textId="77777777" w:rsidR="00B03202" w:rsidRDefault="00B03202" w:rsidP="00B03202">
      <w:r>
        <w:t xml:space="preserve">      "scrapeId": "4e8de5af-9442-4be0-aa22-37c8e0cc1429",</w:t>
      </w:r>
    </w:p>
    <w:p w14:paraId="55143EFB" w14:textId="77777777" w:rsidR="00B03202" w:rsidRDefault="00B03202" w:rsidP="00B03202">
      <w:r>
        <w:t xml:space="preserve">      "viewport": "width=device-width, initial-scale=1",</w:t>
      </w:r>
    </w:p>
    <w:p w14:paraId="04C10678" w14:textId="77777777" w:rsidR="00B03202" w:rsidRDefault="00B03202" w:rsidP="00B03202">
      <w:r>
        <w:t xml:space="preserve">      "generator": "WordPress 6.6.2",</w:t>
      </w:r>
    </w:p>
    <w:p w14:paraId="7C21D08E" w14:textId="77777777" w:rsidR="00B03202" w:rsidRDefault="00B03202" w:rsidP="00B03202">
      <w:r>
        <w:t xml:space="preserve">      "sourceURL": "https://www.saintpeters.edu/ceel/2019/11/05/ceel-hosts-dinner-with-the-regents-at-laicos/",</w:t>
      </w:r>
    </w:p>
    <w:p w14:paraId="384AC2CF" w14:textId="77777777" w:rsidR="00B03202" w:rsidRDefault="00B03202" w:rsidP="00B03202">
      <w:r>
        <w:t xml:space="preserve">      "statusCode": 200,</w:t>
      </w:r>
    </w:p>
    <w:p w14:paraId="27205658" w14:textId="77777777" w:rsidR="00B03202" w:rsidRDefault="00B03202" w:rsidP="00B03202">
      <w:r>
        <w:t xml:space="preserve">      "description": "Center for Career Engagement and Experiential Learning",</w:t>
      </w:r>
    </w:p>
    <w:p w14:paraId="1E9D2AF6" w14:textId="77777777" w:rsidR="00B03202" w:rsidRDefault="00B03202" w:rsidP="00B03202">
      <w:r>
        <w:t xml:space="preserve">      "theme-color": "#0071cb",</w:t>
      </w:r>
    </w:p>
    <w:p w14:paraId="0E85F3AA" w14:textId="77777777" w:rsidR="00B03202" w:rsidRDefault="00B03202" w:rsidP="00B03202">
      <w:r>
        <w:t xml:space="preserve">      "msapplication-config": "https://www.saintpeters.edu/ceel/wp-content/themes/spc-base-theme/images/favicon/browserconfig.xml",</w:t>
      </w:r>
    </w:p>
    <w:p w14:paraId="43E1817F" w14:textId="77777777" w:rsidR="00B03202" w:rsidRDefault="00B03202" w:rsidP="00B03202">
      <w:r>
        <w:t xml:space="preserve">      "msapplication-TileColor": "#0071cb",</w:t>
      </w:r>
    </w:p>
    <w:p w14:paraId="3D31BC94" w14:textId="77777777" w:rsidR="00B03202" w:rsidRDefault="00B03202" w:rsidP="00B03202">
      <w:r>
        <w:t xml:space="preserve">      "msapplication-TileImage": "https://www.saintpeters.edu/ceel/wp-content/themes/spc-base-theme/images/favicon/mstile-144x144.png",</w:t>
      </w:r>
    </w:p>
    <w:p w14:paraId="381C52A2" w14:textId="77777777" w:rsidR="00B03202" w:rsidRDefault="00B03202" w:rsidP="00B03202">
      <w:r>
        <w:t xml:space="preserve">      "google-site-verification": "eTfI2rm563J5zBQeKfv0j4h9FfA6IPtdo6Di5zllcTY",</w:t>
      </w:r>
    </w:p>
    <w:p w14:paraId="319AD4AA" w14:textId="77777777" w:rsidR="00B03202" w:rsidRDefault="00B03202" w:rsidP="00B03202">
      <w:r>
        <w:t xml:space="preserve">      "google-translate-customization": "260bb346d803c46f-dbbadcf9bd3bfa86-g7111767e841b219b-17"</w:t>
      </w:r>
    </w:p>
    <w:p w14:paraId="1BDD3FFF" w14:textId="77777777" w:rsidR="00B03202" w:rsidRDefault="00B03202" w:rsidP="00B03202">
      <w:r>
        <w:lastRenderedPageBreak/>
        <w:t xml:space="preserve">    }</w:t>
      </w:r>
    </w:p>
    <w:p w14:paraId="11ECE2FF" w14:textId="77777777" w:rsidR="00B03202" w:rsidRDefault="00B03202" w:rsidP="00B03202">
      <w:r>
        <w:t xml:space="preserve">  },</w:t>
      </w:r>
    </w:p>
    <w:p w14:paraId="47CCFD72" w14:textId="77777777" w:rsidR="00B03202" w:rsidRDefault="00B03202" w:rsidP="00B03202">
      <w:r>
        <w:t xml:space="preserve">  {</w:t>
      </w:r>
    </w:p>
    <w:p w14:paraId="1E23C9B8" w14:textId="77777777" w:rsidR="00B03202" w:rsidRDefault="00B03202" w:rsidP="00B03202">
      <w:r>
        <w:t xml:space="preserve">    "markdown": "# </w:t>
      </w:r>
      <w:bdo w:val="ltr">
        <w:r>
          <w:t>2025-26 Verification of 2023 Income Information for Individuals</w:t>
        </w:r>
        <w:r>
          <w:t xml:space="preserve">‬ </w:t>
        </w:r>
        <w:bdo w:val="ltr">
          <w:r>
            <w:t>with Unusual Circumstances</w:t>
          </w:r>
          <w:r>
            <w:t>‬\n\n</w:t>
          </w:r>
          <w:bdo w:val="ltr">
            <w:r>
              <w:t>Return Form to: Saint Peter’s University 2641</w:t>
            </w:r>
            <w:r>
              <w:t>‬</w:t>
            </w:r>
            <w:bdo w:val="ltr">
              <w:r>
                <w:t>John F. Kennedy Boulevard \\| Jersey City, NJ 07306 \\|</w:t>
              </w:r>
              <w:r>
                <w:t xml:space="preserve">‬ </w:t>
              </w:r>
              <w:bdo w:val="ltr">
                <w:r>
                  <w:t xml:space="preserve"> [financialaid@saintpeters.edu](mailto:financialaid@saintpeters.edu) </w:t>
                </w:r>
                <w:r>
                  <w:t>‬\n\n</w:t>
                </w:r>
                <w:bdo w:val="ltr">
                  <w:r>
                    <w:t>Your 2025-26 Free Application for Federal Student Aid (FAFSA) was selected for review in a process called verification. The law says</w:t>
                  </w:r>
                  <w:r>
                    <w:t xml:space="preserve">‬ </w:t>
                  </w:r>
                  <w:bdo w:val="ltr">
                    <w:r>
                      <w:t>that before awarding Federal Student Aid, we must ask you to confirm the information you reported on your FAFSA.</w:t>
                    </w:r>
                    <w:r>
                      <w:t>‬\n\n</w:t>
                    </w:r>
                    <w:bdo w:val="ltr">
                      <w:r>
                        <w:t>STUDENT</w:t>
                      </w:r>
                      <w:r>
                        <w:t>‬</w:t>
                      </w:r>
                      <w:bdo w:val="ltr">
                        <w:r>
                          <w:t>INFORMATION</w:t>
                        </w:r>
                        <w:r>
                          <w:t>‬\n\n</w:t>
                        </w:r>
                        <w:bdo w:val="ltr">
                          <w:r>
                            <w:t>SPIRIT ID Number</w:t>
                          </w:r>
                          <w:r>
                            <w:t xml:space="preserve">‬\n\n# </w:t>
                          </w:r>
                          <w:bdo w:val="ltr">
                            <w:r>
                              <w:t>INDIVIDUALS GRANTED A FILING EXTENSION BY THE IRS</w:t>
                            </w:r>
                            <w:r>
                              <w:t>‬\n\n</w:t>
                            </w:r>
                            <w:bdo w:val="ltr">
                              <w:r>
                                <w:t>An individual who is required to file a 2023 IRS income tax return and has been granted a filing extension by the IRS beyond the</w:t>
                              </w:r>
                              <w:r>
                                <w:t xml:space="preserve">‬ </w:t>
                              </w:r>
                              <w:bdo w:val="ltr">
                                <w:r>
                                  <w:t>automatic six-month extension for tax year 2023 must provide:</w:t>
                                </w:r>
                                <w:r>
                                  <w:t>‬\n\n</w:t>
                                </w:r>
                                <w:bdo w:val="ltr">
                                  <w:r>
                                    <w:t>‬</w:t>
                                  </w:r>
                                  <w:bdo w:val="ltr">
                                    <w:r>
                                      <w:t>A signed statement listing the sources of any 2023 income and the amount of income from each source;</w:t>
                                    </w:r>
                                    <w:r>
                                      <w:t xml:space="preserve">‬ </w:t>
                                    </w:r>
                                    <w:bdo w:val="ltr">
                                      <w:r>
                                        <w:t>‬</w:t>
                                      </w:r>
                                      <w:bdo w:val="ltr">
                                        <w:r>
                                          <w:t>A copy of the IRS's approval of an extension beyond the automatic six-month extension for tax year 2023;</w:t>
                                        </w:r>
                                        <w:r>
                                          <w:t xml:space="preserve">‬ </w:t>
                                        </w:r>
                                        <w:bdo w:val="ltr">
                                          <w:r>
                                            <w:t>‬</w:t>
                                          </w:r>
                                          <w:bdo w:val="ltr">
                                            <w:r>
                                              <w:t>A copy of IRS Form W–2 for each source of employment income received or an equivalent document for tax year 2023; and</w:t>
                                            </w:r>
                                            <w:r>
                                              <w:t xml:space="preserve">‬ </w:t>
                                            </w:r>
                                            <w:bdo w:val="ltr">
                                              <w:r>
                                                <w:t>‬</w:t>
                                              </w:r>
                                              <w:bdo w:val="ltr">
                                                <w:r>
                                                  <w:t>If self-employed, a signed statement certifying the amount of the individual’s adjusted gross income (AGI) and the U.S. income</w:t>
                                                </w:r>
                                                <w:r>
                                                  <w:t xml:space="preserve">‬ </w:t>
                                                </w:r>
                                                <w:bdo w:val="ltr">
                                                  <w:r>
                                                    <w:t>tax paid for tax year 2023.</w:t>
                                                  </w:r>
                                                  <w:r>
                                                    <w:t xml:space="preserve">‬\n\n# </w:t>
                                                  </w:r>
                                                  <w:bdo w:val="ltr">
                                                    <w:r>
                                                      <w:t>INDIVIDUALS WHO FILED AN AMENDED IRS INCOME TAX RETURN</w:t>
                                                    </w:r>
                                                    <w:r>
                                                      <w:t>‬\n\n</w:t>
                                                    </w:r>
                                                    <w:bdo w:val="ltr">
                                                      <w:r>
                                                        <w:t>An individual who filed an amended IRS income tax return for tax year 2023 must provide a signed copy of the 2023 IRS Form 1040X,</w:t>
                                                      </w:r>
                                                      <w:r>
                                                        <w:t xml:space="preserve">‬ </w:t>
                                                      </w:r>
                                                      <w:bdo w:val="ltr">
                                                        <w:r>
                                                          <w:t>“Amended U.S. Individual Income Tax Return,” that was filed with the IRS or documentation from the IRS that includes the change(s)</w:t>
                                                        </w:r>
                                                        <w:r>
                                                          <w:t xml:space="preserve">‬ </w:t>
                                                        </w:r>
                                                        <w:bdo w:val="ltr">
                                                          <w:r>
                                                            <w:t>made by the IRS, in addition to one of the following:</w:t>
                                                          </w:r>
                                                          <w:r>
                                                            <w:t>‬\n\n</w:t>
                                                          </w:r>
                                                          <w:bdo w:val="ltr">
                                                            <w:r>
                                                              <w:t>‬</w:t>
                                                            </w:r>
                                                            <w:bdo w:val="ltr">
                                                              <w:r>
                                                                <w:t>Income and tax information from the IRS on an ISIR record with all tax information from the original tax return;</w:t>
                                                              </w:r>
                                                              <w:r>
                                                                <w:t xml:space="preserve">‬ </w:t>
                                                              </w:r>
                                                              <w:bdo w:val="ltr">
                                                                <w:r>
                                                                  <w:t>‬</w:t>
                                                                </w:r>
                                                                <w:bdo w:val="ltr">
                                                                  <w:r>
                                                                    <w:t>A 2023 IRS Tax Return Transcript (that will only include information from the original tax return and does not have to be signed),</w:t>
                                                                  </w:r>
                                                                  <w:r>
                                                                    <w:t xml:space="preserve">‬ </w:t>
                                                                  </w:r>
                                                                  <w:bdo w:val="ltr">
                                                                    <w:r>
                                                                      <w:t>or any other IRS tax transcript(s) that includes all of the income and tax information required to be verified; and</w:t>
                                                                    </w:r>
                                                                    <w:r>
                                                                      <w:t xml:space="preserve">‬ </w:t>
                                                                    </w:r>
                                                                    <w:bdo w:val="ltr">
                                                                      <w:r>
                                                                        <w:t>‬</w:t>
                                                                      </w:r>
                                                                      <w:bdo w:val="ltr">
                                                                        <w:r>
                                                                          <w:t>A signed copy of the 2023 IRS Form 1040 and the applicable schedules that were filed with the IRS.</w:t>
                                                                        </w:r>
                                                                        <w:r>
                                                                          <w:t xml:space="preserve">‬\n\n# </w:t>
                                                                        </w:r>
                                                                        <w:bdo w:val="ltr">
                                                                          <w:r>
                                                                            <w:t>INDIVIDUALS WHO WERE VICTIMS OF IRS TAX-RELATED IDENTITY THEFT</w:t>
                                                                          </w:r>
                                                                          <w:r>
                                                                            <w:t>‬\n\n</w:t>
                                                                          </w:r>
                                                                          <w:bdo w:val="ltr">
                                                                            <w:r>
                                                                              <w:t>An individual who was the victim of IRS tax-related identity theft must provide:</w:t>
                                                                            </w:r>
                                                                            <w:r>
                                                                              <w:t xml:space="preserve">‬ </w:t>
                                                                            </w:r>
                                                                            <w:bdo w:val="ltr">
                                                                              <w:r>
                                                                                <w:t>‬</w:t>
                                                                              </w:r>
                                                                              <w:bdo w:val="ltr">
                                                                                <w:r>
                                                                                  <w:t>A copy of the signed 2023 income tax return and applicable schedules the individual filed with the IRS, or an equivalent</w:t>
                                                                                </w:r>
                                                                                <w:r>
                                                                                  <w:t xml:space="preserve">‬ </w:t>
                                                                                </w:r>
                                                                                <w:bdo w:val="ltr">
                                                                                  <w:r>
                                                                                    <w:t>document provided by the IRS; and</w:t>
                                                                                  </w:r>
                                                                                  <w:r>
                                                                                    <w:t xml:space="preserve">‬ </w:t>
                                                                                  </w:r>
                                                                                  <w:bdo w:val="ltr">
                                                                                    <w:r>
                                                                                      <w:t>‬</w:t>
                                                                                    </w:r>
                                                                                    <w:bdo w:val="ltr">
                                                                                      <w:r>
                                                                                        <w:t>An IRS 4674C letter (a letter from the IRS acknowledging the identity theft) or a statement signed and dated by the tax filer</w:t>
                                                                                      </w:r>
                                                                                      <w:r>
                                                                                        <w:t xml:space="preserve">‬ </w:t>
                                                                                      </w:r>
                                                                                      <w:bdo w:val="ltr">
                                                                                        <w:r>
                                                                                          <w:t>indicating that he or she was a victim of IRS tax-related identity theft, and the IRS is aware of it.</w:t>
                                                                                        </w:r>
                                                                                        <w:r>
                                                                                          <w:t xml:space="preserve">‬\n\n# </w:t>
                                                                                        </w:r>
                                                                                        <w:bdo w:val="ltr">
                                                                                          <w:r>
                                                                                            <w:t>INDIVIDUALS WHO FILED NON-IRS INCOME TAX RETURN</w:t>
                                                                                          </w:r>
                                                                                          <w:r>
                                                                                            <w:t>‬\n\n</w:t>
                                                                                          </w:r>
                                                                                          <w:bdo w:val="ltr">
                                                                                            <w:r>
                                                                                              <w:t xml:space="preserve">A tax filer who filed an income tax return with a tax authority </w:t>
                                                                                            </w:r>
                                                                                            <w:r>
                                                                                              <w:lastRenderedPageBreak/>
                                                                                              <w:t>other than the IRS may provide a signed copy of his or her income tax</w:t>
                                                                                            </w:r>
                                                                                            <w:r>
                                                                                              <w:t xml:space="preserve">‬ </w:t>
                                                                                            </w:r>
                                                                                            <w:bdo w:val="ltr">
                                                                                              <w:r>
                                                                                                <w:t>return that was filed with the relevant tax authority. However, if the institution questions the accuracy of the information on the</w:t>
                                                                                              </w:r>
                                                                                              <w:r>
                                                                                                <w:t xml:space="preserve">‬ </w:t>
                                                                                              </w:r>
                                                                                              <w:bdo w:val="ltr">
                                                                                                <w:r>
                                                                                                  <w:t>signed copy of the income tax return, the tax filer must provide the institution with a copy of the tax account information issued by</w:t>
                                                                                                </w:r>
                                                                                                <w:r>
                                                                                                  <w:t xml:space="preserve">‬ </w:t>
                                                                                                </w:r>
                                                                                                <w:bdo w:val="ltr">
                                                                                                  <w:r>
                                                                                                    <w:t>the relevant tax authority before verification can be completed.</w:t>
                                                                                                  </w:r>
                                                                                                  <w:r>
                                                                                                    <w:t>‬\n\n</w:t>
                                                                                                  </w:r>
                                                                                                  <w:bdo w:val="ltr">
                                                                                                    <w:r>
                                                                                                      <w:t>Return Form to: Saint Peter’s University \\|2641 John F. Kennedy Boulevard \\| Jersey City, NJ 07306 \\|</w:t>
                                                                                                    </w:r>
                                                                                                    <w:r>
                                                                                                      <w:t xml:space="preserve">‬ </w:t>
                                                                                                    </w:r>
                                                                                                    <w:bdo w:val="ltr">
                                                                                                      <w:r>
                                                                                                        <w:t xml:space="preserve"> [financialaid@saintpeters.edu](mailto:financialaid@saintpeters.edu) </w:t>
                                                                                                      </w:r>
                                                                                                      <w:r>
                                                                                                        <w:t xml:space="preserve">‬ </w:t>
                                                                                                      </w:r>
                                                                                                      <w:bdo w:val="ltr">
                                                                                                        <w:r>
                                                                                                          <w:t>\\|201.761.6060</w:t>
                                                                                                        </w:r>
                                                                                                        <w:r>
                                                                                                          <w:t>‬",</w:t>
                                                                                                        </w:r>
                                                                                                      </w:bdo>
                                                                                                    </w:bdo>
                                                                                                  </w:bdo>
                                                                                                </w:bdo>
                                                                                              </w:bdo>
                                                                                            </w:bdo>
                                                                                          </w:bdo>
                                                                                        </w:bdo>
                                                                                      </w:bdo>
                                                                                    </w:bdo>
                                                                                  </w:bdo>
                                                                                </w:bdo>
                                                                              </w:bdo>
                                                                            </w:bdo>
                                                                          </w:bdo>
                                                                        </w:bdo>
                                                                      </w:bdo>
                                                                    </w:bdo>
                                                                  </w:bdo>
                                                                </w:bdo>
                                                              </w:bdo>
                                                            </w:bdo>
                                                          </w:bdo>
                                                        </w:bdo>
                                                      </w:bdo>
                                                    </w:bdo>
                                                  </w:bdo>
                                                </w:bdo>
                                              </w:bdo>
                                            </w:bdo>
                                          </w:bdo>
                                        </w:bdo>
                                      </w:bdo>
                                    </w:bdo>
                                  </w:bdo>
                                </w:bdo>
                              </w:bdo>
                            </w:bdo>
                          </w:bdo>
                        </w:bdo>
                      </w:bdo>
                    </w:bdo>
                  </w:bdo>
                </w:bdo>
              </w:bdo>
            </w:bdo>
          </w:bdo>
        </w:bdo>
      </w:bdo>
    </w:p>
    <w:p w14:paraId="5DFE605F" w14:textId="77777777" w:rsidR="00B03202" w:rsidRDefault="00B03202" w:rsidP="00B03202">
      <w:r>
        <w:t xml:space="preserve">    "metadata": {</w:t>
      </w:r>
    </w:p>
    <w:p w14:paraId="02C41620" w14:textId="77777777" w:rsidR="00B03202" w:rsidRDefault="00B03202" w:rsidP="00B03202">
      <w:r>
        <w:t xml:space="preserve">      "url": "https://www.saintpeters.edu/wp-content/blogs.dir/110/files/2025/01/2025-2026-Verification-of-2023-Income-Info-for-Individuals-with-Unusual-Circumstances.pdf",</w:t>
      </w:r>
    </w:p>
    <w:p w14:paraId="37917589" w14:textId="77777777" w:rsidR="00B03202" w:rsidRDefault="00B03202" w:rsidP="00B03202">
      <w:r>
        <w:t xml:space="preserve">      "scrapeId": "4d0dceab-1365-4817-9bb4-a68654ec8fe1",</w:t>
      </w:r>
    </w:p>
    <w:p w14:paraId="6256CD2E" w14:textId="77777777" w:rsidR="00B03202" w:rsidRDefault="00B03202" w:rsidP="00B03202">
      <w:r>
        <w:t xml:space="preserve">      "sourceURL": "https://www.saintpeters.edu/wp-content/blogs.dir/110/files/2025/01/2025-2026-Verification-of-2023-Income-Info-for-Individuals-with-Unusual-Circumstances.pdf",</w:t>
      </w:r>
    </w:p>
    <w:p w14:paraId="370A4856" w14:textId="77777777" w:rsidR="00B03202" w:rsidRDefault="00B03202" w:rsidP="00B03202">
      <w:r>
        <w:t xml:space="preserve">      "statusCode": 200</w:t>
      </w:r>
    </w:p>
    <w:p w14:paraId="2085D0EE" w14:textId="77777777" w:rsidR="00B03202" w:rsidRDefault="00B03202" w:rsidP="00B03202">
      <w:r>
        <w:t xml:space="preserve">    }</w:t>
      </w:r>
    </w:p>
    <w:p w14:paraId="48ACEB17" w14:textId="77777777" w:rsidR="00B03202" w:rsidRDefault="00B03202" w:rsidP="00B03202">
      <w:r>
        <w:t xml:space="preserve">  },</w:t>
      </w:r>
    </w:p>
    <w:p w14:paraId="2CC3A6C6" w14:textId="77777777" w:rsidR="00B03202" w:rsidRDefault="00B03202" w:rsidP="00B03202">
      <w:r>
        <w:t xml:space="preserve">  {</w:t>
      </w:r>
    </w:p>
    <w:p w14:paraId="68E1D677" w14:textId="77777777" w:rsidR="00B03202" w:rsidRDefault="00B03202" w:rsidP="00B03202">
      <w:r>
        <w:t xml:space="preserve">    "markdown": "[Skip to primary content](https://www.saintpeters.edu/academics/graduate-programs/master-of-science-in-marketing-science/curriculum/#main-content \"Skip to primary content\") [Additional Site Navigation](https://www.saintpeters.edu/academics/graduate-programs/master-of-science-in-marketing-science/curriculum/#footer \"Additional Site Navigation\")\n\nAccepted for Fall 2025? _\\|_\n\n**Secure your spot by submitting your enrollment deposit and learn more about our vibrant community.**\n\n[Learn more](https://www.saintpeters.edu/admitted-students/)\n\nClose alert\n\n## M.S. in Marketing Science\n\n|     |     |\n| --- | --- |\n| **At A Glance** |  |\n| Degree: | Master of Science in Marketing Science (with Artificial Intelligence concentration option\\*) |\n| Course Location: | Jersey City Campus or Online |\n| Program Duration: | 36 Credits: A full</w:t>
      </w:r>
      <w:r>
        <w:rPr>
          <w:rFonts w:ascii="Cambria Math" w:hAnsi="Cambria Math" w:cs="Cambria Math"/>
        </w:rPr>
        <w:t>‐</w:t>
      </w:r>
      <w:r>
        <w:t xml:space="preserve">time student taking 12 credits/trimester can complete in 9 months. A part-time student taking 6 credits/trimester can complete in 1.5 years. |\n| Calendar: | 11-week Trimester (Fall, Winter, Spring, and Summer) |\n| Course Format: | Classes meet in person Monday to Thursday from 6pm to 8:30 p.m., or courses can be taken fully online. |\n\n* * *\n\nThe MS in Marketing Science is a 12 Course/36 Credit-Hour STEM program that will be offered on </w:t>
      </w:r>
      <w:r>
        <w:lastRenderedPageBreak/>
        <w:t xml:space="preserve">campus and is designed for students from diverse backgrounds from Business, Marketing, Data, IT and more. Students will enter the marketplace with the\n\nability to understand critical inquiry through different methods and approaches to evaluating strategies. They will examine the roles of mathematics, analytics, modeling, and psychology in analyzing and interpreting consumer data.\n\n## Program Availability\n\nThe program will be offered on a trimester schedule and is designed for both full-time and part-time study.\n\n## Degree Requirements\n\nThe degree requires 36 semester hour credits. 6 credits can be waived for transfer students from accredited universities.\n\n## Advisement\n\nAdvisement will be done by the Program Director.\n\n## Time Limitation\n\nStudents are expected to enroll continuously until their programs are completed. Students are required to maintain satisfactory academic progress by maintaining the required grade point average and accumulating sufficient credits within the stipulated time frame of five years.\n\n* * *\n\n## Curriculum – Master of Science in Marketing Science\n\n|     |     |     |\n| --- | --- | --- |\n| MS500 | Marketing Fundamentals: Customer Experience&lt;br&gt;This course provides students with the skills and knowledge necessary for developing innovative and creative thinking strategies to improve digital marketing planning and execution. Emphasis is placed upon learning critical skills to identify and facilitate innovative behavior and collaboration within the organization that will increase sustainable business growth and strengthen abilities to respond to organizational changes and challenges. Course lectures, reading and projects span theory and practice and draw upon examples from multiple industry sectors and delivery channels. | 3 |\n| MS510 | The Influence &amp; Persuasion of Consumers&lt;br&gt;Understanding the factors that drive consumers in the mobile world. The components that help to influence positive decisions about their relationships, careers and challenges in daily life. Students in this course examine major concepts related to influence and persuasion as well as the relationship among attitudes, beliefs and behavior that influence consumers in the ever-changing mobile environment. Students will analyze and discuss the influence of product offerings and behavioral habits. They will also examine how mobile behavioral data can be developed and tested in the influence and persuasion processes. Students apply principles of influence and persuasion to case studies and to real-life experiences. | 3 |\n| MS515 | Applied Analysis&lt;br&gt;This comprehensive tool course will guide students through the basic concepts of experimental design and analysis techniques for marketing tests in traditional and evolving media channels. It will cover the following topics: What, when and why to test; assessing marketing test results including direct mail, banner ads, landing pages, email tests, subject line test, PPC mobile and geo data; measuring website and mobile effectiveness; determining the appropriate level of confidence for test assessment; following rules for assessing smaller marketing-research tests; full-factorial test design considerations, A/B split tests, multivariate testing; establishing online baselines and </w:t>
      </w:r>
      <w:r>
        <w:lastRenderedPageBreak/>
        <w:t xml:space="preserve">metrics. Other areas of emphasis include using analysis of variance (ANOVA), and assessing element interactions, B-to-B testing and considerations. In addition, these will be included: acknowledging the five rules of test design; determining the appropriate size for tests; seasonality testing considerations, day-parting online testing and cost-benefit analysis, and bridging test results from one test series to another. | 3 |\n| MS518 | Marketing Intelligence: Industry Analysis &amp; Strategy&lt;br&gt;Overview of marketing or marketing management with an emphasis placed on enabling the marketing manager to create strategies that “fit” the product/service to the organization’s distinctive competencies and its target market. Development of decision-making skills in marketing and provides an overview of the strategic marketing management process. Different methods are used to address and exemplify the many issues and problems that are involved in creating and implementing the marketing strategy in today’s ever-changing market place. | 3 |\n| MS520 | Foundations of Social and Mobile Technologies&lt;br&gt;The course covers concepts and techniques for retrieving, exploring, visualizing, and analyzing social network and social media data, website and mobile usage, behavioral patterns and clickstream data. Students learn to use key metrics to assess goals and return on investment, perform social network analysis to identify important social actors, subgroups, and network properties in social media. The course will look at mobile technologies, and consider their impact on digital marketing, as well as other business contexts. The potential for social and mobile technology to serve as a new profit center for firms will be explored. Student assignments will involve the hands-on use and application of social and mobile technologies. The final group project will consist of a social/mobile marketing application for a specific company or product. This course builds on student skills in integrated marketing communications by examining the role of social media and mobile communications as potential components of a campaign. Students will learn to research and write a situation analysis incorporating research in the digital arena, segment and target for digital strategies and understand consumer behavior and advertising responses to social media and mobile communications. When feasible students will explore social media and mobile platforms, social media and mobile communication strategies, SMS communications, mobile web sites and mobile search will successfully integrate digital with traditional media. Students will work with a client to evaluate their current social media and mobile executions and develop digital strategies aimed at specific goals for a brand. | 3 |\n| MS620 | Integrated Marketing with Mobile Communications/Devices/Apps&lt;br&gt;This course will take a strategic approach to the study of Customer Relationship Marketing, providing students with the knowledge to plan, manage and assess a CRM program from a non-technical perspective and to understand the strategic options for managing the customer experience for maximum customer equity. CRM enables a company to move from a product-based to a customer-based strategy, so that instead of focusing on product differentiation as the basis </w:t>
      </w:r>
      <w:r>
        <w:lastRenderedPageBreak/>
        <w:t xml:space="preserve">of competition, it can focus on increasing the value of its best customers. Students will learn how CRM has evolved and can take the form of customer-loyalty programs, relational database management, and total quality management. Students also will study the role of CRM within the process that contemporary marketers refer to as managing customer experience, which entails considering how to deliver the most positive experiences of the brand and its products/services to target customers, new customers and existing customers. To provide students with CRM theory as well as practical application to marketing challenges, the course will comprise 4 areas: Developing methods and Criteria for a CRM Program, Planning the CRM Program–including goal setting and selection of methodologies, Implementing the CRM Program, and Metrics for Program Success. Through reading of case studies of business challenges involving the use of CRM, as well as technical and peer-reviewed articles on the latest theories and methodologies for relationship management, students will learn why, when, and how to use CRM as a strategy for increasing customer equity in the form of incremental revenue from sales, increased profit, or improved Return on Investment (ROI), and improving the value exchange with consumers. | 3 |\n| MS630 | Web Analytics: Email, Clickstream and SEO&lt;br&gt;In this course, students will learn the various online business models, how to optimize them to meet business objectives, and how to analyze, data and results. The subject areas to be covered include search-engine marketing, website optimization, website submission, link-marketing strategies, pay-per-click advertising campaigns, e-mail marketing tactics, affiliate marketing, customer web logs, online testing of banner ads, landing pages, other digital formats, software options for web mining, analyzing click-stream data, mobile technology and the key metrics for measuring consumer behavior online, including basket analysis and other techniques of association. When feasible, students in this course participate in the Google Challenge, a worldwide competition sponsored by Google for the application of search metrics to a local business Analytics. | 3 |\n|  | **Industry Experience** |  |\n| MS650 | Capstone Consulting Engagement&lt;br&gt;The option gives graduate students the opportunities to work on real-world business consulting projects with local businesses that build upon the science, research and application of consumer behavior data and analysis, extending to strategic planning and identifying relevant tactics to carry out strategies. | 3 |\n|  | **Elective Courses (Select a minimum of four)** |  |\n| MS505 | Consumer Decision Making&lt;br&gt;The option gives graduate students the opportunities to work on real-world business consulting projects with local businesses that build upon the science, research and application of consumer behavior data and analysis, extending to strategic planning and identifying relevant tactics to carry out strategies. | 3 |\n| MS523 | Behavioral Research Methods&lt;br&gt;This course will guide the marketer through both quantitative and qualitative techniques for maximizing the brand and customer relationships in an integrated-marketing environment. It will cover the following topics: </w:t>
      </w:r>
      <w:r>
        <w:lastRenderedPageBreak/>
        <w:t xml:space="preserve">Sampling techniques used in marketing: how and why to sample, types of sampling. The measures of central tendency and dispersion: how to develop and assess these measures to better understand potential data issues prior to analysis. Graphical representation of marketing data: the use of bar charts, pie charts, line charts, and other methods for showing consumer data and purchase data. Important distributional properties of marketing data: the central-limit theorem and the normal distribution. Marketing-test design and analysis: sample-size estimation and test assessment via hypothesis testing. Full factorial test design: the rules of test design. Market-research survey design and execution: types of surveys, types of questions, and test planning. Research-analysis methods: choice modeling/conjoint analysis, rank correlations. Types and usage of syndicated data: Nielsen, IRI, Simmons, and other data sources. Sizing a market: how to assess opportunities in the marketplace via online research and online services. ROI analysis: the various methods of calculating return on marketing investment, campaign management spreadsheets, calculations, marketing goals. Competitive research methods and tracking: various qualitative and quantitative techniques to assess competition in the marketplace. | 3 |\n| MS525 | Behavioral Economics&lt;br&gt;This course will focus on developing marketing strategies and resource allocation decisions driven by quantitative analysis. Topics covered include market segmentation, market response models, customer profitability, social media, paid search advertising, product recommendation systems, mobile geo-location analysis, media attribution models and resource allocation. The course will draw on and extend students’ understanding of issues related to integrated marketing communications, pricing, digital marketing, and quantitative analysis. | 3 |\n| MS530 | Mobile Marketing Mindset&lt;br&gt;This course covers the search strategies of consumer behavior and motivations that differ in the mobile environment, particularly in how Short Message Service (SMS) and Multimedia Message Service (MMS) are used in marketing communications. The course also examines the usage and impacts of Location-Based Marketing (LBM). Near Field Communications (NFC) will also be explored in such venues as kiosks, point-of-purchase posters, debit card terminals and turnstile and promotions. | 3 |\n| MS615 | Revenue Management and Consumer Pricing&lt;br&gt;This course, led by a faculty member with experience as a C-Suite executive, focuses on the role of the C-Suite as senior management and how the competing demands of that role shape the divisions and departments of the company and, inevitably, the management and budget for marketing. Understanding the impact of the value exchange between the consumer and the business. The course will be taught through lectures, readings, case-study discussions, and class exercises designed to build students’ understanding of the subject matter. The real-world examples and case studies will give students hands-on experience in applying the learning to challenges they will face in their future. | 3 |\n| MS640 | Digital Marketing Analytics and User Experience&lt;br&gt;This course prepares students to turn business data </w:t>
      </w:r>
      <w:r>
        <w:lastRenderedPageBreak/>
        <w:t>into actionable information. Students will work with software integrate data, develop the ability to transform, analysis and create visualization of consumer behavior. As well as use technology in the context of their applications to sales, marketing impacts, the user experience and how it impacts the value exchange. Students will work through the course on a hands-on approach, guided by the instructor and using software and assigned readings/videos. They will prepare and analyze real-world data sets to learn how to develop strategic recommendations for managerial actions. Students who successfully complete the course requirements will be able to develop a 360-degree picture of the consumer/customer. To manage data the massive amount of data and carry out protocols for data access, data cleansing, and data preparation. Students also will be able to apply techniques for converting data to information, including data exploration, summarization, visualization, analyze data, interactive exploratory analytics and introductory predictive analytics | 3 |\n| Total program credits |  | 36 |\n\n## \\*AI Concentration Option\n\n**AI Concentration / Digital Badge by Credly**\n\nDS-687 Artificial Intelligence Fundamentals w/IBM 3\n\nDS-650 Data Law, and AI Ethics 3\n\nGB-585 Generative AI 3\n\nor GB-607 AI Applications in Marketing and Finance\n\nTotal: 9 credits\n\n![Logo](https://s3.amazonaws.com/Scooter/spushield.png)\n\nMarketing Science at Saint Peter's\n\n![Open](https://app.shmooze.io/assets/widget-v2/icon-open.svg)![Close](https://app.shmooze.io/assets/widget-v2/icon-close.svg)\n\n![Logo](https://s3.amazonaws.com/Scooter/spushield.png)[Expand](https://app.shmooze.io/converse/c/389 \"Expand\")\n\nMarketing Science at Saint Peter's\n\nConversation Deactivated\n\n# Conversation Deactivated\n\n## This conversation has been deactivated.\n\n© 2025 [Shmooze](https://shmooze.io/)\n\nWe use cookies to ensure that we give you the best experience on our website. If you continue to use this site we will assume that you are happy with it.[Ok](https://www.saintpeters.edu/academics/graduate-programs/master-of-science-in-marketing-science/curriculum/#)",</w:t>
      </w:r>
    </w:p>
    <w:p w14:paraId="3AED7995" w14:textId="77777777" w:rsidR="00B03202" w:rsidRDefault="00B03202" w:rsidP="00B03202">
      <w:r>
        <w:t xml:space="preserve">    "metadata": {</w:t>
      </w:r>
    </w:p>
    <w:p w14:paraId="435E279D" w14:textId="77777777" w:rsidR="00B03202" w:rsidRDefault="00B03202" w:rsidP="00B03202">
      <w:r>
        <w:t xml:space="preserve">      "url": "https://www.saintpeters.edu/academics/graduate-programs/master-of-science-in-marketing-science/curriculum/",</w:t>
      </w:r>
    </w:p>
    <w:p w14:paraId="0E228DC0" w14:textId="77777777" w:rsidR="00B03202" w:rsidRDefault="00B03202" w:rsidP="00B03202">
      <w:r>
        <w:t xml:space="preserve">      "title": "Saint Peter's University - Marketing Science Master's Degree - Curriculum",</w:t>
      </w:r>
    </w:p>
    <w:p w14:paraId="5EA4BED0" w14:textId="77777777" w:rsidR="00B03202" w:rsidRDefault="00B03202" w:rsidP="00B03202">
      <w:r>
        <w:t xml:space="preserve">      "author": "Afaan Bilal",</w:t>
      </w:r>
    </w:p>
    <w:p w14:paraId="71391703" w14:textId="77777777" w:rsidR="00B03202" w:rsidRDefault="00B03202" w:rsidP="00B03202">
      <w:r>
        <w:t xml:space="preserve">      "robots": "max-image-preview:large",</w:t>
      </w:r>
    </w:p>
    <w:p w14:paraId="3634CC0C" w14:textId="77777777" w:rsidR="00B03202" w:rsidRDefault="00B03202" w:rsidP="00B03202">
      <w:r>
        <w:t xml:space="preserve">      "favicon": {},</w:t>
      </w:r>
    </w:p>
    <w:p w14:paraId="2284A8E0" w14:textId="77777777" w:rsidR="00B03202" w:rsidRDefault="00B03202" w:rsidP="00B03202">
      <w:r>
        <w:t xml:space="preserve">      "language": "en-US",</w:t>
      </w:r>
    </w:p>
    <w:p w14:paraId="564F5BE9" w14:textId="77777777" w:rsidR="00B03202" w:rsidRDefault="00B03202" w:rsidP="00B03202">
      <w:r>
        <w:lastRenderedPageBreak/>
        <w:t xml:space="preserve">      "scrapeId": "57e57996-7421-44af-b3ab-0e0e1856300b",</w:t>
      </w:r>
    </w:p>
    <w:p w14:paraId="3D85DEE0" w14:textId="77777777" w:rsidR="00B03202" w:rsidRDefault="00B03202" w:rsidP="00B03202">
      <w:r>
        <w:t xml:space="preserve">      "viewport": "width=device-width, initial-scale=1",</w:t>
      </w:r>
    </w:p>
    <w:p w14:paraId="53C3FA0F" w14:textId="77777777" w:rsidR="00B03202" w:rsidRDefault="00B03202" w:rsidP="00B03202">
      <w:r>
        <w:t xml:space="preserve">      "generator": [</w:t>
      </w:r>
    </w:p>
    <w:p w14:paraId="205D049E" w14:textId="77777777" w:rsidR="00B03202" w:rsidRDefault="00B03202" w:rsidP="00B03202">
      <w:r>
        <w:t xml:space="preserve">        "WordPress 6.6.2",</w:t>
      </w:r>
    </w:p>
    <w:p w14:paraId="2B86DBD8" w14:textId="77777777" w:rsidR="00B03202" w:rsidRDefault="00B03202" w:rsidP="00B03202">
      <w:r>
        <w:t xml:space="preserve">        "Elementor 3.25.4; features: additional_custom_breakpoints, e_optimized_control_loading; settings: css_print_method-external, google_font-enabled, font_display-auto"</w:t>
      </w:r>
    </w:p>
    <w:p w14:paraId="6FACBB04" w14:textId="77777777" w:rsidR="00B03202" w:rsidRDefault="00B03202" w:rsidP="00B03202">
      <w:r>
        <w:t xml:space="preserve">      ],</w:t>
      </w:r>
    </w:p>
    <w:p w14:paraId="508F8894" w14:textId="77777777" w:rsidR="00B03202" w:rsidRDefault="00B03202" w:rsidP="00B03202">
      <w:r>
        <w:t xml:space="preserve">      "sourceURL": "https://www.saintpeters.edu/academics/graduate-programs/master-of-science-in-marketing-science/curriculum/",</w:t>
      </w:r>
    </w:p>
    <w:p w14:paraId="2D7786FC" w14:textId="77777777" w:rsidR="00B03202" w:rsidRDefault="00B03202" w:rsidP="00B03202">
      <w:r>
        <w:t xml:space="preserve">      "statusCode": 200,</w:t>
      </w:r>
    </w:p>
    <w:p w14:paraId="5D8236A1" w14:textId="77777777" w:rsidR="00B03202" w:rsidRDefault="00B03202" w:rsidP="00B03202">
      <w:r>
        <w:t xml:space="preserve">      "description": "Marketing Science Master's Degree with a Specialization in Mobile Intelligence",</w:t>
      </w:r>
    </w:p>
    <w:p w14:paraId="6776AA75" w14:textId="77777777" w:rsidR="00B03202" w:rsidRDefault="00B03202" w:rsidP="00B03202">
      <w:r>
        <w:t xml:space="preserve">      "theme-color": "#0071cb",</w:t>
      </w:r>
    </w:p>
    <w:p w14:paraId="4E7640E4" w14:textId="77777777" w:rsidR="00B03202" w:rsidRDefault="00B03202" w:rsidP="00B03202">
      <w:r>
        <w:t xml:space="preserve">      "msapplication-config": "https://www.saintpeters.edu/academics/graduate-programs/master-of-science-in-marketing-science/wp-content/themes/spc-base-theme/images/favicon/browserconfig.xml",</w:t>
      </w:r>
    </w:p>
    <w:p w14:paraId="29A4445E" w14:textId="77777777" w:rsidR="00B03202" w:rsidRDefault="00B03202" w:rsidP="00B03202">
      <w:r>
        <w:t xml:space="preserve">      "msapplication-TileColor": "#0071cb",</w:t>
      </w:r>
    </w:p>
    <w:p w14:paraId="1DDFA650" w14:textId="77777777" w:rsidR="00B03202" w:rsidRDefault="00B03202" w:rsidP="00B03202">
      <w:r>
        <w:t xml:space="preserve">      "msapplication-TileImage": "https://www.saintpeters.edu/academics/graduate-programs/master-of-science-in-marketing-science/wp-content/themes/spc-base-theme/images/favicon/mstile-144x144.png",</w:t>
      </w:r>
    </w:p>
    <w:p w14:paraId="27FC0E93" w14:textId="77777777" w:rsidR="00B03202" w:rsidRDefault="00B03202" w:rsidP="00B03202">
      <w:r>
        <w:t xml:space="preserve">      "google-site-verification": "eTfI2rm563J5zBQeKfv0j4h9FfA6IPtdo6Di5zllcTY",</w:t>
      </w:r>
    </w:p>
    <w:p w14:paraId="0BC7EA22" w14:textId="77777777" w:rsidR="00B03202" w:rsidRDefault="00B03202" w:rsidP="00B03202">
      <w:r>
        <w:t xml:space="preserve">      "google-translate-customization": "260bb346d803c46f-dbbadcf9bd3bfa86-g7111767e841b219b-17"</w:t>
      </w:r>
    </w:p>
    <w:p w14:paraId="0F6DCDD5" w14:textId="77777777" w:rsidR="00B03202" w:rsidRDefault="00B03202" w:rsidP="00B03202">
      <w:r>
        <w:t xml:space="preserve">    }</w:t>
      </w:r>
    </w:p>
    <w:p w14:paraId="027E0FB1" w14:textId="77777777" w:rsidR="00B03202" w:rsidRDefault="00B03202" w:rsidP="00B03202">
      <w:r>
        <w:t xml:space="preserve">  },</w:t>
      </w:r>
    </w:p>
    <w:p w14:paraId="392CAC54" w14:textId="77777777" w:rsidR="00B03202" w:rsidRDefault="00B03202" w:rsidP="00B03202">
      <w:r>
        <w:t xml:space="preserve">  {</w:t>
      </w:r>
    </w:p>
    <w:p w14:paraId="01DBE0BF" w14:textId="77777777" w:rsidR="00B03202" w:rsidRDefault="00B03202" w:rsidP="00B03202">
      <w:r>
        <w:t xml:space="preserve">    "markdown": "[Skip to primary content](https://www.saintpeters.edu/undergraduate-admission/applying-to-saint-peters/transfer-students/#main-content \"Skip to primary </w:t>
      </w:r>
      <w:r>
        <w:lastRenderedPageBreak/>
        <w:t xml:space="preserve">content\") [Additional Site Navigation](https://www.saintpeters.edu/undergraduate-admission/applying-to-saint-peters/transfer-students/#footer \"Additional Site Navigation\")\n\nAccepted for Fall 2025? _\\|_\n\n**Secure your spot by submitting your enrollment deposit and learn more about our vibrant community.**\n\n[Learn more](https://www.saintpeters.edu/admitted-students/)\n\nClose alert\n\n# Transfer Students\n\nWelcome Transfer Students\n\nSaint Peter’s University welcomes transfer students to campus from two- and four-year institutions throughout New Jersey and beyond.\n\nWhether you are nearing completion of an associate’s degree or ready to make a change from another university, our [Transfer Counselors](https://www.saintpeters.edu/admissions/contact-admission/) are here to answer your questions and make your transition as smooth as possible.\n\nWe’ve implemented a new streamlined Transfer Application Process Policy with even more credits applied to body of knowledge. What does that mean? It means more flexibility and more time spent towards graduation! You’ll also benefit from many of the opportunities and events we provide:\n\n- [Scholarships](https://www.saintpeters.edu/enrollment-services/student-financial-aid/scholarships/): Yes, they’re for transfer students too, and range from $15,000 – $25,000 based on academic GPA. Over 98% of Saint Peter’s students receive some type of financial aid.\n- [Dual Admission](https://www.saintpeters.edu/undergraduate-admission/applying-to-saint-peters/transfer-students/hudson-county-community-college-dual-admission-program-dap/): We have agreements with 18 New Jersey community colleges to ease your transition.\n- [Competitive Majors](https://www.saintpeters.edu/academics/areas-of-study/): You can choose from over 50 academic areas.\n- Instant Decision at Community Colleges: Counselors travel throughout the state to give you personalized attention. Find out when we’ll be at your college!\n\n### READY TO APPLY?\n\nYou have a choice of which application to submit. Good news, we do not have an application fee!\n\nIf you had an application on file for a prior term and would like to have moved forward to a future term please contact us at [transfer@saintpeters.edu](mailto:transfer@saintpeters.edu) or 201-761-7110 to speak with a transfer admission advisor.\n\n[Common Application](https://www.commonapp.org/school/saint-peters-university)\n\n[Online Application](https://admissions.saintpeters.edu/apply/?sr=e3433d81-1f96-4a98-894c-6240ad560313)\n\n[Second Bachelor's Application](https://admissions.saintpeters.edu/apply/?sr=496892d3-3ae9-4314-b255-957fef272d20)\n\n_**All International students** should use the Common Application or Saint Peter’s International Student Application.  Please refer to the [admission requirements for International Students](https://www.saintpeters.edu/international/apply-to-an-undergraduate-program/ \"International Admission\") for details._\n\nNOTE:  Should you have a change of address, phone number or email address, PLEASE contact the Office </w:t>
      </w:r>
      <w:r>
        <w:lastRenderedPageBreak/>
        <w:t xml:space="preserve">of Admission so we can keep our records up-to-date!\n\n### Virtual Information Session for Transfer Students\n\nLooking to learn more about the transfer process at Saint Peter’s? Students are welcome to use our services at any stage of the transfer process. We are happy to assist students interested in learning how their credits will transfer to Saint Peter’s and what’s required for the application.\n\n[Sign Up Today!](https://admissions.saintpeters.edu/manage/event/form?id=9c55056e-5dac-4391-b6f0-29ce547e7bd2)\n\n## Undergraduate Transfer Days\n\nSaint Peter’s is here to make applying an easy and seamless process. Transfer Days are the chance for you to discover more about Saint Peter’s University and unlock your full potential. We know that once you speak with our knowledgeable admissions counselors, view the campus, and see all the personal attention you get at Saint Peter’s, you’ll want to stay.\n\nDuring Transfer Events, you will:\n\n- Meet one-on-one with an admission counselor. See how many of your previous college credits transfer with our new flexible time towards graduation transfer policy! Receive an evaluation on work experience and how it might apply towards credits.\n- Get an Instant Decision!\n- Pay your deposit on the spot once admitted.\n\n- Register for classes for the term with the assistance of a faculty advisor after a complete credit evaluation.\n- Discover how affordable your education can be! You’ll sit down with a financial aid counselor and better understand your financial aid options.\n\n[RSVP Today](https://admissions.saintpeters.edu/portal/virtual_transferdays)\n\n## Contact Us\n\nOffice of Admission\n\nPlease call or email to make an appointment or to request information about our programs.\n\nEmail [transfer@saintpeters.edu](mailto:transfer@saintpeters.edu)\n\nTelephone 201-761-7100\n\n[Meet Your Counselors](https://www.saintpeters.edu/undergraduate-admission/applying-to-saint-peters/transfer-students/staff/)\n\n**Visit us on campus**\n\nLee House\n\n2627 John F. Kennedy Blvd.\n\nJersey City, NJ 07306\n\nMore Information\n\n[Tuition and Financial Aid](https://www.saintpeters.edu/enrollment-services/student-accounts/tuition-and-fees/)\n\n[International Students](https://www.saintpeters.edu/international/)\n\n[Transfer Programs](https://www.saintpeters.edu/undergraduate-admission/applying-to-saint-peters/transfer-students/transfer-programs)\n\n[Frequently Asked Questions](https://www.saintpeters.edu/undergraduate-admission/applying-to-saint-peters/transfer-students/transfer-faqs/)\n\n![Logo of U.S. News &amp; World Report Best Colleges 2022-2023: Regional University - North](https://www.saintpeters.edu/wp-content/blogs.dir/1/files/2023/01/BC03-RegionalUniversities-North-2022-2023-768x809-1.png)\n\nRecognized among the top 10 for best value institutions as 6th in the Regional Universities North category\n\n[View All Awards](https://www.saintpeters.edu/about/awards-designations/)\n\nGet your Saint Peter's Gear!\n\n![Three pieces of merchandise from the Saint Peter's University </w:t>
      </w:r>
      <w:r>
        <w:lastRenderedPageBreak/>
        <w:t>store.](https://www.saintpeters.edu/wp-content/blogs.dir/1/files/2023/01/SP_Store_01.png)\n\n[visit the store](https://www.bkstr.com/saintpetersstore)",</w:t>
      </w:r>
    </w:p>
    <w:p w14:paraId="6B49BBC7" w14:textId="77777777" w:rsidR="00B03202" w:rsidRDefault="00B03202" w:rsidP="00B03202">
      <w:r>
        <w:t xml:space="preserve">    "metadata": {</w:t>
      </w:r>
    </w:p>
    <w:p w14:paraId="06B5AA93" w14:textId="77777777" w:rsidR="00B03202" w:rsidRDefault="00B03202" w:rsidP="00B03202">
      <w:r>
        <w:t xml:space="preserve">      "url": "https://www.saintpeters.edu/undergraduate-admission/applying-to-saint-peters/transfer-students/",</w:t>
      </w:r>
    </w:p>
    <w:p w14:paraId="025D7564" w14:textId="77777777" w:rsidR="00B03202" w:rsidRDefault="00B03202" w:rsidP="00B03202">
      <w:r>
        <w:t xml:space="preserve">      "ogUrl": "https://www.saintpeters.edu/undergraduate-admission/applying-to-saint-peters/transfer-students/",</w:t>
      </w:r>
    </w:p>
    <w:p w14:paraId="566D2257" w14:textId="77777777" w:rsidR="00B03202" w:rsidRDefault="00B03202" w:rsidP="00B03202">
      <w:r>
        <w:t xml:space="preserve">      "title": "Saint Peter's University - Apply to Saint Peter’s – Transfer Students",</w:t>
      </w:r>
    </w:p>
    <w:p w14:paraId="33CB5979" w14:textId="77777777" w:rsidR="00B03202" w:rsidRDefault="00B03202" w:rsidP="00B03202">
      <w:r>
        <w:t xml:space="preserve">      "og:url": "https://www.saintpeters.edu/undergraduate-admission/applying-to-saint-peters/transfer-students/",</w:t>
      </w:r>
    </w:p>
    <w:p w14:paraId="1B3436B9" w14:textId="77777777" w:rsidR="00B03202" w:rsidRDefault="00B03202" w:rsidP="00B03202">
      <w:r>
        <w:t xml:space="preserve">      "robots": "index, follow, max-image-preview:large, max-snippet:-1, max-video-preview:-1",</w:t>
      </w:r>
    </w:p>
    <w:p w14:paraId="3D2420CA" w14:textId="77777777" w:rsidR="00B03202" w:rsidRDefault="00B03202" w:rsidP="00B03202">
      <w:r>
        <w:t xml:space="preserve">      "favicon": {},</w:t>
      </w:r>
    </w:p>
    <w:p w14:paraId="2E0AA719" w14:textId="77777777" w:rsidR="00B03202" w:rsidRDefault="00B03202" w:rsidP="00B03202">
      <w:r>
        <w:t xml:space="preserve">      "og:type": "article",</w:t>
      </w:r>
    </w:p>
    <w:p w14:paraId="69B92905" w14:textId="77777777" w:rsidR="00B03202" w:rsidRDefault="00B03202" w:rsidP="00B03202">
      <w:r>
        <w:t xml:space="preserve">      "ogTitle": "Apply to Saint Peter's - Transfer Students - Saint Peter's University - Home",</w:t>
      </w:r>
    </w:p>
    <w:p w14:paraId="7F6794D5" w14:textId="77777777" w:rsidR="00B03202" w:rsidRDefault="00B03202" w:rsidP="00B03202">
      <w:r>
        <w:t xml:space="preserve">      "language": "en-US",</w:t>
      </w:r>
    </w:p>
    <w:p w14:paraId="43C59E6C" w14:textId="77777777" w:rsidR="00B03202" w:rsidRDefault="00B03202" w:rsidP="00B03202">
      <w:r>
        <w:t xml:space="preserve">      "og:title": "Apply to Saint Peter's - Transfer Students - Saint Peter's University - Home",</w:t>
      </w:r>
    </w:p>
    <w:p w14:paraId="0F5B7692" w14:textId="77777777" w:rsidR="00B03202" w:rsidRDefault="00B03202" w:rsidP="00B03202">
      <w:r>
        <w:t xml:space="preserve">      "ogLocale": "en_US",</w:t>
      </w:r>
    </w:p>
    <w:p w14:paraId="42E070A4" w14:textId="77777777" w:rsidR="00B03202" w:rsidRDefault="00B03202" w:rsidP="00B03202">
      <w:r>
        <w:t xml:space="preserve">      "scrapeId": "5710b869-b70e-4733-8b1e-00f1edde36b0",</w:t>
      </w:r>
    </w:p>
    <w:p w14:paraId="374E26DC" w14:textId="77777777" w:rsidR="00B03202" w:rsidRDefault="00B03202" w:rsidP="00B03202">
      <w:r>
        <w:t xml:space="preserve">      "viewport": "width=device-width, initial-scale=1",</w:t>
      </w:r>
    </w:p>
    <w:p w14:paraId="4C35933F" w14:textId="77777777" w:rsidR="00B03202" w:rsidRDefault="00B03202" w:rsidP="00B03202">
      <w:r>
        <w:t xml:space="preserve">      "generator": [</w:t>
      </w:r>
    </w:p>
    <w:p w14:paraId="3E5EC31C" w14:textId="77777777" w:rsidR="00B03202" w:rsidRDefault="00B03202" w:rsidP="00B03202">
      <w:r>
        <w:t xml:space="preserve">        "WordPress 6.6.2",</w:t>
      </w:r>
    </w:p>
    <w:p w14:paraId="546FE03D" w14:textId="77777777" w:rsidR="00B03202" w:rsidRDefault="00B03202" w:rsidP="00B03202">
      <w:r>
        <w:t xml:space="preserve">        "Elementor 3.25.4; features: additional_custom_breakpoints, e_optimized_control_loading; settings: css_print_method-external, google_font-enabled, font_display-auto"</w:t>
      </w:r>
    </w:p>
    <w:p w14:paraId="62FA608C" w14:textId="77777777" w:rsidR="00B03202" w:rsidRDefault="00B03202" w:rsidP="00B03202">
      <w:r>
        <w:t xml:space="preserve">      ],</w:t>
      </w:r>
    </w:p>
    <w:p w14:paraId="3A56B347" w14:textId="77777777" w:rsidR="00B03202" w:rsidRDefault="00B03202" w:rsidP="00B03202">
      <w:r>
        <w:t xml:space="preserve">      "og:locale": "en_US",</w:t>
      </w:r>
    </w:p>
    <w:p w14:paraId="2B286B28" w14:textId="77777777" w:rsidR="00B03202" w:rsidRDefault="00B03202" w:rsidP="00B03202">
      <w:r>
        <w:lastRenderedPageBreak/>
        <w:t xml:space="preserve">      "sourceURL": "https://www.saintpeters.edu/undergraduate-admission/applying-to-saint-peters/transfer-students/",</w:t>
      </w:r>
    </w:p>
    <w:p w14:paraId="48A3B87E" w14:textId="77777777" w:rsidR="00B03202" w:rsidRDefault="00B03202" w:rsidP="00B03202">
      <w:r>
        <w:t xml:space="preserve">      "ogSiteName": "Saint Peter's University - Home",</w:t>
      </w:r>
    </w:p>
    <w:p w14:paraId="4BE9A73E" w14:textId="77777777" w:rsidR="00B03202" w:rsidRDefault="00B03202" w:rsidP="00B03202">
      <w:r>
        <w:t xml:space="preserve">      "statusCode": 200,</w:t>
      </w:r>
    </w:p>
    <w:p w14:paraId="5DC1DDD2" w14:textId="77777777" w:rsidR="00B03202" w:rsidRDefault="00B03202" w:rsidP="00B03202">
      <w:r>
        <w:t xml:space="preserve">      "description": [</w:t>
      </w:r>
    </w:p>
    <w:p w14:paraId="7167BB7F" w14:textId="77777777" w:rsidR="00B03202" w:rsidRDefault="00B03202" w:rsidP="00B03202">
      <w:r>
        <w:t xml:space="preserve">        "Saint Peter's University – Institute of STEM Experiential Learning",</w:t>
      </w:r>
    </w:p>
    <w:p w14:paraId="3390DACB" w14:textId="77777777" w:rsidR="00B03202" w:rsidRDefault="00B03202" w:rsidP="00B03202">
      <w:r>
        <w:t xml:space="preserve">        "Transfer to Saint Peter's University! Streamlined process, scholarships, &amp; personalized support. Get answers, find your fit &amp; apply today!"</w:t>
      </w:r>
    </w:p>
    <w:p w14:paraId="572667B3" w14:textId="77777777" w:rsidR="00B03202" w:rsidRDefault="00B03202" w:rsidP="00B03202">
      <w:r>
        <w:t xml:space="preserve">      ],</w:t>
      </w:r>
    </w:p>
    <w:p w14:paraId="77652294" w14:textId="77777777" w:rsidR="00B03202" w:rsidRDefault="00B03202" w:rsidP="00B03202">
      <w:r>
        <w:t xml:space="preserve">      "theme-color": [</w:t>
      </w:r>
    </w:p>
    <w:p w14:paraId="7DEC7ED3" w14:textId="77777777" w:rsidR="00B03202" w:rsidRDefault="00B03202" w:rsidP="00B03202">
      <w:r>
        <w:t xml:space="preserve">        "#0071cb",</w:t>
      </w:r>
    </w:p>
    <w:p w14:paraId="74CA569E" w14:textId="77777777" w:rsidR="00B03202" w:rsidRDefault="00B03202" w:rsidP="00B03202">
      <w:r>
        <w:t xml:space="preserve">        "#FFFFFF"</w:t>
      </w:r>
    </w:p>
    <w:p w14:paraId="1169CFE1" w14:textId="77777777" w:rsidR="00B03202" w:rsidRDefault="00B03202" w:rsidP="00B03202">
      <w:r>
        <w:t xml:space="preserve">      ],</w:t>
      </w:r>
    </w:p>
    <w:p w14:paraId="2358B48B" w14:textId="77777777" w:rsidR="00B03202" w:rsidRDefault="00B03202" w:rsidP="00B03202">
      <w:r>
        <w:t xml:space="preserve">      "modifiedTime": "2024-09-10T15:42:42+00:00",</w:t>
      </w:r>
    </w:p>
    <w:p w14:paraId="1D130F1E" w14:textId="77777777" w:rsidR="00B03202" w:rsidRDefault="00B03202" w:rsidP="00B03202">
      <w:r>
        <w:t xml:space="preserve">      "og:site_name": "Saint Peter's University - Home",</w:t>
      </w:r>
    </w:p>
    <w:p w14:paraId="7F37A479" w14:textId="77777777" w:rsidR="00B03202" w:rsidRDefault="00B03202" w:rsidP="00B03202">
      <w:r>
        <w:t xml:space="preserve">      "twitter:card": "summary_large_image",</w:t>
      </w:r>
    </w:p>
    <w:p w14:paraId="14ADA71A" w14:textId="77777777" w:rsidR="00B03202" w:rsidRDefault="00B03202" w:rsidP="00B03202">
      <w:r>
        <w:t xml:space="preserve">      "twitter:site": "@saintpetersuniv",</w:t>
      </w:r>
    </w:p>
    <w:p w14:paraId="64F04EB5" w14:textId="77777777" w:rsidR="00B03202" w:rsidRDefault="00B03202" w:rsidP="00B03202">
      <w:r>
        <w:t xml:space="preserve">      "ogDescription": "Transfer to Saint Peter's University! Streamlined process, scholarships, &amp; personalized support. Get answers, find your fit &amp; apply today!",</w:t>
      </w:r>
    </w:p>
    <w:p w14:paraId="720873C8" w14:textId="77777777" w:rsidR="00B03202" w:rsidRDefault="00B03202" w:rsidP="00B03202">
      <w:r>
        <w:t xml:space="preserve">      "twitter:data1": "3 minutes",</w:t>
      </w:r>
    </w:p>
    <w:p w14:paraId="494EAD6D" w14:textId="77777777" w:rsidR="00B03202" w:rsidRDefault="00B03202" w:rsidP="00B03202">
      <w:r>
        <w:t xml:space="preserve">      "og:description": "Transfer to Saint Peter's University! Streamlined process, scholarships, &amp; personalized support. Get answers, find your fit &amp; apply today!",</w:t>
      </w:r>
    </w:p>
    <w:p w14:paraId="6A600C7B" w14:textId="77777777" w:rsidR="00B03202" w:rsidRDefault="00B03202" w:rsidP="00B03202">
      <w:r>
        <w:t xml:space="preserve">      "twitter:label1": "Est. reading time",</w:t>
      </w:r>
    </w:p>
    <w:p w14:paraId="01CBBB61" w14:textId="77777777" w:rsidR="00B03202" w:rsidRDefault="00B03202" w:rsidP="00B03202">
      <w:r>
        <w:t xml:space="preserve">      "article:publisher": "https://www.facebook.com/saintpetersuniversity",</w:t>
      </w:r>
    </w:p>
    <w:p w14:paraId="7FE032E7" w14:textId="77777777" w:rsidR="00B03202" w:rsidRDefault="00B03202" w:rsidP="00B03202">
      <w:r>
        <w:t xml:space="preserve">      "msapplication-config": "https://www.saintpeters.edu/wp-content/themes/spc-base-theme/images/favicon/browserconfig.xml",</w:t>
      </w:r>
    </w:p>
    <w:p w14:paraId="570DD0BD" w14:textId="77777777" w:rsidR="00B03202" w:rsidRDefault="00B03202" w:rsidP="00B03202">
      <w:r>
        <w:t xml:space="preserve">      "article:modified_time": "2024-09-10T15:42:42+00:00",</w:t>
      </w:r>
    </w:p>
    <w:p w14:paraId="480DC724" w14:textId="77777777" w:rsidR="00B03202" w:rsidRDefault="00B03202" w:rsidP="00B03202">
      <w:r>
        <w:lastRenderedPageBreak/>
        <w:t xml:space="preserve">      "msapplication-TileColor": "#0071cb",</w:t>
      </w:r>
    </w:p>
    <w:p w14:paraId="539D79CF" w14:textId="77777777" w:rsidR="00B03202" w:rsidRDefault="00B03202" w:rsidP="00B03202">
      <w:r>
        <w:t xml:space="preserve">      "msapplication-TileImage": "https://www.saintpeters.edu/wp-content/themes/spc-base-theme/images/favicon/mstile-144x144.png",</w:t>
      </w:r>
    </w:p>
    <w:p w14:paraId="5B56C9D9" w14:textId="77777777" w:rsidR="00B03202" w:rsidRDefault="00B03202" w:rsidP="00B03202">
      <w:r>
        <w:t xml:space="preserve">      "google-site-verification": "eTfI2rm563J5zBQeKfv0j4h9FfA6IPtdo6Di5zllcTY",</w:t>
      </w:r>
    </w:p>
    <w:p w14:paraId="2B8A66E5" w14:textId="77777777" w:rsidR="00B03202" w:rsidRDefault="00B03202" w:rsidP="00B03202">
      <w:r>
        <w:t xml:space="preserve">      "google-translate-customization": "260bb346d803c46f-dbbadcf9bd3bfa86-g7111767e841b219b-17"</w:t>
      </w:r>
    </w:p>
    <w:p w14:paraId="779A2998" w14:textId="77777777" w:rsidR="00B03202" w:rsidRDefault="00B03202" w:rsidP="00B03202">
      <w:r>
        <w:t xml:space="preserve">    }</w:t>
      </w:r>
    </w:p>
    <w:p w14:paraId="703A9437" w14:textId="77777777" w:rsidR="00B03202" w:rsidRDefault="00B03202" w:rsidP="00B03202">
      <w:r>
        <w:t xml:space="preserve">  },</w:t>
      </w:r>
    </w:p>
    <w:p w14:paraId="125506AE" w14:textId="77777777" w:rsidR="00B03202" w:rsidRDefault="00B03202" w:rsidP="00B03202">
      <w:r>
        <w:t xml:space="preserve">  {</w:t>
      </w:r>
    </w:p>
    <w:p w14:paraId="62EE0F0F" w14:textId="77777777" w:rsidR="00B03202" w:rsidRDefault="00B03202" w:rsidP="00B03202">
      <w:r>
        <w:t xml:space="preserve">    "markdown": "[Skip to primary content](https://www.saintpeters.edu/academics/graduate-programs/phd-data-science/#main-content \"Skip to primary content\") [Additional Site Navigation](https://www.saintpeters.edu/academics/graduate-programs/phd-data-science/#footer \"Additional Site Navigation\")\n\nAccepted for Fall 2025? _\\|_\n\n**Secure your spot by submitting your enrollment deposit and learn more about our vibrant community.**\n\n[Learn more](https://www.saintpeters.edu/admitted-students/)\n\nClose alert\n\n## Ph.D. in Data Science\n\n## Ph.D. in Data Science\n\nWant more information on the Ph.D in Data Science program? Fill out our form and a representative will be in touch!\n\nRequest More Info\n\n* * *\n\n### Advance your career into research and leadership roles in the Analytics and Data Science fields.\n\nThe new Ph.D. Program in Data Science program allows students from multiple data science backgrounds, including industry professionals, to earn a doctoral degree. Dive deep into cutting-edge technologies like Artificial Intelligence (AI), Natural Language Processing (NLP), Convolutional Neural Networks (CNN), and Big Data Analytics. Learn how to leverage leading platforms such as Microsoft Azure, AWS, IBM Watson, Tableau, Hadoop, Google Cloud, and TensorFlow to solve real-world challenges in data science. Fully online option is also available.\n\nIn this program, students will conceptualize enterprise data analytics, apply analytic techniques and software to interact with data, evaluate methods of data and analytic modeling and apply analytics to support data-driven business decision-making. By the end of this program, students will be able to employ qualitative methodology to design, collect and analyze information that will culminate in a scholarly dissertation.\n\n### **Why Data Science at Saint Peter’s?**\n\nUnlike other similar programs, our program infuses coursework on curriculum, educational technology, learning outcomes assessment and data analysis. Our graduates will have a clear competitive advantage over professionals who are trained in a single discipline, such as </w:t>
      </w:r>
      <w:r>
        <w:lastRenderedPageBreak/>
        <w:t>business administration, statistics, or computer science, and who are seeking to work in the data analytics industry or in data analytics roles across industries.\n\n### **Industry Partners**\n\nOur Data Science Institute brings industry leaders, academics and researchers together to create a unique program tailored to the career needs of professionals and students. Industry partners, including IBM, American Express, Red Hat, Oracle, Pfizer, UPS, Verisk Analytics, serve on the advisory board to address the need for advanced analytics talent in industry.\n\n### **Career Outlook**\n\nThe demand for data scientists continues to soar. According to the US Bureau of Labor Statistics (2021), the job outlook for data scientists and those in related fields is projected to increase by 15 percent between 2019 and 2029—a growth rate that is much faster than the average growth rate of four percent for all other occupations.\n\n|     |     |\n| --- | --- |\n| **Data Scientists** | **Machine Learning Engineers** |\n| **$113,736** | **$104,837** |\n| median base salary | median salary |\n\n_Source: Glassdoor (2021)_\n\nThese salaries are for all individuals—most being master’s degree prepared. Those with doctoral degrees are likely to earn higher salaries. Graduates of the program, equipped with the skills and knowledge acquired, have a wide range of potential career paths:\n\n|     |     |\n| --- | --- |\n| - Data Scientist&lt;br&gt;- Senior Data Scientist&lt;br&gt;- Principal Data Scientist&lt;br&gt;- Chief Data Scientist&lt;br&gt;- Business Intelligence Manager&lt;br&gt;- Data Architect&lt;br&gt;- Business Intelligence Architect&lt;br&gt;- Business Intelligence Consultant&lt;br&gt;- Data Engineer | - Database Architect&lt;br&gt;- Data Research Scientist&lt;br&gt;- University Professor&lt;br&gt;- Machine Learning Expert/Scientist&lt;br&gt;- Natural Language Processing Engineer&lt;br&gt;- Big Data Developer&lt;br&gt;- Quantitative Analyst&lt;br&gt;- Product Owners/Mangers |\n\nLoading...\n\n\\*Denotes a **required** field\n\nEmail Address\\*\n\nFirst Name\\*\n\nLast Name\\*\n\nMobile Phone Number\\*\n\nWhat are you interested in?\\*\n\nDoctorate\n\nProgram of Interest\\*\n\nPhD in Data Science\n\nStart Date\\*\n\nFall 2025 TrimesterSpring 2025 Trimester\n\nInternational Student?\n\nInternational Student?\n\nYes\n\nNo\n\nRequest More Info\n\nWe use cookies to ensure that we give you the best experience on our website. If you continue to use this site we will assume that you are happy with it.[Ok](https://www.saintpeters.edu/academics/graduate-programs/phd-data-science/#)",</w:t>
      </w:r>
    </w:p>
    <w:p w14:paraId="61C4A816" w14:textId="77777777" w:rsidR="00B03202" w:rsidRDefault="00B03202" w:rsidP="00B03202">
      <w:r>
        <w:t xml:space="preserve">    "metadata": {</w:t>
      </w:r>
    </w:p>
    <w:p w14:paraId="50713493" w14:textId="77777777" w:rsidR="00B03202" w:rsidRDefault="00B03202" w:rsidP="00B03202">
      <w:r>
        <w:t xml:space="preserve">      "url": "https://www.saintpeters.edu/academics/graduate-programs/phd-data-science/",</w:t>
      </w:r>
    </w:p>
    <w:p w14:paraId="21FACA6A" w14:textId="77777777" w:rsidR="00B03202" w:rsidRDefault="00B03202" w:rsidP="00B03202">
      <w:r>
        <w:t xml:space="preserve">      "title": "Saint Peter's University - Ph.D. Program in Data Science",</w:t>
      </w:r>
    </w:p>
    <w:p w14:paraId="2D340446" w14:textId="77777777" w:rsidR="00B03202" w:rsidRDefault="00B03202" w:rsidP="00B03202">
      <w:r>
        <w:t xml:space="preserve">      "robots": "max-image-preview:large",</w:t>
      </w:r>
    </w:p>
    <w:p w14:paraId="3F94BB02" w14:textId="77777777" w:rsidR="00B03202" w:rsidRDefault="00B03202" w:rsidP="00B03202">
      <w:r>
        <w:t xml:space="preserve">      "favicon": {},</w:t>
      </w:r>
    </w:p>
    <w:p w14:paraId="47D723CD" w14:textId="77777777" w:rsidR="00B03202" w:rsidRDefault="00B03202" w:rsidP="00B03202">
      <w:r>
        <w:t xml:space="preserve">      "language": "en-US",</w:t>
      </w:r>
    </w:p>
    <w:p w14:paraId="238554C7" w14:textId="77777777" w:rsidR="00B03202" w:rsidRDefault="00B03202" w:rsidP="00B03202">
      <w:r>
        <w:lastRenderedPageBreak/>
        <w:t xml:space="preserve">      "scrapeId": "4dfce6a8-ddd3-431c-8223-5b5de46010b9",</w:t>
      </w:r>
    </w:p>
    <w:p w14:paraId="4D121FF2" w14:textId="77777777" w:rsidR="00B03202" w:rsidRDefault="00B03202" w:rsidP="00B03202">
      <w:r>
        <w:t xml:space="preserve">      "viewport": "width=device-width, initial-scale=1",</w:t>
      </w:r>
    </w:p>
    <w:p w14:paraId="4B6075F5" w14:textId="77777777" w:rsidR="00B03202" w:rsidRDefault="00B03202" w:rsidP="00B03202">
      <w:r>
        <w:t xml:space="preserve">      "generator": "WordPress 6.6.2",</w:t>
      </w:r>
    </w:p>
    <w:p w14:paraId="4E9A192F" w14:textId="77777777" w:rsidR="00B03202" w:rsidRDefault="00B03202" w:rsidP="00B03202">
      <w:r>
        <w:t xml:space="preserve">      "sourceURL": "https://www.saintpeters.edu/academics/graduate-programs/phd-data-science/",</w:t>
      </w:r>
    </w:p>
    <w:p w14:paraId="08C51078" w14:textId="77777777" w:rsidR="00B03202" w:rsidRDefault="00B03202" w:rsidP="00B03202">
      <w:r>
        <w:t xml:space="preserve">      "statusCode": 200,</w:t>
      </w:r>
    </w:p>
    <w:p w14:paraId="0B1590C2" w14:textId="77777777" w:rsidR="00B03202" w:rsidRDefault="00B03202" w:rsidP="00B03202">
      <w:r>
        <w:t xml:space="preserve">      "description": "Advance your career into research and leadership roles in the Analytics and Data Science fields.",</w:t>
      </w:r>
    </w:p>
    <w:p w14:paraId="555F08B0" w14:textId="77777777" w:rsidR="00B03202" w:rsidRDefault="00B03202" w:rsidP="00B03202">
      <w:r>
        <w:t xml:space="preserve">      "theme-color": "#0071cb",</w:t>
      </w:r>
    </w:p>
    <w:p w14:paraId="39DD3A34" w14:textId="77777777" w:rsidR="00B03202" w:rsidRDefault="00B03202" w:rsidP="00B03202">
      <w:r>
        <w:t xml:space="preserve">      "msapplication-config": "https://www.saintpeters.edu/academics/graduate-programs/phd-data-science/wp-content/themes/spc-base-theme/images/favicon/browserconfig.xml",</w:t>
      </w:r>
    </w:p>
    <w:p w14:paraId="770EB6CD" w14:textId="77777777" w:rsidR="00B03202" w:rsidRDefault="00B03202" w:rsidP="00B03202">
      <w:r>
        <w:t xml:space="preserve">      "msapplication-TileColor": "#0071cb",</w:t>
      </w:r>
    </w:p>
    <w:p w14:paraId="0A87D57B" w14:textId="77777777" w:rsidR="00B03202" w:rsidRDefault="00B03202" w:rsidP="00B03202">
      <w:r>
        <w:t xml:space="preserve">      "msapplication-TileImage": "https://www.saintpeters.edu/academics/graduate-programs/phd-data-science/wp-content/themes/spc-base-theme/images/favicon/mstile-144x144.png",</w:t>
      </w:r>
    </w:p>
    <w:p w14:paraId="18157EAB" w14:textId="77777777" w:rsidR="00B03202" w:rsidRDefault="00B03202" w:rsidP="00B03202">
      <w:r>
        <w:t xml:space="preserve">      "google-site-verification": "eTfI2rm563J5zBQeKfv0j4h9FfA6IPtdo6Di5zllcTY",</w:t>
      </w:r>
    </w:p>
    <w:p w14:paraId="0BA91554" w14:textId="77777777" w:rsidR="00B03202" w:rsidRDefault="00B03202" w:rsidP="00B03202">
      <w:r>
        <w:t xml:space="preserve">      "google-translate-customization": "260bb346d803c46f-dbbadcf9bd3bfa86-g7111767e841b219b-17"</w:t>
      </w:r>
    </w:p>
    <w:p w14:paraId="70A3FB9F" w14:textId="77777777" w:rsidR="00B03202" w:rsidRDefault="00B03202" w:rsidP="00B03202">
      <w:r>
        <w:t xml:space="preserve">    }</w:t>
      </w:r>
    </w:p>
    <w:p w14:paraId="5DF9073C" w14:textId="77777777" w:rsidR="00B03202" w:rsidRDefault="00B03202" w:rsidP="00B03202">
      <w:r>
        <w:t xml:space="preserve">  },</w:t>
      </w:r>
    </w:p>
    <w:p w14:paraId="35976808" w14:textId="77777777" w:rsidR="00B03202" w:rsidRDefault="00B03202" w:rsidP="00B03202">
      <w:r>
        <w:t xml:space="preserve">  {</w:t>
      </w:r>
    </w:p>
    <w:p w14:paraId="0C7ECF94" w14:textId="77777777" w:rsidR="00B03202" w:rsidRDefault="00B03202" w:rsidP="00B03202">
      <w:r>
        <w:t xml:space="preserve">    "markdown": "[Skip to primary content](https://www.saintpeters.edu/enrollment-services/student-financial-aid/cares-act-fund-faqs/#main-content \"Skip to primary content\") [Additional Site Navigation](https://www.saintpeters.edu/enrollment-services/student-financial-aid/cares-act-fund-faqs/#footer \"Additional Site Navigation\")\n\nAccepted for Fall 2025? _\\|_\n\n**Secure your spot by submitting your enrollment deposit and learn more about our vibrant community.**\n\n[Learn more](https://www.saintpeters.edu/admitted-students/)\n\nClose alert\n\n## Enrollment Services\n\n## CARES Act Fund FAQs\n\n* * *\n\n#### What is the CARES Act Fund Emergency Fund?\n\nThe CARES Act—the federal stimulus package providing financial </w:t>
      </w:r>
      <w:r>
        <w:lastRenderedPageBreak/>
        <w:t xml:space="preserve">relief as a result of campus disruption due to the coronavirus pandemic—has made stimulus funding available to Saint Peter’s University students. Saint Peter’s University has received $1,957,293; 65% is to be distributed directly to students who automatically qualify and 35% of the fund to be dispersed by student application through the [Saint Peter’s University CARES Act Emergency Fund Application](https://docs.google.com/forms/d/e/1FAIpQLScdX8uKTIyGoCQH7VzL401kFrgug5fxdBdD9cs9lSeuA4bV1A/viewform).\n\n#### How are grant amounts determined and awarded?\n\nPursuant to federal regulations that institutions have “discretion to determine the amount of each individual emergency financial aid grant consistent with all applicable laws including non-discrimination laws,” Saint Peter’s University has developed a hybrid approach to granting assistance in multiple phases.\n\n**Phase I:** The University will automatically disburse 60% of the CARES Act grants; awards range between $350 and $1000 based on eligibility requirements associated with enrollment at the time of the disruption. These requirements include:\n\n- Full-time undergraduate status enrolled in an on-ground program\n- Pell eligibility\n- Resident v. Commuter status\n- Confirmed FAFSA filer for spring 2020\n- Calculation of pro-rated unexpected expenses based on the university’s non-tuition cost of attendance during the semester disruption including but not limited to: food, housing, moving expenses, technology (i.e. internet, hardware, software), child care, medical expenses, and supplies, and miscellaneous expenses.\n\nGrants will be disbursed by check, mailed to the address that is currently associated with your student record. Students will receive a personalized email indicating the amount of their grant within the next 3-5 business days. Students with questions about their grant amount after Friday, May 22nd may email [studentaccounts@saintpeters.edu](mailto:studentaccounts@saintpeters.edu) for more information. Students who wish to update their mailing address may do so by Friday, May 22, 2020. Students may update mailing addresses directly through SPIRIT On-line. **DEADLINE to update a preferred mailing address is 11:59 pm Friday, May 22, 2020**.\n\n**Phase II:** Approximately 35% of relief funding has been set aside in order for the University to consider students’ appeals for assistance who did not meet the criteria for automatic distribution. This may include students from any undergraduate or graduate degree program, but who are also eligible for Title IV funds. Also, students awarded funding from Phase I may apply for additional funding through the Phase II fund if they feel more relief is necessary given their individual circumstances.\n\nThe application process is designed to allow individuals to appeal for funds and further substantiate their need for assistance by providing documentation of need during these difficult times. The documentation may include a written appeal explaining your circumstances and may in some cases require copies of expenses (i.e. bills) to lend support to your request.\n\nAny student may apply for assistance using the fund but students must meet the following </w:t>
      </w:r>
      <w:r>
        <w:lastRenderedPageBreak/>
        <w:t xml:space="preserve">basic requirements:\n\n- Students applying for additional assistance through the emergency application process must file a FAFSA, or certify they are eligible to file a FAFSA, and would be qualified to participate in programs under Section 484 of the HEA including, but not limited to:\n  - U.S. Citizen or eligible non-citizen\n  - A valid Social Security number\n  - Registration with Selective Service (if the student is male)\n- And hold a high school diploma, GED or completion of approved homeschool setting\n\nStudents who meet the basic eligibility must utilize the Saint Peter’s University CARES Act Emergency Funding Application to request financial assistance. The application process is designed to allow individuals to appeal for funds and further substantiate their need for assistance by providing documentation of need during these difficult times. The documentation may include a written appeal explaining your circumstances and may in some cases require copies of expenses (i.e. bills) to lend support to your request.\n\nOnce the form is completed and submitted a committee will review the appeal for assistance. Students may request grants ranging from $100-$1000; any request above $500 may require documentation of need.\n\n**Funds in Phase II are limited. Application deadline is June 30, 2020.**\n\n**Phase III**\n\nApproximately 5% of the relief funds will be disbursed to students who study in the summer terms at Saint Peter’s University and continue to experience expenses related to the disruption of campus operations due to the coronavirus, Phase III will provide emergency grants ranging $100-$300 to support students who are enrolled in 3 or more credits of summer study. These grants will be administered following the last date to withdraw for the term.\n\n#### How can I find out how much my grant award will be?\n\nStudents receiving assistance through Phase I will receive a personalized email to their Saint Peter’s University email account that provides information about their grant amount; the email should be received 3-5 business days after the general email notification about CARES Act funds has been released. Students with questions about their grant amount after Friday, May 22nd may email [studentaccounts@saintpeters.edu](mailto:studentaccounts@saintpeters.edu) for more information.\n\nStudents who do not receive an email may reach out to [studentaccounts@saintpeters.edu](mailto:studentaccounts@saintpeters.edu) to inquire.\n\nStudents who apply for funding through Phase II will receive an email notification after their application has been processed and reviewed for funding. Determination of award funding is expected to take 3-5 business days from date of submission.\n\nNotification regarding Phase III will be sent following last day to withdraw from the summer term the students is registered to study.\n\n#### What if I don’t qualify for Phase I, II or III funding?\n\nStudents who do not qualify for any of the phase of funding are encouraged to reach out to Student Life and Development to seek alternate emergency funding options.\n\n#### If I have additional questions, who do I contact?\n\nStudents should continue to check this page for information updates. If questions are not answered </w:t>
      </w:r>
      <w:r>
        <w:lastRenderedPageBreak/>
        <w:t>through the FAQ, students may also contact [Caresfund@saintpeters.edu](mailto:Caresfund@saintpeters.edu) for assistance.\n\nWe use cookies to ensure that we give you the best experience on our website. If you continue to use this site we will assume that you are happy with it.[Ok](https://www.saintpeters.edu/enrollment-services/student-financial-aid/cares-act-fund-faqs/#)",</w:t>
      </w:r>
    </w:p>
    <w:p w14:paraId="77EE1DFB" w14:textId="77777777" w:rsidR="00B03202" w:rsidRDefault="00B03202" w:rsidP="00B03202">
      <w:r>
        <w:t xml:space="preserve">    "metadata": {</w:t>
      </w:r>
    </w:p>
    <w:p w14:paraId="05010F63" w14:textId="77777777" w:rsidR="00B03202" w:rsidRDefault="00B03202" w:rsidP="00B03202">
      <w:r>
        <w:t xml:space="preserve">      "url": "https://www.saintpeters.edu/enrollment-services/student-financial-aid/cares-act-fund-faqs/",</w:t>
      </w:r>
    </w:p>
    <w:p w14:paraId="14B7FD58" w14:textId="77777777" w:rsidR="00B03202" w:rsidRDefault="00B03202" w:rsidP="00B03202">
      <w:r>
        <w:t xml:space="preserve">      "title": "Saint Peter's University - Enrollment Services - CARES Act Fund FAQs",</w:t>
      </w:r>
    </w:p>
    <w:p w14:paraId="717ECB2B" w14:textId="77777777" w:rsidR="00B03202" w:rsidRDefault="00B03202" w:rsidP="00B03202">
      <w:r>
        <w:t xml:space="preserve">      "robots": "max-image-preview:large",</w:t>
      </w:r>
    </w:p>
    <w:p w14:paraId="28452549" w14:textId="77777777" w:rsidR="00B03202" w:rsidRDefault="00B03202" w:rsidP="00B03202">
      <w:r>
        <w:t xml:space="preserve">      "favicon": {},</w:t>
      </w:r>
    </w:p>
    <w:p w14:paraId="7FB43450" w14:textId="77777777" w:rsidR="00B03202" w:rsidRDefault="00B03202" w:rsidP="00B03202">
      <w:r>
        <w:t xml:space="preserve">      "language": "en-US",</w:t>
      </w:r>
    </w:p>
    <w:p w14:paraId="3F47D640" w14:textId="77777777" w:rsidR="00B03202" w:rsidRDefault="00B03202" w:rsidP="00B03202">
      <w:r>
        <w:t xml:space="preserve">      "scrapeId": "52e5fdee-e67d-462a-a542-d370c1e8eefc",</w:t>
      </w:r>
    </w:p>
    <w:p w14:paraId="41F33263" w14:textId="77777777" w:rsidR="00B03202" w:rsidRDefault="00B03202" w:rsidP="00B03202">
      <w:r>
        <w:t xml:space="preserve">      "viewport": "width=device-width, initial-scale=1",</w:t>
      </w:r>
    </w:p>
    <w:p w14:paraId="29E0D157" w14:textId="77777777" w:rsidR="00B03202" w:rsidRDefault="00B03202" w:rsidP="00B03202">
      <w:r>
        <w:t xml:space="preserve">      "generator": [</w:t>
      </w:r>
    </w:p>
    <w:p w14:paraId="30CBB41F" w14:textId="77777777" w:rsidR="00B03202" w:rsidRDefault="00B03202" w:rsidP="00B03202">
      <w:r>
        <w:t xml:space="preserve">        "WordPress 6.6.2",</w:t>
      </w:r>
    </w:p>
    <w:p w14:paraId="11C9E7F9" w14:textId="77777777" w:rsidR="00B03202" w:rsidRDefault="00B03202" w:rsidP="00B03202">
      <w:r>
        <w:t xml:space="preserve">        "Elementor 3.25.4; features: additional_custom_breakpoints, e_optimized_control_loading; settings: css_print_method-external, google_font-enabled, font_display-auto"</w:t>
      </w:r>
    </w:p>
    <w:p w14:paraId="09D505B7" w14:textId="77777777" w:rsidR="00B03202" w:rsidRDefault="00B03202" w:rsidP="00B03202">
      <w:r>
        <w:t xml:space="preserve">      ],</w:t>
      </w:r>
    </w:p>
    <w:p w14:paraId="4C48F12E" w14:textId="77777777" w:rsidR="00B03202" w:rsidRDefault="00B03202" w:rsidP="00B03202">
      <w:r>
        <w:t xml:space="preserve">      "sourceURL": "https://www.saintpeters.edu/enrollment-services/student-financial-aid/cares-act-fund-faqs/",</w:t>
      </w:r>
    </w:p>
    <w:p w14:paraId="2559584A" w14:textId="77777777" w:rsidR="00B03202" w:rsidRDefault="00B03202" w:rsidP="00B03202">
      <w:r>
        <w:t xml:space="preserve">      "statusCode": 200,</w:t>
      </w:r>
    </w:p>
    <w:p w14:paraId="6F9CDBE8" w14:textId="77777777" w:rsidR="00B03202" w:rsidRDefault="00B03202" w:rsidP="00B03202">
      <w:r>
        <w:t xml:space="preserve">      "description": "Just another Saint Peters University ( Development ) Sites site",</w:t>
      </w:r>
    </w:p>
    <w:p w14:paraId="6FAD48FE" w14:textId="77777777" w:rsidR="00B03202" w:rsidRDefault="00B03202" w:rsidP="00B03202">
      <w:r>
        <w:t xml:space="preserve">      "theme-color": "#0071cb",</w:t>
      </w:r>
    </w:p>
    <w:p w14:paraId="65D61FE6" w14:textId="77777777" w:rsidR="00B03202" w:rsidRDefault="00B03202" w:rsidP="00B03202">
      <w:r>
        <w:t xml:space="preserve">      "msapplication-config": "https://www.saintpeters.edu/enrollment-services/wp-content/themes/spc-base-theme/images/favicon/browserconfig.xml",</w:t>
      </w:r>
    </w:p>
    <w:p w14:paraId="62929C7C" w14:textId="77777777" w:rsidR="00B03202" w:rsidRDefault="00B03202" w:rsidP="00B03202">
      <w:r>
        <w:t xml:space="preserve">      "msapplication-TileColor": "#0071cb",</w:t>
      </w:r>
    </w:p>
    <w:p w14:paraId="2D8A2A66" w14:textId="77777777" w:rsidR="00B03202" w:rsidRDefault="00B03202" w:rsidP="00B03202">
      <w:r>
        <w:lastRenderedPageBreak/>
        <w:t xml:space="preserve">      "msapplication-TileImage": "https://www.saintpeters.edu/enrollment-services/wp-content/themes/spc-base-theme/images/favicon/mstile-144x144.png",</w:t>
      </w:r>
    </w:p>
    <w:p w14:paraId="28894D5E" w14:textId="77777777" w:rsidR="00B03202" w:rsidRDefault="00B03202" w:rsidP="00B03202">
      <w:r>
        <w:t xml:space="preserve">      "google-site-verification": "eTfI2rm563J5zBQeKfv0j4h9FfA6IPtdo6Di5zllcTY",</w:t>
      </w:r>
    </w:p>
    <w:p w14:paraId="3669DF79" w14:textId="77777777" w:rsidR="00B03202" w:rsidRDefault="00B03202" w:rsidP="00B03202">
      <w:r>
        <w:t xml:space="preserve">      "google-translate-customization": "260bb346d803c46f-dbbadcf9bd3bfa86-g7111767e841b219b-17"</w:t>
      </w:r>
    </w:p>
    <w:p w14:paraId="16AEF402" w14:textId="77777777" w:rsidR="00B03202" w:rsidRDefault="00B03202" w:rsidP="00B03202">
      <w:r>
        <w:t xml:space="preserve">    }</w:t>
      </w:r>
    </w:p>
    <w:p w14:paraId="50D3BC67" w14:textId="77777777" w:rsidR="00B03202" w:rsidRDefault="00B03202" w:rsidP="00B03202">
      <w:r>
        <w:t xml:space="preserve">  },</w:t>
      </w:r>
    </w:p>
    <w:p w14:paraId="65EFA6CA" w14:textId="77777777" w:rsidR="00B03202" w:rsidRDefault="00B03202" w:rsidP="00B03202">
      <w:r>
        <w:t xml:space="preserve">  {</w:t>
      </w:r>
    </w:p>
    <w:p w14:paraId="35DE7863" w14:textId="77777777" w:rsidR="00B03202" w:rsidRDefault="00B03202" w:rsidP="00B03202">
      <w:r>
        <w:t xml:space="preserve">    "markdown": "[Skip to primary content](https://www.saintpeters.edu/academics/graduate-programs/business/accreditation/#main-content \"Skip to primary content\") [Additional Site Navigation](https://www.saintpeters.edu/academics/graduate-programs/business/accreditation/#footer \"Additional Site Navigation\")\n\nAccepted for Fall 2025? _\\|_\n\n**Secure your spot by submitting your enrollment deposit and learn more about our vibrant community.**\n\n[Learn more](https://www.saintpeters.edu/admitted-students/)\n\nClose alert\n\n## Graduate Business\n\n### International Accreditation Council for Business Education (IACBE)\n\n[![IACBE logo](https://www.saintpeters.edu/wp-content/uploads/blogs.dir/3/files/2012/06/IACBE_logo_Accredited_navy_Horiz-e1517951369256.jpg)](https://iacbe.org/)\n\nThe Guarini School of Business at Saint Peter’s University has received specialized accreditation for its business programs through the International Accreditation Council for Business Education (IACBE) located at 11960 Quivira Road, Suite 300, Overland Park, Kansas, USA. For a list of accredited programs [please refer to our IACBE member status page](https://iacbe.org/memberpdf/SaintPetersUniversity.pdf).\n\n[IACBE Membership Status (PDF)](https://iacbe.org/memberpdf/SaintPetersUniversity.pdf)\n\n[Public Disclosure of Student Achievement 2023-2024](https://www.saintpeters.edu/wp-content/blogs.dir/212/files/2024/12/IACBE-2023-2024-Public-Disclosure-of-Student-Achievement-December-2024.pdf)\n\n* * *\n\nWe use cookies to ensure that we give you the best experience on our website. If you continue to use this site we will assume that you are happy with it.[Ok](https://www.saintpeters.edu/academics/graduate-programs/business/accreditation/#)",</w:t>
      </w:r>
    </w:p>
    <w:p w14:paraId="32BD421C" w14:textId="77777777" w:rsidR="00B03202" w:rsidRDefault="00B03202" w:rsidP="00B03202">
      <w:r>
        <w:t xml:space="preserve">    "metadata": {</w:t>
      </w:r>
    </w:p>
    <w:p w14:paraId="219E0557" w14:textId="77777777" w:rsidR="00B03202" w:rsidRDefault="00B03202" w:rsidP="00B03202">
      <w:r>
        <w:lastRenderedPageBreak/>
        <w:t xml:space="preserve">      "url": "https://www.saintpeters.edu/academics/graduate-programs/business/accreditation/",</w:t>
      </w:r>
    </w:p>
    <w:p w14:paraId="463F93ED" w14:textId="77777777" w:rsidR="00B03202" w:rsidRDefault="00B03202" w:rsidP="00B03202">
      <w:r>
        <w:t xml:space="preserve">      "title": "Saint Peter's University - Business - Accreditation",</w:t>
      </w:r>
    </w:p>
    <w:p w14:paraId="101AC337" w14:textId="77777777" w:rsidR="00B03202" w:rsidRDefault="00B03202" w:rsidP="00B03202">
      <w:r>
        <w:t xml:space="preserve">      "robots": "max-image-preview:large",</w:t>
      </w:r>
    </w:p>
    <w:p w14:paraId="6DBFDFD5" w14:textId="77777777" w:rsidR="00B03202" w:rsidRDefault="00B03202" w:rsidP="00B03202">
      <w:r>
        <w:t xml:space="preserve">      "favicon": {},</w:t>
      </w:r>
    </w:p>
    <w:p w14:paraId="74FAD9D3" w14:textId="77777777" w:rsidR="00B03202" w:rsidRDefault="00B03202" w:rsidP="00B03202">
      <w:r>
        <w:t xml:space="preserve">      "language": "en-US",</w:t>
      </w:r>
    </w:p>
    <w:p w14:paraId="56835FC6" w14:textId="77777777" w:rsidR="00B03202" w:rsidRDefault="00B03202" w:rsidP="00B03202">
      <w:r>
        <w:t xml:space="preserve">      "scrapeId": "5269cb76-0939-4298-a8b1-da0e22dbd49e",</w:t>
      </w:r>
    </w:p>
    <w:p w14:paraId="08FE0CF8" w14:textId="77777777" w:rsidR="00B03202" w:rsidRDefault="00B03202" w:rsidP="00B03202">
      <w:r>
        <w:t xml:space="preserve">      "viewport": "width=device-width, initial-scale=1",</w:t>
      </w:r>
    </w:p>
    <w:p w14:paraId="15443800" w14:textId="77777777" w:rsidR="00B03202" w:rsidRDefault="00B03202" w:rsidP="00B03202">
      <w:r>
        <w:t xml:space="preserve">      "generator": [</w:t>
      </w:r>
    </w:p>
    <w:p w14:paraId="75250A6C" w14:textId="77777777" w:rsidR="00B03202" w:rsidRDefault="00B03202" w:rsidP="00B03202">
      <w:r>
        <w:t xml:space="preserve">        "WordPress 6.6.2",</w:t>
      </w:r>
    </w:p>
    <w:p w14:paraId="290DDACE" w14:textId="77777777" w:rsidR="00B03202" w:rsidRDefault="00B03202" w:rsidP="00B03202">
      <w:r>
        <w:t xml:space="preserve">        "Elementor 3.25.4; features: additional_custom_breakpoints, e_optimized_control_loading; settings: css_print_method-external, google_font-enabled, font_display-auto"</w:t>
      </w:r>
    </w:p>
    <w:p w14:paraId="138FD732" w14:textId="77777777" w:rsidR="00B03202" w:rsidRDefault="00B03202" w:rsidP="00B03202">
      <w:r>
        <w:t xml:space="preserve">      ],</w:t>
      </w:r>
    </w:p>
    <w:p w14:paraId="103F6226" w14:textId="77777777" w:rsidR="00B03202" w:rsidRDefault="00B03202" w:rsidP="00B03202">
      <w:r>
        <w:t xml:space="preserve">      "sourceURL": "https://www.saintpeters.edu/academics/graduate-programs/business/accreditation/",</w:t>
      </w:r>
    </w:p>
    <w:p w14:paraId="6AA4FC22" w14:textId="77777777" w:rsidR="00B03202" w:rsidRDefault="00B03202" w:rsidP="00B03202">
      <w:r>
        <w:t xml:space="preserve">      "statusCode": 200,</w:t>
      </w:r>
    </w:p>
    <w:p w14:paraId="56698442" w14:textId="77777777" w:rsidR="00B03202" w:rsidRDefault="00B03202" w:rsidP="00B03202">
      <w:r>
        <w:t xml:space="preserve">      "description": "Graduate Business Degree Programs at Saint Peter’s, including the Master of Business Administration (MBA Degree), Master of Science in Accountancy and a Dual MBA/MSA, develop the complex, inter-related skills that help students move up the corporate ladder and that companies seek in their leaders to remain competitive.",</w:t>
      </w:r>
    </w:p>
    <w:p w14:paraId="2903C500" w14:textId="77777777" w:rsidR="00B03202" w:rsidRDefault="00B03202" w:rsidP="00B03202">
      <w:r>
        <w:t xml:space="preserve">      "theme-color": "#0071cb",</w:t>
      </w:r>
    </w:p>
    <w:p w14:paraId="10A94F7E" w14:textId="77777777" w:rsidR="00B03202" w:rsidRDefault="00B03202" w:rsidP="00B03202">
      <w:r>
        <w:t xml:space="preserve">      "msapplication-config": "https://www.saintpeters.edu/academics/graduate-programs/business/wp-content/themes/spc-base-theme/images/favicon/browserconfig.xml",</w:t>
      </w:r>
    </w:p>
    <w:p w14:paraId="4A5B5AFB" w14:textId="77777777" w:rsidR="00B03202" w:rsidRDefault="00B03202" w:rsidP="00B03202">
      <w:r>
        <w:t xml:space="preserve">      "msapplication-TileColor": "#0071cb",</w:t>
      </w:r>
    </w:p>
    <w:p w14:paraId="2DBE3098" w14:textId="77777777" w:rsidR="00B03202" w:rsidRDefault="00B03202" w:rsidP="00B03202">
      <w:r>
        <w:t xml:space="preserve">      "msapplication-TileImage": "https://www.saintpeters.edu/academics/graduate-programs/business/wp-content/themes/spc-base-theme/images/favicon/mstile-144x144.png",</w:t>
      </w:r>
    </w:p>
    <w:p w14:paraId="745AEFC9" w14:textId="77777777" w:rsidR="00B03202" w:rsidRDefault="00B03202" w:rsidP="00B03202">
      <w:r>
        <w:lastRenderedPageBreak/>
        <w:t xml:space="preserve">      "google-site-verification": "eTfI2rm563J5zBQeKfv0j4h9FfA6IPtdo6Di5zllcTY",</w:t>
      </w:r>
    </w:p>
    <w:p w14:paraId="5FADF78A" w14:textId="77777777" w:rsidR="00B03202" w:rsidRDefault="00B03202" w:rsidP="00B03202">
      <w:r>
        <w:t xml:space="preserve">      "google-translate-customization": "260bb346d803c46f-dbbadcf9bd3bfa86-g7111767e841b219b-17"</w:t>
      </w:r>
    </w:p>
    <w:p w14:paraId="2FFE5D59" w14:textId="77777777" w:rsidR="00B03202" w:rsidRDefault="00B03202" w:rsidP="00B03202">
      <w:r>
        <w:t xml:space="preserve">    }</w:t>
      </w:r>
    </w:p>
    <w:p w14:paraId="4C4FEE9B" w14:textId="77777777" w:rsidR="00B03202" w:rsidRDefault="00B03202" w:rsidP="00B03202">
      <w:r>
        <w:t xml:space="preserve">  },</w:t>
      </w:r>
    </w:p>
    <w:p w14:paraId="318190E4" w14:textId="77777777" w:rsidR="00B03202" w:rsidRDefault="00B03202" w:rsidP="00B03202">
      <w:r>
        <w:t xml:space="preserve">  {</w:t>
      </w:r>
    </w:p>
    <w:p w14:paraId="52A059D6" w14:textId="77777777" w:rsidR="00B03202" w:rsidRDefault="00B03202" w:rsidP="00B03202">
      <w:r>
        <w:t xml:space="preserve">    "markdown": "# Saint Peter’s University Diversity, Equity and Inclusion Statement\n\n# Cornerstone\n\n\"You shall love the Lord your God with all your heart, with all your soul, with all your mind, and with all your strength.’ The second is this: ‘You shall love your neighbor as yourself.’ There is no other commandment greater than these.” Mark 12:30-31.\n\n# Our Credo\n\nSince its founding in 1872 in Jersey City, New Jersey, Saint Peter’s University has served successive generations of first-generation and immigrant students. Our diversity is one of our greatest institutional strengths and lends itself to an exceptional educational experience with opportunities to enrich the teaching and learning environment with diverse perspectives, ideas and experiences; to have open, inclusive and non-alienating discussions; and to build a community culture that embraces and celebrates diversity of thought, solidarity and respect for others. We are fully committed to building a welcoming culture of equity and inclusion in all areas of our Jesuit, Catholic mission.\n\n# Our Commitments\n\nAs understood through the Ignatian principles of seeing God in all things, caring for the whole person, forming people for and with others, and believing that all human beings are made in the image of God, we will:\n\n●Form a community of mutual respect to nourish and celebrate not only our human differences but our common shared humanity.\n\n●Encourage a culture of tolerance, open-mindedness and listening to those of diverse cultures and celebrate our diversity of cultures in public spaces on campus.\n\n●Incorporate understanding of diversity, equity, inclusion and social justice in teaching, research, critical learning opportunities, scholarship and co-curricular activities.\n\n●Recruit, admit, hire and/or retain students, faculty, staff, administrators and board leaders who reflect diverse experiences and backgrounds.\n\n●Promote best practices related to diversity, equity and inclusion for the University family through campus-wide conversations and activities, antiracism training and professional development.\n\n●Assess and review practices and policies for impact and effectiveness and implement changes when improvements are needed.\n\n●Oppose all forms of bias, prejudice and intolerance and expect all community members to share in the personal and collective responsibility for creating and sustaining an inclusive environment.\n\n●As a leader in Jesuit higher education, promulgate these values within the Saint Peter’s </w:t>
      </w:r>
      <w:r>
        <w:lastRenderedPageBreak/>
        <w:t xml:space="preserve">community and to the greater public.\n\n“The dynamism of any diverse community depends not only on the diversity itself but on promoting a sense of belonging among those who formerly would have been considered and felt themselves outsiders.” </w:t>
      </w:r>
      <w:r>
        <w:rPr>
          <w:rFonts w:ascii="Arial" w:hAnsi="Arial" w:cs="Arial"/>
        </w:rPr>
        <w:t>​</w:t>
      </w:r>
      <w:r>
        <w:t>Hon. Sonia Sotomayor\n\nAdopted by the Board of Trustees January 27, 2021",</w:t>
      </w:r>
    </w:p>
    <w:p w14:paraId="6CA34CDE" w14:textId="77777777" w:rsidR="00B03202" w:rsidRDefault="00B03202" w:rsidP="00B03202">
      <w:r>
        <w:t xml:space="preserve">    "metadata": {</w:t>
      </w:r>
    </w:p>
    <w:p w14:paraId="4FC8D097" w14:textId="77777777" w:rsidR="00B03202" w:rsidRDefault="00B03202" w:rsidP="00B03202">
      <w:r>
        <w:t xml:space="preserve">      "url": "https://www.saintpeters.edu/wp-content/uploads/blogs.dir/1/files/2021/02/Diversity-Equity-Inclusion-Statement-Adopted-1.27.21.pdf",</w:t>
      </w:r>
    </w:p>
    <w:p w14:paraId="65F71914" w14:textId="77777777" w:rsidR="00B03202" w:rsidRDefault="00B03202" w:rsidP="00B03202">
      <w:r>
        <w:t xml:space="preserve">      "scrapeId": "6157d955-097c-4af2-a347-e2afe2e22b32",</w:t>
      </w:r>
    </w:p>
    <w:p w14:paraId="538A0781" w14:textId="77777777" w:rsidR="00B03202" w:rsidRDefault="00B03202" w:rsidP="00B03202">
      <w:r>
        <w:t xml:space="preserve">      "sourceURL": "https://www.saintpeters.edu/wp-content/uploads/blogs.dir/1/files/2021/02/Diversity-Equity-Inclusion-Statement-Adopted-1.27.21.pdf",</w:t>
      </w:r>
    </w:p>
    <w:p w14:paraId="714EC7A3" w14:textId="77777777" w:rsidR="00B03202" w:rsidRDefault="00B03202" w:rsidP="00B03202">
      <w:r>
        <w:t xml:space="preserve">      "statusCode": 200</w:t>
      </w:r>
    </w:p>
    <w:p w14:paraId="764DA801" w14:textId="77777777" w:rsidR="00B03202" w:rsidRDefault="00B03202" w:rsidP="00B03202">
      <w:r>
        <w:t xml:space="preserve">    }</w:t>
      </w:r>
    </w:p>
    <w:p w14:paraId="1C332EDE" w14:textId="77777777" w:rsidR="00B03202" w:rsidRDefault="00B03202" w:rsidP="00B03202">
      <w:r>
        <w:t xml:space="preserve">  },</w:t>
      </w:r>
    </w:p>
    <w:p w14:paraId="7299C1E7" w14:textId="77777777" w:rsidR="00B03202" w:rsidRDefault="00B03202" w:rsidP="00B03202">
      <w:r>
        <w:t xml:space="preserve">  {</w:t>
      </w:r>
    </w:p>
    <w:p w14:paraId="0FB0B128" w14:textId="77777777" w:rsidR="00B03202" w:rsidRDefault="00B03202" w:rsidP="00B03202">
      <w:r>
        <w:t xml:space="preserve">    "markdown": "[Skip to primary content](https://www.saintpeters.edu/enrollment-services/student-financial-aid/scholarships/annual-scholarships/#main-content \"Skip to primary content\") [Additional Site Navigation](https://www.saintpeters.edu/enrollment-services/student-financial-aid/scholarships/annual-scholarships/#footer \"Additional Site Navigation\")\n\nAccepted for Fall 2025? _\\|_\n\n**Secure your spot by submitting your enrollment deposit and learn more about our vibrant community.**\n\n[Learn more](https://www.saintpeters.edu/admitted-students/)\n\nClose alert\n\n## Enrollment Services\n\n## Annual Scholarships\n\n|     |     |\n| --- | --- |\n| **Award** | **Donor and Date** |\n| Coca-Cola First Generation Scholarship | (2000) through ICFNJ |\n| Codey Scholarship | Lawrence R. Codey ’66 (1999) |\n| Kevin F. Cunniff ’61 Annual Scholarship | (2001) |\n| Robert F. Dato, Esq. ’61 Annual Scholarship | Established by Robert and Zusette Dato (2003) |\n| Joseph V. Doria Community Service Award | Joseph V. Doria, Jr. ’68 through the Independent College Fund of NJ (1991) |\n| Foot Locker Scholarship |  |\n| Michele N. Gilbert ’03 Nursing Scholarship |  |\n| William H. Hannon Foundation Annual Scholarship | (2001) |\n| George J. Hughes Annual Scholarship | (2001) |\n| Eugene A. Johnson, Esq. ’43 Scholarship | Eugene Johnson ’78 (2001) |\n| MCJ Foundation Scholarship |  |\n| Thomas E. Mitchell Scholarship Award | Susan Mitchell-Abbate ’72 (1998) |\n| Edmond N. and Virginia H. Moriarty Charitable Foundation | The Edmond N. and Virginia H. Charitable Foundation </w:t>
      </w:r>
      <w:r>
        <w:lastRenderedPageBreak/>
        <w:t>(1998) |\n| William J. Mulcahy, S.J. Scholarship Fund | Loyola Foundation (1977) |\n| James G. Murray ’59 Memorial Scholarship | Carolyn Murray (2000) |\n| Pharmacia Foundation Scholarship | (2001) through ICFNJ |\n| Hugo F. Poiani Memorial Scholarship | (2001) |\n| Moulton-Reuter Needy Student Annual Scholarship | Lucent Technologies (1998) |\n| Henry A. Shields ’57 Memorial Scholarship | Family and Friends of Henry A. Shields ’57 (1997) |\n| Joseph F. Sullivan ’52 Memorial Scholarship Award | (2000) |\n| Walter and Louise Sutcliffe Foundation Scholarship | Walter and Louise Sutcliffe Foundation, First Union National Bank, Trustee (1993) |\n| Frank J. Tricarico Scholarship | Frank J. Tricarico ’58 through the Independent College Fund of New Jersey (1988) |\n| Van Houten Memorial Trust Scholarship | The Edward &amp; Stella Van Houten Memorial Trust (1999) |\n| Joseph H. Weitze Scholarship | (2001) |\n\nWe use cookies to ensure that we give you the best experience on our website. If you continue to use this site we will assume that you are happy with it.[Ok](https://www.saintpeters.edu/enrollment-services/student-financial-aid/scholarships/annual-scholarships/#)",</w:t>
      </w:r>
    </w:p>
    <w:p w14:paraId="0889174A" w14:textId="77777777" w:rsidR="00B03202" w:rsidRDefault="00B03202" w:rsidP="00B03202">
      <w:r>
        <w:t xml:space="preserve">    "metadata": {</w:t>
      </w:r>
    </w:p>
    <w:p w14:paraId="0E4F1780" w14:textId="77777777" w:rsidR="00B03202" w:rsidRDefault="00B03202" w:rsidP="00B03202">
      <w:r>
        <w:t xml:space="preserve">      "url": "https://www.saintpeters.edu/enrollment-services/student-financial-aid/scholarships/annual-scholarships/",</w:t>
      </w:r>
    </w:p>
    <w:p w14:paraId="0B454406" w14:textId="77777777" w:rsidR="00B03202" w:rsidRDefault="00B03202" w:rsidP="00B03202">
      <w:r>
        <w:t xml:space="preserve">      "title": "Saint Peter's University - Enrollment Services - Annual Scholarships",</w:t>
      </w:r>
    </w:p>
    <w:p w14:paraId="7B4F4855" w14:textId="77777777" w:rsidR="00B03202" w:rsidRDefault="00B03202" w:rsidP="00B03202">
      <w:r>
        <w:t xml:space="preserve">      "robots": "max-image-preview:large",</w:t>
      </w:r>
    </w:p>
    <w:p w14:paraId="2B96E0E3" w14:textId="77777777" w:rsidR="00B03202" w:rsidRDefault="00B03202" w:rsidP="00B03202">
      <w:r>
        <w:t xml:space="preserve">      "favicon": {},</w:t>
      </w:r>
    </w:p>
    <w:p w14:paraId="563E2F9E" w14:textId="77777777" w:rsidR="00B03202" w:rsidRDefault="00B03202" w:rsidP="00B03202">
      <w:r>
        <w:t xml:space="preserve">      "language": "en-US",</w:t>
      </w:r>
    </w:p>
    <w:p w14:paraId="2AB5A15B" w14:textId="77777777" w:rsidR="00B03202" w:rsidRDefault="00B03202" w:rsidP="00B03202">
      <w:r>
        <w:t xml:space="preserve">      "scrapeId": "579ec39c-1763-4a07-9781-7d4f7f3825c2",</w:t>
      </w:r>
    </w:p>
    <w:p w14:paraId="14FBFB8D" w14:textId="77777777" w:rsidR="00B03202" w:rsidRDefault="00B03202" w:rsidP="00B03202">
      <w:r>
        <w:t xml:space="preserve">      "viewport": "width=device-width, initial-scale=1",</w:t>
      </w:r>
    </w:p>
    <w:p w14:paraId="21EDFB62" w14:textId="77777777" w:rsidR="00B03202" w:rsidRDefault="00B03202" w:rsidP="00B03202">
      <w:r>
        <w:t xml:space="preserve">      "generator": [</w:t>
      </w:r>
    </w:p>
    <w:p w14:paraId="41D1AA0E" w14:textId="77777777" w:rsidR="00B03202" w:rsidRDefault="00B03202" w:rsidP="00B03202">
      <w:r>
        <w:t xml:space="preserve">        "WordPress 6.6.2",</w:t>
      </w:r>
    </w:p>
    <w:p w14:paraId="2375B18E" w14:textId="77777777" w:rsidR="00B03202" w:rsidRDefault="00B03202" w:rsidP="00B03202">
      <w:r>
        <w:t xml:space="preserve">        "Elementor 3.25.4; features: additional_custom_breakpoints, e_optimized_control_loading; settings: css_print_method-external, google_font-enabled, font_display-auto"</w:t>
      </w:r>
    </w:p>
    <w:p w14:paraId="75295F96" w14:textId="77777777" w:rsidR="00B03202" w:rsidRDefault="00B03202" w:rsidP="00B03202">
      <w:r>
        <w:t xml:space="preserve">      ],</w:t>
      </w:r>
    </w:p>
    <w:p w14:paraId="4F44F6E0" w14:textId="77777777" w:rsidR="00B03202" w:rsidRDefault="00B03202" w:rsidP="00B03202">
      <w:r>
        <w:t xml:space="preserve">      "sourceURL": "https://www.saintpeters.edu/enrollment-services/student-financial-aid/scholarships/annual-scholarships/",</w:t>
      </w:r>
    </w:p>
    <w:p w14:paraId="23BFD31B" w14:textId="77777777" w:rsidR="00B03202" w:rsidRDefault="00B03202" w:rsidP="00B03202">
      <w:r>
        <w:lastRenderedPageBreak/>
        <w:t xml:space="preserve">      "statusCode": 200,</w:t>
      </w:r>
    </w:p>
    <w:p w14:paraId="11128396" w14:textId="77777777" w:rsidR="00B03202" w:rsidRDefault="00B03202" w:rsidP="00B03202">
      <w:r>
        <w:t xml:space="preserve">      "description": "Just another Saint Peters University ( Development ) Sites site",</w:t>
      </w:r>
    </w:p>
    <w:p w14:paraId="0E4EBDA1" w14:textId="77777777" w:rsidR="00B03202" w:rsidRDefault="00B03202" w:rsidP="00B03202">
      <w:r>
        <w:t xml:space="preserve">      "theme-color": "#0071cb",</w:t>
      </w:r>
    </w:p>
    <w:p w14:paraId="7DCD7C70" w14:textId="77777777" w:rsidR="00B03202" w:rsidRDefault="00B03202" w:rsidP="00B03202">
      <w:r>
        <w:t xml:space="preserve">      "msapplication-config": "https://www.saintpeters.edu/enrollment-services/wp-content/themes/spc-base-theme/images/favicon/browserconfig.xml",</w:t>
      </w:r>
    </w:p>
    <w:p w14:paraId="4F2BC24F" w14:textId="77777777" w:rsidR="00B03202" w:rsidRDefault="00B03202" w:rsidP="00B03202">
      <w:r>
        <w:t xml:space="preserve">      "msapplication-TileColor": "#0071cb",</w:t>
      </w:r>
    </w:p>
    <w:p w14:paraId="5CCA20A5" w14:textId="77777777" w:rsidR="00B03202" w:rsidRDefault="00B03202" w:rsidP="00B03202">
      <w:r>
        <w:t xml:space="preserve">      "msapplication-TileImage": "https://www.saintpeters.edu/enrollment-services/wp-content/themes/spc-base-theme/images/favicon/mstile-144x144.png",</w:t>
      </w:r>
    </w:p>
    <w:p w14:paraId="515352E0" w14:textId="77777777" w:rsidR="00B03202" w:rsidRDefault="00B03202" w:rsidP="00B03202">
      <w:r>
        <w:t xml:space="preserve">      "google-site-verification": "eTfI2rm563J5zBQeKfv0j4h9FfA6IPtdo6Di5zllcTY",</w:t>
      </w:r>
    </w:p>
    <w:p w14:paraId="049F3BA9" w14:textId="77777777" w:rsidR="00B03202" w:rsidRDefault="00B03202" w:rsidP="00B03202">
      <w:r>
        <w:t xml:space="preserve">      "google-translate-customization": "260bb346d803c46f-dbbadcf9bd3bfa86-g7111767e841b219b-17"</w:t>
      </w:r>
    </w:p>
    <w:p w14:paraId="6BC08587" w14:textId="77777777" w:rsidR="00B03202" w:rsidRDefault="00B03202" w:rsidP="00B03202">
      <w:r>
        <w:t xml:space="preserve">    }</w:t>
      </w:r>
    </w:p>
    <w:p w14:paraId="53CF82A7" w14:textId="77777777" w:rsidR="00B03202" w:rsidRDefault="00B03202" w:rsidP="00B03202">
      <w:r>
        <w:t xml:space="preserve">  },</w:t>
      </w:r>
    </w:p>
    <w:p w14:paraId="5AD42F30" w14:textId="77777777" w:rsidR="00B03202" w:rsidRDefault="00B03202" w:rsidP="00B03202">
      <w:r>
        <w:t xml:space="preserve">  {</w:t>
      </w:r>
    </w:p>
    <w:p w14:paraId="19231B35" w14:textId="77777777" w:rsidR="00B03202" w:rsidRDefault="00B03202" w:rsidP="00B03202">
      <w:r>
        <w:t xml:space="preserve">    "markdown": "# </w:t>
      </w:r>
      <w:bdo w:val="ltr">
        <w:r>
          <w:t>STUDENT</w:t>
        </w:r>
        <w:r>
          <w:t>‬</w:t>
        </w:r>
        <w:bdo w:val="ltr">
          <w:r>
            <w:t>INFORMATION</w:t>
          </w:r>
          <w:r>
            <w:t>‬\n\n</w:t>
          </w:r>
          <w:bdo w:val="ltr">
            <w:r>
              <w:t>Both tax filers and non-tax filers must list any untaxed income received in 2022. Blank responses will be considered zeros (0).</w:t>
            </w:r>
            <w:r>
              <w:t xml:space="preserve">‬\n\n![](https://www.saintpeters.edu/tmp/a1b3ac61-781a-4e6c-ba39-f1e64021ef9b/images/347ecfbd6911cd547253ac86299fbe98bb0912a1817fd1002fde96a579d8dfd5.jpg)\n\n# </w:t>
            </w:r>
            <w:bdo w:val="ltr">
              <w:r>
                <w:t>CHILD SUPPORT PAID</w:t>
              </w:r>
              <w:r>
                <w:t>‬\n\n</w:t>
              </w:r>
              <w:bdo w:val="ltr">
                <w:r>
                  <w:t>If one of the parents included in the household or the student or his/her spouse listed in the household paid child support in 2022, list</w:t>
                </w:r>
                <w:r>
                  <w:t xml:space="preserve">‬ </w:t>
                </w:r>
                <w:bdo w:val="ltr">
                  <w:r>
                    <w:t>below the names of the persons who paid the child support, the names of the persons to whom the child support was paid, the names of</w:t>
                  </w:r>
                  <w:r>
                    <w:t xml:space="preserve">‬ </w:t>
                  </w:r>
                  <w:bdo w:val="ltr">
                    <w:r>
                      <w:t>the children for whom the child support was paid, and the total amount of child support that was paid in 2022 for each child.</w:t>
                    </w:r>
                    <w:r>
                      <w:t>‬\n\n![](https://www.saintpeters.edu/tmp/a1b3ac61-781a-4e6c-ba39-f1e64021ef9b/images/02600ead0d227808daddb45e13306e49b07361ed8d1ba3ee72b2f858ce6f797c.jpg)\n\n</w:t>
                    </w:r>
                    <w:bdo w:val="ltr">
                      <w:r>
                        <w:t>Note:</w:t>
                      </w:r>
                      <w:r>
                        <w:t xml:space="preserve">‬ </w:t>
                      </w:r>
                      <w:bdo w:val="ltr">
                        <w:r>
                          <w:t>If we have reason to believe that the information</w:t>
                        </w:r>
                        <w:r>
                          <w:t>‬</w:t>
                        </w:r>
                        <w:bdo w:val="ltr">
                          <w:r>
                            <w:t>regarding child support paid is not accurate, we may require additional</w:t>
                          </w:r>
                          <w:r>
                            <w:t xml:space="preserve">‬ </w:t>
                          </w:r>
                          <w:bdo w:val="ltr">
                            <w:r>
                              <w:t>documentation, such as:</w:t>
                            </w:r>
                            <w:r>
                              <w:t>‬\n\n</w:t>
                            </w:r>
                            <w:bdo w:val="ltr">
                              <w:r>
                                <w:t></w:t>
                              </w:r>
                              <w:r>
                                <w:t xml:space="preserve">‬ </w:t>
                              </w:r>
                              <w:bdo w:val="ltr">
                                <w:r>
                                  <w:t>Statement from the individual receiving the child</w:t>
                                </w:r>
                                <w:r>
                                  <w:t>‬</w:t>
                                </w:r>
                                <w:bdo w:val="ltr">
                                  <w:r>
                                    <w:t>support certifying the amount of child support received; or</w:t>
                                  </w:r>
                                  <w:r>
                                    <w:t xml:space="preserve">‬ </w:t>
                                  </w:r>
                                  <w:bdo w:val="ltr">
                                    <w:r>
                                      <w:t></w:t>
                                    </w:r>
                                    <w:r>
                                      <w:t xml:space="preserve">‬ </w:t>
                                    </w:r>
                                    <w:bdo w:val="ltr">
                                      <w:r>
                                        <w:t>Copies of the child support payment checks or money</w:t>
                                      </w:r>
                                      <w:r>
                                        <w:t>‬</w:t>
                                      </w:r>
                                      <w:bdo w:val="ltr">
                                        <w:r>
                                          <w:t>order receipts.</w:t>
                                        </w:r>
                                        <w:r>
                                          <w:t xml:space="preserve">‬\n\n# </w:t>
                                        </w:r>
                                        <w:bdo w:val="ltr">
                                          <w:r>
                                            <w:t>CERTIFICATIONS AND SIGNATURES</w:t>
                                          </w:r>
                                          <w:r>
                                            <w:t>‬\n\n</w:t>
                                          </w:r>
                                          <w:bdo w:val="ltr">
                                            <w:r>
                                              <w:t>Each person signing below certifies that all of the information reported is complete and correct. The student and one parent whose</w:t>
                                            </w:r>
                                            <w:r>
                                              <w:t xml:space="preserve">‬ </w:t>
                                            </w:r>
                                            <w:bdo w:val="ltr">
                                              <w:r>
                                                <w:t xml:space="preserve">information was reported on the FAFSA must sign and date. The signature </w:t>
                                              </w:r>
                                              <w:r>
                                                <w:lastRenderedPageBreak/>
                                                <w:t>authorizes Saint Peter’s University to make any</w:t>
                                              </w:r>
                                              <w:r>
                                                <w:t xml:space="preserve">‬ </w:t>
                                              </w:r>
                                              <w:bdo w:val="ltr">
                                                <w:r>
                                                  <w:t>appropriate changes to the originally reported FAFSA data as a result of the verification review process.</w:t>
                                                </w:r>
                                                <w:r>
                                                  <w:t>‬",</w:t>
                                                </w:r>
                                              </w:bdo>
                                            </w:bdo>
                                          </w:bdo>
                                        </w:bdo>
                                      </w:bdo>
                                    </w:bdo>
                                  </w:bdo>
                                </w:bdo>
                              </w:bdo>
                            </w:bdo>
                          </w:bdo>
                        </w:bdo>
                      </w:bdo>
                    </w:bdo>
                  </w:bdo>
                </w:bdo>
              </w:bdo>
            </w:bdo>
          </w:bdo>
        </w:bdo>
      </w:bdo>
    </w:p>
    <w:p w14:paraId="72D780C4" w14:textId="77777777" w:rsidR="00B03202" w:rsidRDefault="00B03202" w:rsidP="00B03202">
      <w:r>
        <w:t xml:space="preserve">    "metadata": {</w:t>
      </w:r>
    </w:p>
    <w:p w14:paraId="5073C81A" w14:textId="77777777" w:rsidR="00B03202" w:rsidRDefault="00B03202" w:rsidP="00B03202">
      <w:r>
        <w:t xml:space="preserve">      "url": "https://www.saintpeters.edu/wp-content/blogs.dir/110/files/2024/04/2024-2025-Untaxed-Income-Worksheet.pdf",</w:t>
      </w:r>
    </w:p>
    <w:p w14:paraId="04D072AD" w14:textId="77777777" w:rsidR="00B03202" w:rsidRDefault="00B03202" w:rsidP="00B03202">
      <w:r>
        <w:t xml:space="preserve">      "scrapeId": "629fd951-98bc-405a-8b49-60d07391fecb",</w:t>
      </w:r>
    </w:p>
    <w:p w14:paraId="4BCC1989" w14:textId="77777777" w:rsidR="00B03202" w:rsidRDefault="00B03202" w:rsidP="00B03202">
      <w:r>
        <w:t xml:space="preserve">      "sourceURL": "https://www.saintpeters.edu/wp-content/blogs.dir/110/files/2024/04/2024-2025-Untaxed-Income-Worksheet.pdf",</w:t>
      </w:r>
    </w:p>
    <w:p w14:paraId="6FFC6992" w14:textId="77777777" w:rsidR="00B03202" w:rsidRDefault="00B03202" w:rsidP="00B03202">
      <w:r>
        <w:t xml:space="preserve">      "statusCode": 200</w:t>
      </w:r>
    </w:p>
    <w:p w14:paraId="416AE6D9" w14:textId="77777777" w:rsidR="00B03202" w:rsidRDefault="00B03202" w:rsidP="00B03202">
      <w:r>
        <w:t xml:space="preserve">    }</w:t>
      </w:r>
    </w:p>
    <w:p w14:paraId="3D26E062" w14:textId="77777777" w:rsidR="00B03202" w:rsidRDefault="00B03202" w:rsidP="00B03202">
      <w:r>
        <w:t xml:space="preserve">  },</w:t>
      </w:r>
    </w:p>
    <w:p w14:paraId="177AE95E" w14:textId="77777777" w:rsidR="00B03202" w:rsidRDefault="00B03202" w:rsidP="00B03202">
      <w:r>
        <w:t xml:space="preserve">  {</w:t>
      </w:r>
    </w:p>
    <w:p w14:paraId="615785DA" w14:textId="77777777" w:rsidR="00B03202" w:rsidRDefault="00B03202" w:rsidP="00B03202">
      <w:r>
        <w:t xml:space="preserve">    "markdown": "[Skip to primary content](https://www.saintpeters.edu/ceel/handshake-career-platform/#main-content \"Skip to primary content\") [Additional Site Navigation](https://www.saintpeters.edu/ceel/handshake-career-platform/#footer \"Additional Site Navigation\")\n\nAccepted for Fall 2025? _\\|_\n\n**Secure your spot by submitting your enrollment deposit and learn more about our vibrant community.**\n\n[Learn more](https://www.saintpeters.edu/admitted-students/)\n\nClose alert\n\n## Welcome to CEEl!\n\n## Handshake Career Platform\n\n**Handshake is our career platform that offers more jobs, over 250,000 employers, and a personalized experience for our students and alumni.**\n\n[![Handshake Logo](https://www.saintpeters.edu/wp-content/blogs.dir/112/files/2018/10/hs-logo-primary-md.png)](https://www.saintpeters.edu/wp-content/uploads/blogs.dir/112/files/2018/10/hs-logo-primary-md.png)\n\nSaint Peter’s Career Services uses Handshake as their career platform that helps students and alumni connect with employers to find the right internship or job for them. On Handshake, students are able to create profiles that have their skills listed and academic accomplishments, making them more accessible to employers. Students also have the ability to view companies of interest and post reviews on past internship experiences on the company’s Handshake profile page. This page will show you how to get started and tutorials on how to use handshake to assist you along your career path.\n\n[Students/Alumni](https://www.saintpeters.edu/ceel/students/)\n\n[Employers](https://www.saintpeters.edu/ceel/employer-partners/post-a-job/)\n\n### Getting Started\n\n**How to Activate Your Handshake Account:**\n\n**STEP 1:</w:t>
      </w:r>
      <w:r>
        <w:rPr>
          <w:rFonts w:ascii="Arial" w:hAnsi="Arial" w:cs="Arial"/>
        </w:rPr>
        <w:t>​</w:t>
      </w:r>
      <w:r>
        <w:t xml:space="preserve">** From your Saint </w:t>
      </w:r>
      <w:r>
        <w:lastRenderedPageBreak/>
        <w:t>Peter</w:t>
      </w:r>
      <w:r>
        <w:rPr>
          <w:rFonts w:ascii="Aptos" w:hAnsi="Aptos" w:cs="Aptos"/>
        </w:rPr>
        <w:t>’</w:t>
      </w:r>
      <w:r>
        <w:t>s email account</w:t>
      </w:r>
      <w:r>
        <w:rPr>
          <w:rFonts w:ascii="Arial" w:hAnsi="Arial" w:cs="Arial"/>
        </w:rPr>
        <w:t>​</w:t>
      </w:r>
      <w:r>
        <w:t>, go to **Google APPS** and click the **Handshake**\n\n**STEP 2:** From the Handshake homepage you can fill out</w:t>
      </w:r>
      <w:r>
        <w:rPr>
          <w:rFonts w:ascii="Arial" w:hAnsi="Arial" w:cs="Arial"/>
        </w:rPr>
        <w:t>​</w:t>
      </w:r>
      <w:r>
        <w:t xml:space="preserve"> your student profile\n\n**Trouble Accessing Your Handshake Account???**\n\n- If your **SSO (Single Sign On)** **does not work**, you may use the external link</w:t>
      </w:r>
      <w:r>
        <w:rPr>
          <w:rFonts w:ascii="Arial" w:hAnsi="Arial" w:cs="Arial"/>
        </w:rPr>
        <w:t>​</w:t>
      </w:r>
      <w:r>
        <w:t xml:space="preserve"> and select\n\n**Student/Alum: </w:t>
      </w:r>
      <w:r>
        <w:rPr>
          <w:rFonts w:ascii="Arial" w:hAnsi="Arial" w:cs="Arial"/>
        </w:rPr>
        <w:t>​</w:t>
      </w:r>
      <w:r>
        <w:t>** **[https://saintpeters.joinhandshake.com/login](https://saintpeters.joinhandshake.com/login)**\n- An email will be sent to verify your account. **PLEASE ACCEPT and READ** **the** **Terms and Conditions</w:t>
      </w:r>
      <w:r>
        <w:rPr>
          <w:rFonts w:ascii="Arial" w:hAnsi="Arial" w:cs="Arial"/>
        </w:rPr>
        <w:t>​</w:t>
      </w:r>
      <w:r>
        <w:t>** on</w:t>
      </w:r>
      <w:r>
        <w:rPr>
          <w:rFonts w:ascii="Aptos" w:hAnsi="Aptos" w:cs="Aptos"/>
        </w:rPr>
        <w:t> </w:t>
      </w:r>
      <w:r>
        <w:t>Handshake\n\n**5 Steps for Building Your Handshake Profile**\n\n#### 1\\. Upload Your Documents\n\n- You can upload resumes, cover letters, certificates and other professional documents to</w:t>
      </w:r>
      <w:r>
        <w:rPr>
          <w:rFonts w:ascii="Aptos" w:hAnsi="Aptos" w:cs="Aptos"/>
        </w:rPr>
        <w:t> </w:t>
      </w:r>
      <w:r>
        <w:t xml:space="preserve">Handshake. ( **_NOTE:_** _Handshake will_ _**ONLY** accept PDF and DOC files)_\n- To upload a document, go to: **My Profile -&gt; Manage Documents** [![Upload Document screen view](https://www.saintpeters.edu/wp-content/blogs.dir/112/files/2018/10/Upload-your-documents.jpg)](https://www.saintpeters.edu/wp-content/uploads/blogs.dir/112/files/2018/10/Upload-your-documents.jpg)\n\n#### 2\\. Build your Resume!\n\n[![Build resume screen view](https://www.saintpeters.edu/wp-content/blogs.dir/112/files/2018/10/2018-10-19.png)](https://www.saintpeters.edu/wp-content/uploads/blogs.dir/112/files/2018/10/2018-10-19.png)\n\n#### 3\\. Showcase Coursework and Projects\n\n[![Manage profile instructional view](https://www.saintpeters.edu/wp-content/blogs.dir/112/files/2018/10/2018-10-19-1.png)](https://www.saintpeters.edu/wp-content/uploads/blogs.dir/112/files/2018/10/2018-10-19-1.png)\n\n#### 4\\. Make Your Profile Public to Employers on the right hand side of Student Profile, Handshake will indicate if your profile is private and cannot be seen by Employers.\n\nClick on **Make Profile Public** </w:t>
      </w:r>
      <w:r>
        <w:rPr>
          <w:rFonts w:ascii="Arial" w:hAnsi="Arial" w:cs="Arial"/>
        </w:rPr>
        <w:t>​</w:t>
      </w:r>
      <w:r>
        <w:t xml:space="preserve"> for Employers to view your completed Handshake Profile when you apply for job/internship opportunities.\n\n[![Publication of profile instructional view](https://www.saintpeters.edu/wp-content/blogs.dir/112/files/2018/10/Make-your-profile-public.png)](https://www.saintpeters.edu/wp-content/uploads/blogs.dir/112/files/2018/10/Make-your-profile-public.png)\n\n#### 5\\. Search for Jobs and Internships\n\nFor more information and technical help here is the **Student/Alum** **Handshake Help Link:**\n\n[![Further contact instructional screenshot](https://www.saintpeters.edu/wp-content/blogs.dir/112/files/2018/10/2018-10-19-2.png)](https://www.saintpeters.edu/wp-content/uploads/blogs.dir/112/files/2018/10/2018-10-19-2.png)\n\n### Tutorials\n\nHere are some links from the Handshake Help Center that could help out a lot:\n\n[How to Search for Jobs and Internships](https://support.joinhandshake.com/hc/en-us/articles/218693408-How-do-I-search-for-jobs-and-internships-)\n\n[How to Save Job Searches and Receive Job Alerts](https://support.joinhandshake.com/hc/en-us/articles/218693388-How-do-I-save-a-search-)\n\n[How to Upload a New </w:t>
      </w:r>
      <w:r>
        <w:lastRenderedPageBreak/>
        <w:t>Document](https://support.joinhandshake.com/hc/en-us/articles/218692648-How-do-I-add-upload-a-new-document-)\n\n[How to Edit or Delete a Document](https://support.joinhandshake.com/hc/en-us/articles/219132587-How-do-I-edit-or-delete-a-document-)\n\n[How to Apply and Schedule On-Campus Interviews](https://support.joinhandshake.com/hc/en-us/articles/218693438-How-do-I-sign-up-for-an-interview-slot-)\n\nWe use cookies to ensure that we give you the best experience on our website. If you continue to use this site we will assume that you are happy with it.[Ok](https://www.saintpeters.edu/ceel/handshake-career-platform/#)\n\n[iframe](https://td.doubleclick.net/td/ga/rul?tid=G-NX8WWKLLQ3&amp;gacid=1420779261.1740191354&amp;gtm=45je52k0v885204009z86258687za200zb6258687&amp;dma=0&amp;gcd=13l3l3l3l1l1&amp;npa=0&amp;pscdl=noapi&amp;aip=1&amp;fledge=1&amp;frm=0&amp;tag_exp=101732279~101732281~102067808~102453103~102482433~102539968~102558064~102587591~102605417~102640600~102658453&amp;z=1349791410)[iframe](https://td.doubleclick.net/td/rul/995789047?random=1740191354161&amp;cv=11&amp;fst=1740191354161&amp;fmt=3&amp;bg=ffffff&amp;guid=ON&amp;async=1&amp;gtm=45be52k0v9100581031z86258687za201zb885204009&amp;gcd=13l3l3l3l1l1&amp;dma=0&amp;tcfd=10000&amp;tag_exp=101732279~101732281~102067808~102482433~102539968~102558064~102587591~102605417~102640600~102658453&amp;u_w=1280&amp;u_h=1024&amp;url=https%3A%2F%2Fwww.saintpeters.edu%2Fceel%2Fhandshake-career-platform%2F&amp;hn=www.googleadservices.com&amp;frm=0&amp;tiba=Saint%20Peter's%20University%20-%20CEEL%20-%20Handshake%20Career%20Platform&amp;npa=0&amp;pscdl=noapi&amp;auid=44467715.1740191354&amp;uaa=&amp;uab=&amp;uafvl=&amp;uamb=0&amp;uam=&amp;uap=&amp;uapv=&amp;uaw=0&amp;fledge=1)[iframe](https://9590637.fls.doubleclick.net/activityi;src=9590637;type=count0;cat=sitev0;ord=1;num=7606754427317;npa=0;auiddc=44467715.1740191354;ps=1;pcor=775779897;uaa=;uab=;uafvl=;uamb=0;uam=;uap=;uapv=;uaw=0;pscdl=noapi;frm=0;gtm=45fe52k0v9188082606z86258687za201zb885204009;gcd=13l3l3l3l1l1;dma=0;tcfd=10000;tag_exp=101732282~101732284~102067808~102482433~102539968~102558064~102587591~102605417~102640600~102658453;epver=2;~oref=https%3A%2F%2Fwww.saintpeters.edu%2Fceel%2Fhandshake-career-platform%2F?)[iframe](https://td.doubleclick.net/td/fls/rul/activityi;fledge=1;src=9590637;type=count0;cat=sitev0;ord=1;num=7606754427317;npa=0;auiddc=44467715.1740191354;ps=1;pcor=775779897;uaa=;uab=;uafvl=;uamb=0;uam=;uap=;uapv=;uaw=0;pscdl=noapi;frm=0;gtm=45fe52k0v9188082606z86258687za201zb885204009;gcd=13l3l3l3l1l1;dma=0;tcfd=10000;tag_exp=101732282~101732284~102067808~102482433~102539968~102558064~102587591~102605417~102640600~102658453;epver=2;~oref=https%3A%2F%2Fwww.saintpeters.edu%2Fceel%2Fhandshake-career-platform%2F?)[iframe](https://9590637.fls.doubleclick.net/activityi;src=9590637;type=co</w:t>
      </w:r>
      <w:r>
        <w:lastRenderedPageBreak/>
        <w:t>unt0;cat=pagev0;ord=8931968536248;npa=0;auiddc=44467715.1740191354;ps=1;pcor=1458026773;uaa=;uab=;uafvl=;uamb=0;uam=;uap=;uapv=;uaw=0;pscdl=noapi;frm=0;gtm=45fe52k0v9188082606z86258687za201zb885204009;gcd=13l3l3l3l1l1;dma=0;tcfd=10000;tag_exp=101732282~101732284~102067808~102482433~102539968~102558064~102587591~102605417~102640600~102658453;epver=2;~oref=https%3A%2F%2Fwww.saintpeters.edu%2Fceel%2Fhandshake-career-platform%2F?)[iframe](https://td.doubleclick.net/td/fls/rul/activityi;fledge=1;src=9590637;type=count0;cat=pagev0;ord=8931968536248;npa=0;auiddc=44467715.1740191354;ps=1;pcor=1458026773;uaa=;uab=;uafvl=;uamb=0;uam=;uap=;uapv=;uaw=0;pscdl=noapi;frm=0;gtm=45fe52k0v9188082606z86258687za201zb885204009;gcd=13l3l3l3l1l1;dma=0;tcfd=10000;tag_exp=101732282~101732284~102067808~102482433~102539968~102558064~102587591~102605417~102640600~102658453;epver=2;~oref=https%3A%2F%2Fwww.saintpeters.edu%2Fceel%2Fhandshake-career-platform%2F?)[iframe](https://td.doubleclick.net/td/rul/11303375675?random=1740191354232&amp;cv=11&amp;fst=1740191354232&amp;fmt=3&amp;bg=ffffff&amp;guid=ON&amp;async=1&amp;gtm=45be52k0z86258687za201zb885204009&amp;gcd=13l3l3l3l5l1&amp;dma=0&amp;tcfd=10000&amp;tag_exp=101732279~101732281~102067808~102482433~102539968~102558064~102587591~102605417~102640600~102658453&amp;u_w=1280&amp;u_h=1024&amp;url=https%3A%2F%2Fwww.saintpeters.edu%2Fceel%2Fhandshake-career-platform%2F&amp;hn=www.googleadservices.com&amp;frm=0&amp;tiba=Saint%20Peter's%20University%20-%20CEEL%20-%20Handshake%20Career%20Platform&amp;npa=0&amp;pscdl=noapi&amp;auid=44467715.1740191354&amp;uaa=&amp;uab=&amp;uafvl=&amp;uamb=0&amp;uam=&amp;uap=&amp;uapv=&amp;uaw=0&amp;fledge=1)[iframe](https://x.adroll.com/pxl/iframe_content.html?adroll_fpc=5bb60fa39d7d0fe2236281ed7688cbbc-1740191354196&amp;flg=1&amp;pv=63372330680.57797&amp;arrfrr=https%3A%2F%2Fwww.saintpeters.edu%2Fceel%2Fhandshake-career-platform%2F&amp;advertisable=VQO6325DWVHVTBMQPSOONJ)",</w:t>
      </w:r>
    </w:p>
    <w:p w14:paraId="75B6D9B4" w14:textId="77777777" w:rsidR="00B03202" w:rsidRDefault="00B03202" w:rsidP="00B03202">
      <w:r>
        <w:t xml:space="preserve">    "metadata": {</w:t>
      </w:r>
    </w:p>
    <w:p w14:paraId="02CAC29C" w14:textId="77777777" w:rsidR="00B03202" w:rsidRDefault="00B03202" w:rsidP="00B03202">
      <w:r>
        <w:t xml:space="preserve">      "url": "https://www.saintpeters.edu/ceel/handshake-career-platform/",</w:t>
      </w:r>
    </w:p>
    <w:p w14:paraId="379883A9" w14:textId="77777777" w:rsidR="00B03202" w:rsidRDefault="00B03202" w:rsidP="00B03202">
      <w:r>
        <w:t xml:space="preserve">      "title": "Saint Peter's University - CEEL - Handshake Career Platform",</w:t>
      </w:r>
    </w:p>
    <w:p w14:paraId="70FFAB95" w14:textId="77777777" w:rsidR="00B03202" w:rsidRDefault="00B03202" w:rsidP="00B03202">
      <w:r>
        <w:t xml:space="preserve">      "robots": "max-image-preview:large",</w:t>
      </w:r>
    </w:p>
    <w:p w14:paraId="1B666506" w14:textId="77777777" w:rsidR="00B03202" w:rsidRDefault="00B03202" w:rsidP="00B03202">
      <w:r>
        <w:t xml:space="preserve">      "favicon": {},</w:t>
      </w:r>
    </w:p>
    <w:p w14:paraId="423E4E41" w14:textId="77777777" w:rsidR="00B03202" w:rsidRDefault="00B03202" w:rsidP="00B03202">
      <w:r>
        <w:t xml:space="preserve">      "language": "en-US",</w:t>
      </w:r>
    </w:p>
    <w:p w14:paraId="6B4CDA7E" w14:textId="77777777" w:rsidR="00B03202" w:rsidRDefault="00B03202" w:rsidP="00B03202">
      <w:r>
        <w:t xml:space="preserve">      "scrapeId": "5fbf3818-eb43-4282-8f9e-6520bd7fd0a3",</w:t>
      </w:r>
    </w:p>
    <w:p w14:paraId="7E670D87" w14:textId="77777777" w:rsidR="00B03202" w:rsidRDefault="00B03202" w:rsidP="00B03202">
      <w:r>
        <w:lastRenderedPageBreak/>
        <w:t xml:space="preserve">      "viewport": "width=device-width, initial-scale=1",</w:t>
      </w:r>
    </w:p>
    <w:p w14:paraId="527EFAB0" w14:textId="77777777" w:rsidR="00B03202" w:rsidRDefault="00B03202" w:rsidP="00B03202">
      <w:r>
        <w:t xml:space="preserve">      "generator": "WordPress 6.6.2",</w:t>
      </w:r>
    </w:p>
    <w:p w14:paraId="6C641B82" w14:textId="77777777" w:rsidR="00B03202" w:rsidRDefault="00B03202" w:rsidP="00B03202">
      <w:r>
        <w:t xml:space="preserve">      "sourceURL": "https://www.saintpeters.edu/ceel/handshake-career-platform/",</w:t>
      </w:r>
    </w:p>
    <w:p w14:paraId="578047CE" w14:textId="77777777" w:rsidR="00B03202" w:rsidRDefault="00B03202" w:rsidP="00B03202">
      <w:r>
        <w:t xml:space="preserve">      "statusCode": 200,</w:t>
      </w:r>
    </w:p>
    <w:p w14:paraId="6F4F9428" w14:textId="77777777" w:rsidR="00B03202" w:rsidRDefault="00B03202" w:rsidP="00B03202">
      <w:r>
        <w:t xml:space="preserve">      "description": "Center for Career Engagement and Experiential Learning",</w:t>
      </w:r>
    </w:p>
    <w:p w14:paraId="5AF3B911" w14:textId="77777777" w:rsidR="00B03202" w:rsidRDefault="00B03202" w:rsidP="00B03202">
      <w:r>
        <w:t xml:space="preserve">      "theme-color": "#0071cb",</w:t>
      </w:r>
    </w:p>
    <w:p w14:paraId="530FA8CD" w14:textId="77777777" w:rsidR="00B03202" w:rsidRDefault="00B03202" w:rsidP="00B03202">
      <w:r>
        <w:t xml:space="preserve">      "msapplication-config": "https://www.saintpeters.edu/ceel/wp-content/themes/spc-base-theme/images/favicon/browserconfig.xml",</w:t>
      </w:r>
    </w:p>
    <w:p w14:paraId="1ACBA255" w14:textId="77777777" w:rsidR="00B03202" w:rsidRDefault="00B03202" w:rsidP="00B03202">
      <w:r>
        <w:t xml:space="preserve">      "msapplication-TileColor": "#0071cb",</w:t>
      </w:r>
    </w:p>
    <w:p w14:paraId="111F52E6" w14:textId="77777777" w:rsidR="00B03202" w:rsidRDefault="00B03202" w:rsidP="00B03202">
      <w:r>
        <w:t xml:space="preserve">      "msapplication-TileImage": "https://www.saintpeters.edu/ceel/wp-content/themes/spc-base-theme/images/favicon/mstile-144x144.png",</w:t>
      </w:r>
    </w:p>
    <w:p w14:paraId="79BC07FC" w14:textId="77777777" w:rsidR="00B03202" w:rsidRDefault="00B03202" w:rsidP="00B03202">
      <w:r>
        <w:t xml:space="preserve">      "google-site-verification": "eTfI2rm563J5zBQeKfv0j4h9FfA6IPtdo6Di5zllcTY",</w:t>
      </w:r>
    </w:p>
    <w:p w14:paraId="3D8B44DC" w14:textId="77777777" w:rsidR="00B03202" w:rsidRDefault="00B03202" w:rsidP="00B03202">
      <w:r>
        <w:t xml:space="preserve">      "google-translate-customization": "260bb346d803c46f-dbbadcf9bd3bfa86-g7111767e841b219b-17"</w:t>
      </w:r>
    </w:p>
    <w:p w14:paraId="22DD7E92" w14:textId="77777777" w:rsidR="00B03202" w:rsidRDefault="00B03202" w:rsidP="00B03202">
      <w:r>
        <w:t xml:space="preserve">    }</w:t>
      </w:r>
    </w:p>
    <w:p w14:paraId="264D67EE" w14:textId="77777777" w:rsidR="00B03202" w:rsidRDefault="00B03202" w:rsidP="00B03202">
      <w:r>
        <w:t xml:space="preserve">  },</w:t>
      </w:r>
    </w:p>
    <w:p w14:paraId="0298D47B" w14:textId="77777777" w:rsidR="00B03202" w:rsidRDefault="00B03202" w:rsidP="00B03202">
      <w:r>
        <w:t xml:space="preserve">  {</w:t>
      </w:r>
    </w:p>
    <w:p w14:paraId="3C1C1CF2" w14:textId="77777777" w:rsidR="00B03202" w:rsidRDefault="00B03202" w:rsidP="00B03202">
      <w:r>
        <w:t xml:space="preserve">    "markdown": "[Skip to primary content](https://www.saintpeters.edu/news/2025/02/06/saint-peters-university-announces-master-of-arts-in-criminal-justice/#main-content \"Skip to primary content\") [Additional Site Navigation](https://www.saintpeters.edu/news/2025/02/06/saint-peters-university-announces-master-of-arts-in-criminal-justice/#footer \"Additional Site Navigation\")\n\nAccepted for Fall 2025? _\\|_\n\n**Secure your spot by submitting your enrollment deposit and learn more about our vibrant community.**\n\n[Learn more](https://www.saintpeters.edu/admitted-students/)\n\nClose alert\n\n# Saint Peter’s University Announces Master of Arts in Criminal Justice\n\n- February 6, 2025\n\n**Jersey City, N.J. – February 6, 2025 –** Saint Peter’s University is proud to announce the launch of the Master of Arts in Criminal Justice (MACJ), which is designed to equip professionals with the knowledge, skills and leadership capabilities to excel in the dynamic field of criminal justice. This comprehensive graduate program provides a robust interdisciplinary education, offering specialized pathways that cater to the evolving demands of law </w:t>
      </w:r>
      <w:r>
        <w:lastRenderedPageBreak/>
        <w:t>enforcement, cybersecurity and global justice systems.\n\n“Saint Peter’s University has a long-standing tradition of academic excellence and commitment to social justice,” said Jeffrey Dueck, Ph.D., acting dean of the College of Arts and Sciences at Saint Peter’s University. “The MACJ program reflects our mission to educate ethical leaders who will drive meaningful change in criminal justice and related fields.”\n\nThe 36-credit MACJ program integrates a balanced approach of theoretical foundations, practical applications and advanced research opportunities. Students can specialize in one of three tracks: Criminal Justice Administration, Global Criminal Justice or Cybercrime Investigation and Cybersecurity.\n\nGraduates of the MACJ program will benefit from a curriculum that covers key areas such as criminological theory, policy analysis, ethical practices, and management. Practical experience is emphasized through courses like _Criminal Justice in the Field_, which expose students to real-world scenarios, and through hands-on research projects that bridge academic knowledge with practical applications. The program also places a strong emphasis on leadership training, equipping students with the tools to take on influential roles in criminal justice organizations.\n\nNetworking and mentorship are integral components of the MACJ experience. Students will have opportunities to connect with experienced faculty, alumni and industry professionals who provide valuable career support and insights. The program’s flexible learning options make it accessible to both full-time students and working professionals.\n\nThe program culminates in a capstone project or comprehensive exam, where students apply their learning to address real-world criminal justice issues. For those interested in research, the thesis option offers the chance to conduct original studies, contributing meaningful insights to the field.\n\n[Learn more.](https://www.saintpeters.edu/academics/graduate-programs/master-of-arts-criminal-justice/)\n\n\\# # end # #\n\nFor more than 150 years Saint Peter’s University, inspired by its Jesuit, Catholic identity, commitment to individual attention and grounding in the liberal arts, educates a diverse community of learners in undergraduate, graduate, doctoral and professional programs to excel intellectually, lead ethically, serve compassionately and promote justice in our ever-changing urban and global environment. To learn more, please visit [www.saintpeters.edu](http://www.saintpeters.edu/).\n\n## Share This\n\nFacebook\n\nTwitter\n\nLinkedIn\n\nWe use cookies to ensure that we give you the best experience on our website. If you continue to use this site we will assume that you are happy with it.[Ok](https://www.saintpeters.edu/news/2025/02/06/saint-peters-university-announces-master-of-arts-in-criminal-justice/#)",</w:t>
      </w:r>
    </w:p>
    <w:p w14:paraId="1D8F347A" w14:textId="77777777" w:rsidR="00B03202" w:rsidRDefault="00B03202" w:rsidP="00B03202">
      <w:r>
        <w:t xml:space="preserve">    "metadata": {</w:t>
      </w:r>
    </w:p>
    <w:p w14:paraId="19DCFE85" w14:textId="77777777" w:rsidR="00B03202" w:rsidRDefault="00B03202" w:rsidP="00B03202">
      <w:r>
        <w:t xml:space="preserve">      "url": "https://www.saintpeters.edu/news/2025/02/06/saint-peters-university-announces-master-of-arts-in-criminal-justice/",</w:t>
      </w:r>
    </w:p>
    <w:p w14:paraId="4E1CF1C2" w14:textId="77777777" w:rsidR="00B03202" w:rsidRDefault="00B03202" w:rsidP="00B03202">
      <w:r>
        <w:lastRenderedPageBreak/>
        <w:t xml:space="preserve">      "title": "Saint Peter’s University Announces Master of Arts in Criminal Justice - News",</w:t>
      </w:r>
    </w:p>
    <w:p w14:paraId="47737738" w14:textId="77777777" w:rsidR="00B03202" w:rsidRDefault="00B03202" w:rsidP="00B03202">
      <w:r>
        <w:t xml:space="preserve">      "robots": "index, follow, max-image-preview:large, max-snippet:-1, max-video-preview:-1",</w:t>
      </w:r>
    </w:p>
    <w:p w14:paraId="33B16DB8" w14:textId="77777777" w:rsidR="00B03202" w:rsidRDefault="00B03202" w:rsidP="00B03202">
      <w:r>
        <w:t xml:space="preserve">      "favicon": {},</w:t>
      </w:r>
    </w:p>
    <w:p w14:paraId="38CB0589" w14:textId="77777777" w:rsidR="00B03202" w:rsidRDefault="00B03202" w:rsidP="00B03202">
      <w:r>
        <w:t xml:space="preserve">      "language": "en-US",</w:t>
      </w:r>
    </w:p>
    <w:p w14:paraId="5FA01C81" w14:textId="77777777" w:rsidR="00B03202" w:rsidRDefault="00B03202" w:rsidP="00B03202">
      <w:r>
        <w:t xml:space="preserve">      "scrapeId": "53d83cad-6016-4667-85cc-ab2c3416f5e5",</w:t>
      </w:r>
    </w:p>
    <w:p w14:paraId="1C72627F" w14:textId="77777777" w:rsidR="00B03202" w:rsidRDefault="00B03202" w:rsidP="00B03202">
      <w:r>
        <w:t xml:space="preserve">      "viewport": "width=device-width, initial-scale=1",</w:t>
      </w:r>
    </w:p>
    <w:p w14:paraId="6B396F9C" w14:textId="77777777" w:rsidR="00B03202" w:rsidRDefault="00B03202" w:rsidP="00B03202">
      <w:r>
        <w:t xml:space="preserve">      "generator": [</w:t>
      </w:r>
    </w:p>
    <w:p w14:paraId="157BACD5" w14:textId="77777777" w:rsidR="00B03202" w:rsidRDefault="00B03202" w:rsidP="00B03202">
      <w:r>
        <w:t xml:space="preserve">        "WordPress 6.6.2",</w:t>
      </w:r>
    </w:p>
    <w:p w14:paraId="44A23647" w14:textId="77777777" w:rsidR="00B03202" w:rsidRDefault="00B03202" w:rsidP="00B03202">
      <w:r>
        <w:t xml:space="preserve">        "Elementor 3.25.4; features: additional_custom_breakpoints, e_optimized_control_loading; settings: css_print_method-external, google_font-enabled, font_display-auto"</w:t>
      </w:r>
    </w:p>
    <w:p w14:paraId="1E0925E6" w14:textId="77777777" w:rsidR="00B03202" w:rsidRDefault="00B03202" w:rsidP="00B03202">
      <w:r>
        <w:t xml:space="preserve">      ],</w:t>
      </w:r>
    </w:p>
    <w:p w14:paraId="5FFFB5CE" w14:textId="77777777" w:rsidR="00B03202" w:rsidRDefault="00B03202" w:rsidP="00B03202">
      <w:r>
        <w:t xml:space="preserve">      "sourceURL": "https://www.saintpeters.edu/news/2025/02/06/saint-peters-university-announces-master-of-arts-in-criminal-justice/",</w:t>
      </w:r>
    </w:p>
    <w:p w14:paraId="6FEE8416" w14:textId="77777777" w:rsidR="00B03202" w:rsidRDefault="00B03202" w:rsidP="00B03202">
      <w:r>
        <w:t xml:space="preserve">      "statusCode": 200,</w:t>
      </w:r>
    </w:p>
    <w:p w14:paraId="2C4E418B" w14:textId="77777777" w:rsidR="00B03202" w:rsidRDefault="00B03202" w:rsidP="00B03202">
      <w:r>
        <w:t xml:space="preserve">      "description": "Go forth and change the world.",</w:t>
      </w:r>
    </w:p>
    <w:p w14:paraId="51354D95" w14:textId="77777777" w:rsidR="00B03202" w:rsidRDefault="00B03202" w:rsidP="00B03202">
      <w:r>
        <w:t xml:space="preserve">      "theme-color": "#0071cb",</w:t>
      </w:r>
    </w:p>
    <w:p w14:paraId="04EE300A" w14:textId="77777777" w:rsidR="00B03202" w:rsidRDefault="00B03202" w:rsidP="00B03202">
      <w:r>
        <w:t xml:space="preserve">      "twitter:data1": "aboyer1",</w:t>
      </w:r>
    </w:p>
    <w:p w14:paraId="40B59A1E" w14:textId="77777777" w:rsidR="00B03202" w:rsidRDefault="00B03202" w:rsidP="00B03202">
      <w:r>
        <w:t xml:space="preserve">      "twitter:data2": "2 minutes",</w:t>
      </w:r>
    </w:p>
    <w:p w14:paraId="11E64A5E" w14:textId="77777777" w:rsidR="00B03202" w:rsidRDefault="00B03202" w:rsidP="00B03202">
      <w:r>
        <w:t xml:space="preserve">      "twitter:label1": "Written by",</w:t>
      </w:r>
    </w:p>
    <w:p w14:paraId="4ABFA6FA" w14:textId="77777777" w:rsidR="00B03202" w:rsidRDefault="00B03202" w:rsidP="00B03202">
      <w:r>
        <w:t xml:space="preserve">      "twitter:label2": "Est. reading time",</w:t>
      </w:r>
    </w:p>
    <w:p w14:paraId="3575B2D1" w14:textId="77777777" w:rsidR="00B03202" w:rsidRDefault="00B03202" w:rsidP="00B03202">
      <w:r>
        <w:t xml:space="preserve">      "msapplication-config": "https://www.saintpeters.edu/news/wp-content/themes/spc-base-theme/images/favicon/browserconfig.xml",</w:t>
      </w:r>
    </w:p>
    <w:p w14:paraId="7F59C846" w14:textId="77777777" w:rsidR="00B03202" w:rsidRDefault="00B03202" w:rsidP="00B03202">
      <w:r>
        <w:t xml:space="preserve">      "msapplication-TileColor": "#0071cb",</w:t>
      </w:r>
    </w:p>
    <w:p w14:paraId="32652928" w14:textId="77777777" w:rsidR="00B03202" w:rsidRDefault="00B03202" w:rsidP="00B03202">
      <w:r>
        <w:t xml:space="preserve">      "msapplication-TileImage": "https://www.saintpeters.edu/news/wp-content/themes/spc-base-theme/images/favicon/mstile-144x144.png",</w:t>
      </w:r>
    </w:p>
    <w:p w14:paraId="6DE8A398" w14:textId="77777777" w:rsidR="00B03202" w:rsidRDefault="00B03202" w:rsidP="00B03202">
      <w:r>
        <w:t xml:space="preserve">      "google-site-verification": "eTfI2rm563J5zBQeKfv0j4h9FfA6IPtdo6Di5zllcTY",</w:t>
      </w:r>
    </w:p>
    <w:p w14:paraId="10D8E3AD" w14:textId="77777777" w:rsidR="00B03202" w:rsidRDefault="00B03202" w:rsidP="00B03202">
      <w:r>
        <w:lastRenderedPageBreak/>
        <w:t xml:space="preserve">      "google-translate-customization": "260bb346d803c46f-dbbadcf9bd3bfa86-g7111767e841b219b-17"</w:t>
      </w:r>
    </w:p>
    <w:p w14:paraId="6BA31539" w14:textId="77777777" w:rsidR="00B03202" w:rsidRDefault="00B03202" w:rsidP="00B03202">
      <w:r>
        <w:t xml:space="preserve">    }</w:t>
      </w:r>
    </w:p>
    <w:p w14:paraId="6A722071" w14:textId="77777777" w:rsidR="00B03202" w:rsidRDefault="00B03202" w:rsidP="00B03202">
      <w:r>
        <w:t xml:space="preserve">  },</w:t>
      </w:r>
    </w:p>
    <w:p w14:paraId="37538F41" w14:textId="77777777" w:rsidR="00B03202" w:rsidRDefault="00B03202" w:rsidP="00B03202">
      <w:r>
        <w:t xml:space="preserve">  {</w:t>
      </w:r>
    </w:p>
    <w:p w14:paraId="1BAB824A" w14:textId="77777777" w:rsidR="00B03202" w:rsidRDefault="00B03202" w:rsidP="00B03202">
      <w:r>
        <w:t xml:space="preserve">    "markdown": "[Skip to primary content](https://www.saintpeters.edu/academics/graduate-programs/master-of-arts-communication-and-public-relations/admission-requirements/#main-content \"Skip to primary content\") [Additional Site Navigation](https://www.saintpeters.edu/academics/graduate-programs/master-of-arts-communication-and-public-relations/admission-requirements/#footer \"Additional Site Navigation\")\n\nAccepted for Fall 2025? _\\|_\n\n**Secure your spot by submitting your enrollment deposit and learn more about our vibrant community.**\n\n[Learn more](https://www.saintpeters.edu/admitted-students/)\n\nClose alert\n\n## M.A. in Communication and Public Relations\n\n### Graduate Communication and Public Relations\n\n- Official Application.\n- Personal statement of professional goals (500 words).\n- Official undergraduate transcript evidencing an earned Bachelor’s degree.\n- A minimum undergraduate cumulative grade point average of 3.0 on a 4.0 scale (program will make exceptions when warranted).\n- Two letters of recommendation required.\n\n### International Students\n\nSee the General Application Requirements section of the catalog.\n\n### All Documents Should be Sent to:\n\nSaint Peter’s University\n\nAttn: Graduate and International Admissions\n\nLee House\n\n2627 John F. Kennedy Blvd.\n\nJersey City, NJ 07306\n\nPlease call the Office of Graduate and International Admissions at (201) 761-6470 with any questions.\n\n### Transfer Credit\n\nA maximum of six (6) graduate credits of equivalent course work may be transferred from other accredited colleges and universities. An official transcript showing a minimum grade of 3.0 (B) is required in such courses. Transfer credit is granted by petition to and approval by the program director. It is the student’s responsibility to initiate the petition and justify the acceptance of the courses. The program director will determine whether the courses are equivalent. Transfer credit is by permission only and not an obligation of the University.\n\nWe use cookies to ensure you get the best experience. By continuing to use this site, you consent to the use of cookies in accordance with our [Privacy Policy](https://www.saintpeters.edu/privacy-policy/).[Continue](https://www.saintpeters.edu/academics/graduate-programs/master-of-arts-communication-and-public-relations/admission-requirements/#)",</w:t>
      </w:r>
    </w:p>
    <w:p w14:paraId="1DB203E9" w14:textId="77777777" w:rsidR="00B03202" w:rsidRDefault="00B03202" w:rsidP="00B03202">
      <w:r>
        <w:lastRenderedPageBreak/>
        <w:t xml:space="preserve">    "metadata": {</w:t>
      </w:r>
    </w:p>
    <w:p w14:paraId="514CCFDE" w14:textId="77777777" w:rsidR="00B03202" w:rsidRDefault="00B03202" w:rsidP="00B03202">
      <w:r>
        <w:t xml:space="preserve">      "url": "https://www.saintpeters.edu/academics/graduate-programs/master-of-arts-communication-and-public-relations/admission-requirements/",</w:t>
      </w:r>
    </w:p>
    <w:p w14:paraId="0ACF69C5" w14:textId="77777777" w:rsidR="00B03202" w:rsidRDefault="00B03202" w:rsidP="00B03202">
      <w:r>
        <w:t xml:space="preserve">      "title": "Saint Peter's University - Master of Arts in Communication and Public Relations. - Admission Requirements",</w:t>
      </w:r>
    </w:p>
    <w:p w14:paraId="5219502E" w14:textId="77777777" w:rsidR="00B03202" w:rsidRDefault="00B03202" w:rsidP="00B03202">
      <w:r>
        <w:t xml:space="preserve">      "robots": "max-image-preview:large",</w:t>
      </w:r>
    </w:p>
    <w:p w14:paraId="3025D598" w14:textId="77777777" w:rsidR="00B03202" w:rsidRDefault="00B03202" w:rsidP="00B03202">
      <w:r>
        <w:t xml:space="preserve">      "favicon": {},</w:t>
      </w:r>
    </w:p>
    <w:p w14:paraId="367FFCBD" w14:textId="77777777" w:rsidR="00B03202" w:rsidRDefault="00B03202" w:rsidP="00B03202">
      <w:r>
        <w:t xml:space="preserve">      "language": "en-US",</w:t>
      </w:r>
    </w:p>
    <w:p w14:paraId="670FB44D" w14:textId="77777777" w:rsidR="00B03202" w:rsidRDefault="00B03202" w:rsidP="00B03202">
      <w:r>
        <w:t xml:space="preserve">      "scrapeId": "5a158944-0289-479a-95cd-f71312fa1c8e",</w:t>
      </w:r>
    </w:p>
    <w:p w14:paraId="6084DF6A" w14:textId="77777777" w:rsidR="00B03202" w:rsidRDefault="00B03202" w:rsidP="00B03202">
      <w:r>
        <w:t xml:space="preserve">      "viewport": "width=device-width, initial-scale=1",</w:t>
      </w:r>
    </w:p>
    <w:p w14:paraId="647BBF7F" w14:textId="77777777" w:rsidR="00B03202" w:rsidRDefault="00B03202" w:rsidP="00B03202">
      <w:r>
        <w:t xml:space="preserve">      "generator": "WordPress 6.6.2",</w:t>
      </w:r>
    </w:p>
    <w:p w14:paraId="7A6E4ABE" w14:textId="77777777" w:rsidR="00B03202" w:rsidRDefault="00B03202" w:rsidP="00B03202">
      <w:r>
        <w:t xml:space="preserve">      "sourceURL": "https://www.saintpeters.edu/academics/graduate-programs/master-of-arts-communication-and-public-relations/admission-requirements/",</w:t>
      </w:r>
    </w:p>
    <w:p w14:paraId="74365288" w14:textId="77777777" w:rsidR="00B03202" w:rsidRDefault="00B03202" w:rsidP="00B03202">
      <w:r>
        <w:t xml:space="preserve">      "statusCode": 200,</w:t>
      </w:r>
    </w:p>
    <w:p w14:paraId="630920D1" w14:textId="77777777" w:rsidR="00B03202" w:rsidRDefault="00B03202" w:rsidP="00B03202">
      <w:r>
        <w:t xml:space="preserve">      "description": "Go forth and change the world.",</w:t>
      </w:r>
    </w:p>
    <w:p w14:paraId="703CE40A" w14:textId="77777777" w:rsidR="00B03202" w:rsidRDefault="00B03202" w:rsidP="00B03202">
      <w:r>
        <w:t xml:space="preserve">      "theme-color": "#0071cb",</w:t>
      </w:r>
    </w:p>
    <w:p w14:paraId="6B0545F9" w14:textId="77777777" w:rsidR="00B03202" w:rsidRDefault="00B03202" w:rsidP="00B03202">
      <w:r>
        <w:t xml:space="preserve">      "msapplication-config": "https://www.saintpeters.edu/academics/graduate-programs/master-of-arts-communication-and-public-relations/wp-content/themes/spc-base-theme/images/favicon/browserconfig.xml",</w:t>
      </w:r>
    </w:p>
    <w:p w14:paraId="445A427D" w14:textId="77777777" w:rsidR="00B03202" w:rsidRDefault="00B03202" w:rsidP="00B03202">
      <w:r>
        <w:t xml:space="preserve">      "msapplication-TileColor": "#0071cb",</w:t>
      </w:r>
    </w:p>
    <w:p w14:paraId="55B597F1" w14:textId="77777777" w:rsidR="00B03202" w:rsidRDefault="00B03202" w:rsidP="00B03202">
      <w:r>
        <w:t xml:space="preserve">      "msapplication-TileImage": "https://www.saintpeters.edu/academics/graduate-programs/master-of-arts-communication-and-public-relations/wp-content/themes/spc-base-theme/images/favicon/mstile-144x144.png",</w:t>
      </w:r>
    </w:p>
    <w:p w14:paraId="3292CCEC" w14:textId="77777777" w:rsidR="00B03202" w:rsidRDefault="00B03202" w:rsidP="00B03202">
      <w:r>
        <w:t xml:space="preserve">      "google-site-verification": "eTfI2rm563J5zBQeKfv0j4h9FfA6IPtdo6Di5zllcTY",</w:t>
      </w:r>
    </w:p>
    <w:p w14:paraId="44CC4171" w14:textId="77777777" w:rsidR="00B03202" w:rsidRDefault="00B03202" w:rsidP="00B03202">
      <w:r>
        <w:t xml:space="preserve">      "google-translate-customization": "260bb346d803c46f-dbbadcf9bd3bfa86-g7111767e841b219b-17"</w:t>
      </w:r>
    </w:p>
    <w:p w14:paraId="6AF75F5E" w14:textId="77777777" w:rsidR="00B03202" w:rsidRDefault="00B03202" w:rsidP="00B03202">
      <w:r>
        <w:t xml:space="preserve">    }</w:t>
      </w:r>
    </w:p>
    <w:p w14:paraId="2F1298C1" w14:textId="77777777" w:rsidR="00B03202" w:rsidRDefault="00B03202" w:rsidP="00B03202">
      <w:r>
        <w:t xml:space="preserve">  },</w:t>
      </w:r>
    </w:p>
    <w:p w14:paraId="777AE479" w14:textId="77777777" w:rsidR="00B03202" w:rsidRDefault="00B03202" w:rsidP="00B03202">
      <w:r>
        <w:lastRenderedPageBreak/>
        <w:t xml:space="preserve">  {</w:t>
      </w:r>
    </w:p>
    <w:p w14:paraId="409BF749" w14:textId="77777777" w:rsidR="00B03202" w:rsidRDefault="00B03202" w:rsidP="00B03202">
      <w:r>
        <w:t xml:space="preserve">    "markdown": "[Skip to primary content](https://www.saintpeters.edu/centers-institutes/stem-engagement-center/#main-content \"Skip to primary content\") [Additional Site Navigation](https://www.saintpeters.edu/centers-institutes/stem-engagement-center/#footer \"Additional Site Navigation\")\n\nAccepted for Fall 2025? _\\|_\n\n**Secure your spot by submitting your enrollment deposit and learn more about our vibrant community.**\n\n[Learn more](https://www.saintpeters.edu/admitted-students/)\n\nClose alert\n\n## STEM Engagement &amp; Empowerment Center\n\n## STEM Engagement &amp; Empowerment Center\n\nThe STEM Engagement &amp; Empowerment Center offers academic, career, and student life support to enable students to achieve their academic and career goals.\n\nThe STEMEC is a multi-purpose space used for tutoring sessions, workshops, and programs. It can also be used for meetings, collaboration, and supplemental instruction sessions.\n\n[Biochemistry](https://www.saintpeters.edu/academics/undergraduate-programs/applied-science-and-technology/)\n\n[Biology](https://www.saintpeters.edu/academics/undergraduate-programs/biology/)\n\n[Biotechnology](https://www.saintpeters.edu/academics/undergraduate-programs/applied-science-and-technology/)\n\n[Chemistry](https://www.saintpeters.edu/academics/undergraduate-programs/chemistry/)\n\n[Computer Science](https://www.saintpeters.edu/academics/undergraduate-programs/computer-science/)\n\n[Environmental Studies](https://www.saintpeters.edu/academics/undergraduate-programs/environmental-studies/)\n\n[Health Sciences](https://www.saintpeters.edu/academics/undergraduate-programs/health-sciences/)\n\n[Mathematics](https://www.saintpeters.edu/academics/undergraduate-programs/mathematics/)\n\n[Physics](https://www.saintpeters.edu/academics/undergraduate-programs/applied-science-and-technology/)\n\n[Psychology](https://www.saintpeters.edu/academics/undergraduate-programs/psychology/)\n\n![](https://www.saintpeters.edu/wp-content/blogs.dir/264/files/2022/12/nsf21.jpg)\n\n[**The INVEST Scholars Program**](https://www.saintpeters.edu/academics/programs-services/invest-scholars-program/)helps prepare talented math and science majors who are interested in working with students in high need school districts… [Read more](https://www.saintpeters.edu/academics/programs-services/invest-scholars-program/)\n\n![](https://www.saintpeters.edu/wp-content/blogs.dir/264/files/2022/12/trex-logo-clear.png)\n\n**[The Transformative </w:t>
      </w:r>
      <w:r>
        <w:lastRenderedPageBreak/>
        <w:t>Experiences (TREX) Program](https://www.saintpeters.edu/academics/programs-services/trex-program/)** is an opportunity for students in STEM majors (Biology, Biochemistry, Biotechnology, Chemistry, Physics, and Mathematics) to engage in a paid internship program that also counts for academic credit.\n\nWe use cookies to ensure you get the best experience. By continuing to use this site, you consent to the use of cookies in accordance with our [Privacy Policy](https://www.saintpeters.edu/privacy-policy/).[Continue](https://www.saintpeters.edu/centers-institutes/stem-engagement-center/#)",</w:t>
      </w:r>
    </w:p>
    <w:p w14:paraId="3A6A72C7" w14:textId="77777777" w:rsidR="00B03202" w:rsidRDefault="00B03202" w:rsidP="00B03202">
      <w:r>
        <w:t xml:space="preserve">    "metadata": {</w:t>
      </w:r>
    </w:p>
    <w:p w14:paraId="20C20C2B" w14:textId="77777777" w:rsidR="00B03202" w:rsidRDefault="00B03202" w:rsidP="00B03202">
      <w:r>
        <w:t xml:space="preserve">      "url": "https://www.saintpeters.edu/centers-institutes/stem-engagement-center/",</w:t>
      </w:r>
    </w:p>
    <w:p w14:paraId="4F599939" w14:textId="77777777" w:rsidR="00B03202" w:rsidRDefault="00B03202" w:rsidP="00B03202">
      <w:r>
        <w:t xml:space="preserve">      "title": "Saint Peter's University - STEM Engagement Center",</w:t>
      </w:r>
    </w:p>
    <w:p w14:paraId="3B58041D" w14:textId="77777777" w:rsidR="00B03202" w:rsidRDefault="00B03202" w:rsidP="00B03202">
      <w:r>
        <w:t xml:space="preserve">      "robots": "max-image-preview:large",</w:t>
      </w:r>
    </w:p>
    <w:p w14:paraId="3AA28F4C" w14:textId="77777777" w:rsidR="00B03202" w:rsidRDefault="00B03202" w:rsidP="00B03202">
      <w:r>
        <w:t xml:space="preserve">      "favicon": {},</w:t>
      </w:r>
    </w:p>
    <w:p w14:paraId="09602A62" w14:textId="77777777" w:rsidR="00B03202" w:rsidRDefault="00B03202" w:rsidP="00B03202">
      <w:r>
        <w:t xml:space="preserve">      "language": "en-US",</w:t>
      </w:r>
    </w:p>
    <w:p w14:paraId="4946A7ED" w14:textId="77777777" w:rsidR="00B03202" w:rsidRDefault="00B03202" w:rsidP="00B03202">
      <w:r>
        <w:t xml:space="preserve">      "scrapeId": "5d01d108-9760-481a-af97-0a9a8aff7a3b",</w:t>
      </w:r>
    </w:p>
    <w:p w14:paraId="36A4FD06" w14:textId="77777777" w:rsidR="00B03202" w:rsidRDefault="00B03202" w:rsidP="00B03202">
      <w:r>
        <w:t xml:space="preserve">      "viewport": "width=device-width, initial-scale=1",</w:t>
      </w:r>
    </w:p>
    <w:p w14:paraId="728BA56B" w14:textId="77777777" w:rsidR="00B03202" w:rsidRDefault="00B03202" w:rsidP="00B03202">
      <w:r>
        <w:t xml:space="preserve">      "generator": "WordPress 6.6.2",</w:t>
      </w:r>
    </w:p>
    <w:p w14:paraId="7255FCB1" w14:textId="77777777" w:rsidR="00B03202" w:rsidRDefault="00B03202" w:rsidP="00B03202">
      <w:r>
        <w:t xml:space="preserve">      "sourceURL": "https://www.saintpeters.edu/centers-institutes/stem-engagement-center/",</w:t>
      </w:r>
    </w:p>
    <w:p w14:paraId="67CC1832" w14:textId="77777777" w:rsidR="00B03202" w:rsidRDefault="00B03202" w:rsidP="00B03202">
      <w:r>
        <w:t xml:space="preserve">      "statusCode": 200,</w:t>
      </w:r>
    </w:p>
    <w:p w14:paraId="1BC926C9" w14:textId="77777777" w:rsidR="00B03202" w:rsidRDefault="00B03202" w:rsidP="00B03202">
      <w:r>
        <w:t xml:space="preserve">      "description": "Go forth and change the world.",</w:t>
      </w:r>
    </w:p>
    <w:p w14:paraId="0EE1A0B9" w14:textId="77777777" w:rsidR="00B03202" w:rsidRDefault="00B03202" w:rsidP="00B03202">
      <w:r>
        <w:t xml:space="preserve">      "theme-color": "#0071cb",</w:t>
      </w:r>
    </w:p>
    <w:p w14:paraId="00DF996D" w14:textId="77777777" w:rsidR="00B03202" w:rsidRDefault="00B03202" w:rsidP="00B03202">
      <w:r>
        <w:t xml:space="preserve">      "msapplication-config": "https://www.saintpeters.edu/centers-institutes/stem-engagement-center/wp-content/themes/spc-base-theme/images/favicon/browserconfig.xml",</w:t>
      </w:r>
    </w:p>
    <w:p w14:paraId="1D0D9143" w14:textId="77777777" w:rsidR="00B03202" w:rsidRDefault="00B03202" w:rsidP="00B03202">
      <w:r>
        <w:t xml:space="preserve">      "msapplication-TileColor": "#0071cb",</w:t>
      </w:r>
    </w:p>
    <w:p w14:paraId="2C8A86B1" w14:textId="77777777" w:rsidR="00B03202" w:rsidRDefault="00B03202" w:rsidP="00B03202">
      <w:r>
        <w:t xml:space="preserve">      "msapplication-TileImage": "https://www.saintpeters.edu/centers-institutes/stem-engagement-center/wp-content/themes/spc-base-theme/images/favicon/mstile-144x144.png",</w:t>
      </w:r>
    </w:p>
    <w:p w14:paraId="595E00FD" w14:textId="77777777" w:rsidR="00B03202" w:rsidRDefault="00B03202" w:rsidP="00B03202">
      <w:r>
        <w:t xml:space="preserve">      "google-site-verification": "eTfI2rm563J5zBQeKfv0j4h9FfA6IPtdo6Di5zllcTY",</w:t>
      </w:r>
    </w:p>
    <w:p w14:paraId="0658D373" w14:textId="77777777" w:rsidR="00B03202" w:rsidRDefault="00B03202" w:rsidP="00B03202">
      <w:r>
        <w:lastRenderedPageBreak/>
        <w:t xml:space="preserve">      "google-translate-customization": "260bb346d803c46f-dbbadcf9bd3bfa86-g7111767e841b219b-17"</w:t>
      </w:r>
    </w:p>
    <w:p w14:paraId="18B4A35E" w14:textId="77777777" w:rsidR="00B03202" w:rsidRDefault="00B03202" w:rsidP="00B03202">
      <w:r>
        <w:t xml:space="preserve">    }</w:t>
      </w:r>
    </w:p>
    <w:p w14:paraId="64EC16A7" w14:textId="77777777" w:rsidR="00B03202" w:rsidRDefault="00B03202" w:rsidP="00B03202">
      <w:r>
        <w:t xml:space="preserve">  },</w:t>
      </w:r>
    </w:p>
    <w:p w14:paraId="502DE5C6" w14:textId="77777777" w:rsidR="00B03202" w:rsidRDefault="00B03202" w:rsidP="00B03202">
      <w:r>
        <w:t xml:space="preserve">  {</w:t>
      </w:r>
    </w:p>
    <w:p w14:paraId="0BD4C65B" w14:textId="77777777" w:rsidR="00B03202" w:rsidRDefault="00B03202" w:rsidP="00B03202">
      <w:r>
        <w:t xml:space="preserve">    "markdown": "[Skip to primary content](https://www.saintpeters.edu/enrollment-services/student-financial-aid/scholarships/#main-content \"Skip to primary content\") [Additional Site Navigation](https://www.saintpeters.edu/enrollment-services/student-financial-aid/scholarships/#footer \"Additional Site Navigation\")\n\nAccepted for Fall 2025? _\\|_\n\n**Secure your spot by submitting your enrollment deposit and learn more about our vibrant community.**\n\n[Learn more](https://www.saintpeters.edu/admitted-students/)\n\nClose alert\n\n## Enrollment Services\n\n## Scholarships\n\n### **Types of Scholarships**\n\n**Freshman Scholarships**\n\nScholarships offered by Saint Peter’s University to students entering their first year in the College of Arts and Sciences or the School of Business Administration (Undergraduate Day Session). Contact the Office of Admission for details: [admissions@saintpeters.edu](mailto:admissions@saintpeters.edu) 888-772-9933.\n\nTo calculate your scholarship please: [Go to the Net Price Calculator](https://saintpeters.studentaidcalculator.com/)\n\n**Transfer Scholarships**\n\nScholarships offered by Saint Peter’s University to students transferring into the College of Arts and Sciences or the School of Business Administration (Undergraduate Day Session). Contact the Office of Admission for details: [admissions@saintpeters.edu](mailto:admissions@saintpeters.edu) 888-772-9933.\n\nTo calculate your scholarship please: [Go to the Net Price Calculator](https://saintpeters.studentaidcalculator.com/)\n\n**Endowed Scholarships** [**</w:t>
      </w:r>
      <w:r>
        <w:rPr>
          <w:rFonts w:ascii="Segoe UI Symbol" w:hAnsi="Segoe UI Symbol" w:cs="Segoe UI Symbol"/>
        </w:rPr>
        <w:t>➔</w:t>
      </w:r>
      <w:r>
        <w:t>**](https://www.saintpeters.edu/enrollment-services/student-financial-aid/scholarships/endowed-scholarships/)\n\nEndowed Scholarships are created through a gift made to the College</w:t>
      </w:r>
      <w:r>
        <w:rPr>
          <w:rFonts w:ascii="Aptos" w:hAnsi="Aptos" w:cs="Aptos"/>
        </w:rPr>
        <w:t>’</w:t>
      </w:r>
      <w:r>
        <w:t>s endowment, and follow a formula where the interest earned from endowment performance is dedicated toward scholarship aid. Each year there are more than 100 endowed scholarships awarded to Saint Peter</w:t>
      </w:r>
      <w:r>
        <w:rPr>
          <w:rFonts w:ascii="Aptos" w:hAnsi="Aptos" w:cs="Aptos"/>
        </w:rPr>
        <w:t>’</w:t>
      </w:r>
      <w:r>
        <w:t>s students. There are both partial and full scholarships funded through this program.\n\n**Annual Scholarships** [**</w:t>
      </w:r>
      <w:r>
        <w:rPr>
          <w:rFonts w:ascii="Segoe UI Symbol" w:hAnsi="Segoe UI Symbol" w:cs="Segoe UI Symbol"/>
        </w:rPr>
        <w:t>➔</w:t>
      </w:r>
      <w:r>
        <w:t>**](https://www.saintpeters.edu/enrollment-services/student-financial-aid/scholarships/annual-scholarships/)\n\nAnnual Scholarships are funded through the generosity of donors that prefer their gifts be awarded to students in full when the gift is made. Much like endowed scholarships, the annual scholarship program offers students aid critical to their success and honors the life or memory of a named designee.\n\n**External Scholarships** [**</w:t>
      </w:r>
      <w:r>
        <w:rPr>
          <w:rFonts w:ascii="Segoe UI Symbol" w:hAnsi="Segoe UI Symbol" w:cs="Segoe UI Symbol"/>
        </w:rPr>
        <w:t>➔</w:t>
      </w:r>
      <w:r>
        <w:t>**](https://www.saintpeters.edu/enrollment-</w:t>
      </w:r>
      <w:r>
        <w:lastRenderedPageBreak/>
        <w:t>services/student-financial-aid/scholarships/external-scholarships/)\n\nA listing of various private organizations, companies and foundations which provide funding for college education.\n\n* * *\n\n### **Scholarship General Policies**\n\nStudents must be enrolled full-­</w:t>
      </w:r>
      <w:r>
        <w:rPr>
          <w:rFonts w:ascii="Cambria Math" w:hAnsi="Cambria Math" w:cs="Cambria Math"/>
        </w:rPr>
        <w:t>‐</w:t>
      </w:r>
      <w:r>
        <w:t>time to receive their scholarship.\n\nScholarships may be used for Fall and Spring Semesters only.\n\nStudents cannot receive a combination of gift aid, including Saint Peter</w:t>
      </w:r>
      <w:r>
        <w:rPr>
          <w:rFonts w:ascii="Aptos" w:hAnsi="Aptos" w:cs="Aptos"/>
        </w:rPr>
        <w:t>’</w:t>
      </w:r>
      <w:r>
        <w:t>s University scholarships which exceed their direct cost.\n\nTuition Waivers and Tuition Exchange awards cannot be combined with any other scholarship or grant offer.\n\nStudent cannot use their scholarships for study abroad programs (with the exception being ISEP tuition exchange program).\n\nScholarships are awarded for 8 semesters in length or 120 credits.\n\nScholarship may only be used at Saint Peter’s University and not at any other institutions.\n\nScholarships may not be stacked.\n\nStudents must in good standing and must maintain Satisfactory Academic Progress in their course of study.\n\nResidential Awards can be used only towards on-­</w:t>
      </w:r>
      <w:r>
        <w:rPr>
          <w:rFonts w:ascii="Cambria Math" w:hAnsi="Cambria Math" w:cs="Cambria Math"/>
        </w:rPr>
        <w:t>‐</w:t>
      </w:r>
      <w:r>
        <w:t>campus housing and cannot be combined with tuition waivers or tuition exchange awards.\n\nWe use cookies to ensure that we give you the best experience on our website. If you continue to use this site we will assume that you are happy with it.[Ok](https://www.saintpeters.edu/enrollment-services/student-financial-aid/scholarships/#)",</w:t>
      </w:r>
    </w:p>
    <w:p w14:paraId="7CCA5A56" w14:textId="77777777" w:rsidR="00B03202" w:rsidRDefault="00B03202" w:rsidP="00B03202">
      <w:r>
        <w:t xml:space="preserve">    "metadata": {</w:t>
      </w:r>
    </w:p>
    <w:p w14:paraId="79F887CE" w14:textId="77777777" w:rsidR="00B03202" w:rsidRDefault="00B03202" w:rsidP="00B03202">
      <w:r>
        <w:t xml:space="preserve">      "url": "https://www.saintpeters.edu/enrollment-services/student-financial-aid/scholarships/",</w:t>
      </w:r>
    </w:p>
    <w:p w14:paraId="4E7EDFB3" w14:textId="77777777" w:rsidR="00B03202" w:rsidRDefault="00B03202" w:rsidP="00B03202">
      <w:r>
        <w:t xml:space="preserve">      "title": "Saint Peter's University - Enrollment Services - Scholarships",</w:t>
      </w:r>
    </w:p>
    <w:p w14:paraId="7458A539" w14:textId="77777777" w:rsidR="00B03202" w:rsidRDefault="00B03202" w:rsidP="00B03202">
      <w:r>
        <w:t xml:space="preserve">      "robots": "max-image-preview:large",</w:t>
      </w:r>
    </w:p>
    <w:p w14:paraId="07C77BB0" w14:textId="77777777" w:rsidR="00B03202" w:rsidRDefault="00B03202" w:rsidP="00B03202">
      <w:r>
        <w:t xml:space="preserve">      "favicon": {},</w:t>
      </w:r>
    </w:p>
    <w:p w14:paraId="0AE0CBB5" w14:textId="77777777" w:rsidR="00B03202" w:rsidRDefault="00B03202" w:rsidP="00B03202">
      <w:r>
        <w:t xml:space="preserve">      "language": "en-US",</w:t>
      </w:r>
    </w:p>
    <w:p w14:paraId="6CF39E24" w14:textId="77777777" w:rsidR="00B03202" w:rsidRDefault="00B03202" w:rsidP="00B03202">
      <w:r>
        <w:t xml:space="preserve">      "scrapeId": "579481ae-99b2-446a-99a1-c1b817476ffc",</w:t>
      </w:r>
    </w:p>
    <w:p w14:paraId="5906BE8B" w14:textId="77777777" w:rsidR="00B03202" w:rsidRDefault="00B03202" w:rsidP="00B03202">
      <w:r>
        <w:t xml:space="preserve">      "viewport": "width=device-width, initial-scale=1",</w:t>
      </w:r>
    </w:p>
    <w:p w14:paraId="72C8B0E3" w14:textId="77777777" w:rsidR="00B03202" w:rsidRDefault="00B03202" w:rsidP="00B03202">
      <w:r>
        <w:t xml:space="preserve">      "generator": [</w:t>
      </w:r>
    </w:p>
    <w:p w14:paraId="1836DEDE" w14:textId="77777777" w:rsidR="00B03202" w:rsidRDefault="00B03202" w:rsidP="00B03202">
      <w:r>
        <w:t xml:space="preserve">        "WordPress 6.6.2",</w:t>
      </w:r>
    </w:p>
    <w:p w14:paraId="0C109B6E" w14:textId="77777777" w:rsidR="00B03202" w:rsidRDefault="00B03202" w:rsidP="00B03202">
      <w:r>
        <w:t xml:space="preserve">        "Elementor 3.25.4; features: additional_custom_breakpoints, e_optimized_control_loading; settings: css_print_method-external, google_font-enabled, font_display-auto"</w:t>
      </w:r>
    </w:p>
    <w:p w14:paraId="742787F3" w14:textId="77777777" w:rsidR="00B03202" w:rsidRDefault="00B03202" w:rsidP="00B03202">
      <w:r>
        <w:lastRenderedPageBreak/>
        <w:t xml:space="preserve">      ],</w:t>
      </w:r>
    </w:p>
    <w:p w14:paraId="2B976FF0" w14:textId="77777777" w:rsidR="00B03202" w:rsidRDefault="00B03202" w:rsidP="00B03202">
      <w:r>
        <w:t xml:space="preserve">      "sourceURL": "https://www.saintpeters.edu/enrollment-services/student-financial-aid/scholarships/",</w:t>
      </w:r>
    </w:p>
    <w:p w14:paraId="6BAE0B00" w14:textId="77777777" w:rsidR="00B03202" w:rsidRDefault="00B03202" w:rsidP="00B03202">
      <w:r>
        <w:t xml:space="preserve">      "statusCode": 200,</w:t>
      </w:r>
    </w:p>
    <w:p w14:paraId="0EE8DD6A" w14:textId="77777777" w:rsidR="00B03202" w:rsidRDefault="00B03202" w:rsidP="00B03202">
      <w:r>
        <w:t xml:space="preserve">      "description": "Just another Saint Peters University ( Development ) Sites site",</w:t>
      </w:r>
    </w:p>
    <w:p w14:paraId="1682D9E4" w14:textId="77777777" w:rsidR="00B03202" w:rsidRDefault="00B03202" w:rsidP="00B03202">
      <w:r>
        <w:t xml:space="preserve">      "theme-color": "#0071cb",</w:t>
      </w:r>
    </w:p>
    <w:p w14:paraId="34EDC404" w14:textId="77777777" w:rsidR="00B03202" w:rsidRDefault="00B03202" w:rsidP="00B03202">
      <w:r>
        <w:t xml:space="preserve">      "msapplication-config": "https://www.saintpeters.edu/enrollment-services/wp-content/themes/spc-base-theme/images/favicon/browserconfig.xml",</w:t>
      </w:r>
    </w:p>
    <w:p w14:paraId="20858C2C" w14:textId="77777777" w:rsidR="00B03202" w:rsidRDefault="00B03202" w:rsidP="00B03202">
      <w:r>
        <w:t xml:space="preserve">      "msapplication-TileColor": "#0071cb",</w:t>
      </w:r>
    </w:p>
    <w:p w14:paraId="3E5F28BC" w14:textId="77777777" w:rsidR="00B03202" w:rsidRDefault="00B03202" w:rsidP="00B03202">
      <w:r>
        <w:t xml:space="preserve">      "msapplication-TileImage": "https://www.saintpeters.edu/enrollment-services/wp-content/themes/spc-base-theme/images/favicon/mstile-144x144.png",</w:t>
      </w:r>
    </w:p>
    <w:p w14:paraId="63AA8957" w14:textId="77777777" w:rsidR="00B03202" w:rsidRDefault="00B03202" w:rsidP="00B03202">
      <w:r>
        <w:t xml:space="preserve">      "google-site-verification": "eTfI2rm563J5zBQeKfv0j4h9FfA6IPtdo6Di5zllcTY",</w:t>
      </w:r>
    </w:p>
    <w:p w14:paraId="2063AEAA" w14:textId="77777777" w:rsidR="00B03202" w:rsidRDefault="00B03202" w:rsidP="00B03202">
      <w:r>
        <w:t xml:space="preserve">      "google-translate-customization": "260bb346d803c46f-dbbadcf9bd3bfa86-g7111767e841b219b-17"</w:t>
      </w:r>
    </w:p>
    <w:p w14:paraId="2B30845A" w14:textId="77777777" w:rsidR="00B03202" w:rsidRDefault="00B03202" w:rsidP="00B03202">
      <w:r>
        <w:t xml:space="preserve">    }</w:t>
      </w:r>
    </w:p>
    <w:p w14:paraId="7F524D4E" w14:textId="77777777" w:rsidR="00B03202" w:rsidRDefault="00B03202" w:rsidP="00B03202">
      <w:r>
        <w:t xml:space="preserve">  },</w:t>
      </w:r>
    </w:p>
    <w:p w14:paraId="136C96A9" w14:textId="77777777" w:rsidR="00B03202" w:rsidRDefault="00B03202" w:rsidP="00B03202">
      <w:r>
        <w:t xml:space="preserve">  {</w:t>
      </w:r>
    </w:p>
    <w:p w14:paraId="47DC8578" w14:textId="77777777" w:rsidR="00B03202" w:rsidRDefault="00B03202" w:rsidP="00B03202">
      <w:r>
        <w:t xml:space="preserve">    "markdown": "[Skip to primary content](https://www.saintpeters.edu/academics/graduate-programs/master-of-science-in-cyber-security/program/accelerated-bsba-to-ms-in-cyber-security/#main-content \"Skip to primary content\") [Additional Site Navigation](https://www.saintpeters.edu/academics/graduate-programs/master-of-science-in-cyber-security/program/accelerated-bsba-to-ms-in-cyber-security/#footer \"Additional Site Navigation\")\n\nAccepted for Fall 2025? _\\|_\n\n**Secure your spot by submitting your enrollment deposit and learn more about our vibrant community.**\n\n[Learn more](https://www.saintpeters.edu/admitted-students/)\n\nClose alert\n\n## M.S. in Cyber Security\n\n**Interested in a career in Cyber Security?** Cyber Security is one of the most serious economic and national security challenges that the U.S. and world economy faces. With every industry becoming increasing dependent on the digital landscape, data assurance and protection against an evolving range of cyber attacks is critical.\n\nThe [Graduate Cyber Security program](https://www.saintpeters.edu/academics/graduate-programs/master-of-science-</w:t>
      </w:r>
      <w:r>
        <w:lastRenderedPageBreak/>
        <w:t xml:space="preserve">in-cyber-security/) combines two areas of focus: Information Systems Security and Assurance as well as Cyber Security and Computer Forensics. Please inquire with Program Director Edward Moskal at [emoskal@saintpeters.edu](mailto:emoskal@saintpeters.edu) for information on the MS Cyber Security Program.\n\nThe **Accelerated BS/BA to MS Cyber Security degree program** offers several advantages. The program:\n\n- Accelerates the attainment of an advanced degree\n- Facilitates seamless transition to a master’s degree\n- Increases students’ marketability in the field of Cyber Security\n- Gives students the opportunity to utilize current industry technologies\n- Saves students time and money (first 6 credits are included in full-time undergrad tuition)\n\n### Admission Requirements\n\nEntrance into the MS Cyber Security Program is open to those students pursuing the BS in Computer Science, students in the Criminal Justice program if they are pursing a concentration in Cyber Security and Digital Forensics, Mathematics majors if they are minoring in Computer Science, and any student from any major that is minoring in Cyber Security or has completed an Internship in the University Cyber Security Center.\n\nAny student may [**apply to the program**](https://www.saintpeters.edu/academics/graduate-programs/accelerated-graduate-degrees/) if they meet the above criteria and have completed 60 credits, and upon acceptance, take two graduate courses: Cyber Security and Risk Management, Cryptology, International Telcom Networks, Mobile Computing and Wireless, or Legal Aspects and Ethical Concerns within their last 30 credits.\n\n**Specific admission requirements include:**\n\n- Successful completion of 60 credits\n- Major GPA of 3.0 or higher and Cognate Course GPA of 3.0 or higher; at the time of application and when the BS degree is completed\n- Complete the BS/BA degree in four (4) years or less\n- Submission of the graduate application, and personal statement (500 words)\n- Official transcript(s) which will be obtained from Enrollment Services\n- Two letters of recommendation from school of Undergraduate Degree\n- An interview may be required\n\nStudents may [**apply to the program**](https://www.saintpeters.edu/academics/graduate-programs/accelerated-graduate-degrees/) by November 1st, but not later than March 1st, prior to their last 30 credits.\n\n### Credits and Curriculum\n\nIf accepted into the accelerated program, students will take six Cyber Security graduate course credits in either the fall or spring semester within their last 30 credits. Graduate courses taken while an undergraduate are billed at the undergraduate tuition rate and fulfill course requirements for the Bachelor’s and Master’s degrees. The bachelor’s degree will be awarded upon successful completion of all requirements for the undergraduate degree.\n\n**Note:** The University will apply the six graduate credits to the graduate transcript upon completion of 12 additional graduate credits.\n\nUpon completion of the bachelor’s degree, students take all graduate courses and will enroll in at least two courses in each of the subsequent semesters until </w:t>
      </w:r>
      <w:r>
        <w:lastRenderedPageBreak/>
        <w:t>completed. All graduate courses are billed at the graduate tuition rate. Upon successful completion of the remaining graduate credits, the student will be awarded a Master of Science in Cyber Security.\n\nWe use cookies to ensure that we give you the best experience on our website. If you continue to use this site we will assume that you are happy with it.[Ok](https://www.saintpeters.edu/academics/graduate-programs/master-of-science-in-cyber-security/program/accelerated-bsba-to-ms-in-cyber-security/#)",</w:t>
      </w:r>
    </w:p>
    <w:p w14:paraId="71F92FA5" w14:textId="77777777" w:rsidR="00B03202" w:rsidRDefault="00B03202" w:rsidP="00B03202">
      <w:r>
        <w:t xml:space="preserve">    "metadata": {</w:t>
      </w:r>
    </w:p>
    <w:p w14:paraId="7FA5D216" w14:textId="77777777" w:rsidR="00B03202" w:rsidRDefault="00B03202" w:rsidP="00B03202">
      <w:r>
        <w:t xml:space="preserve">      "url": "https://www.saintpeters.edu/academics/graduate-programs/master-of-science-in-cyber-security/program/accelerated-bsba-to-ms-in-cyber-security/",</w:t>
      </w:r>
    </w:p>
    <w:p w14:paraId="17798DA8" w14:textId="77777777" w:rsidR="00B03202" w:rsidRDefault="00B03202" w:rsidP="00B03202">
      <w:r>
        <w:t xml:space="preserve">      "title": "Saint Peter's University - Master of Science in Cyber Security - Accelerated BS/BA to MS in Cyber Security",</w:t>
      </w:r>
    </w:p>
    <w:p w14:paraId="2D3C1CA8" w14:textId="77777777" w:rsidR="00B03202" w:rsidRDefault="00B03202" w:rsidP="00B03202">
      <w:r>
        <w:t xml:space="preserve">      "robots": "max-image-preview:large",</w:t>
      </w:r>
    </w:p>
    <w:p w14:paraId="76241C77" w14:textId="77777777" w:rsidR="00B03202" w:rsidRDefault="00B03202" w:rsidP="00B03202">
      <w:r>
        <w:t xml:space="preserve">      "favicon": {},</w:t>
      </w:r>
    </w:p>
    <w:p w14:paraId="6264ED5A" w14:textId="77777777" w:rsidR="00B03202" w:rsidRDefault="00B03202" w:rsidP="00B03202">
      <w:r>
        <w:t xml:space="preserve">      "language": "en-US",</w:t>
      </w:r>
    </w:p>
    <w:p w14:paraId="54F273BB" w14:textId="77777777" w:rsidR="00B03202" w:rsidRDefault="00B03202" w:rsidP="00B03202">
      <w:r>
        <w:t xml:space="preserve">      "scrapeId": "55b43126-b8ca-43f7-8998-4838903d2ed4",</w:t>
      </w:r>
    </w:p>
    <w:p w14:paraId="744EA532" w14:textId="77777777" w:rsidR="00B03202" w:rsidRDefault="00B03202" w:rsidP="00B03202">
      <w:r>
        <w:t xml:space="preserve">      "viewport": "width=device-width, initial-scale=1",</w:t>
      </w:r>
    </w:p>
    <w:p w14:paraId="08246E52" w14:textId="77777777" w:rsidR="00B03202" w:rsidRDefault="00B03202" w:rsidP="00B03202">
      <w:r>
        <w:t xml:space="preserve">      "generator": [</w:t>
      </w:r>
    </w:p>
    <w:p w14:paraId="78A8FCB4" w14:textId="77777777" w:rsidR="00B03202" w:rsidRDefault="00B03202" w:rsidP="00B03202">
      <w:r>
        <w:t xml:space="preserve">        "WordPress 6.6.2",</w:t>
      </w:r>
    </w:p>
    <w:p w14:paraId="05F37915" w14:textId="77777777" w:rsidR="00B03202" w:rsidRDefault="00B03202" w:rsidP="00B03202">
      <w:r>
        <w:t xml:space="preserve">        "Elementor 3.25.4; features: additional_custom_breakpoints, e_optimized_control_loading; settings: css_print_method-external, google_font-enabled, font_display-auto"</w:t>
      </w:r>
    </w:p>
    <w:p w14:paraId="6878DF7C" w14:textId="77777777" w:rsidR="00B03202" w:rsidRDefault="00B03202" w:rsidP="00B03202">
      <w:r>
        <w:t xml:space="preserve">      ],</w:t>
      </w:r>
    </w:p>
    <w:p w14:paraId="0022957B" w14:textId="77777777" w:rsidR="00B03202" w:rsidRDefault="00B03202" w:rsidP="00B03202">
      <w:r>
        <w:t xml:space="preserve">      "sourceURL": "https://www.saintpeters.edu/academics/graduate-programs/master-of-science-in-cyber-security/program/accelerated-bsba-to-ms-in-cyber-security/",</w:t>
      </w:r>
    </w:p>
    <w:p w14:paraId="49CD45B5" w14:textId="77777777" w:rsidR="00B03202" w:rsidRDefault="00B03202" w:rsidP="00B03202">
      <w:r>
        <w:t xml:space="preserve">      "statusCode": 200,</w:t>
      </w:r>
    </w:p>
    <w:p w14:paraId="62F8092B" w14:textId="77777777" w:rsidR="00B03202" w:rsidRDefault="00B03202" w:rsidP="00B03202">
      <w:r>
        <w:t xml:space="preserve">      "description": "Cyber Security Center and Master Degree Program at Saint Peter's University, the Jesuit University of New Jersey",</w:t>
      </w:r>
    </w:p>
    <w:p w14:paraId="6084ABBB" w14:textId="77777777" w:rsidR="00B03202" w:rsidRDefault="00B03202" w:rsidP="00B03202">
      <w:r>
        <w:t xml:space="preserve">      "theme-color": "#0071cb",</w:t>
      </w:r>
    </w:p>
    <w:p w14:paraId="5CBD2177" w14:textId="77777777" w:rsidR="00B03202" w:rsidRDefault="00B03202" w:rsidP="00B03202">
      <w:r>
        <w:lastRenderedPageBreak/>
        <w:t xml:space="preserve">      "msapplication-config": "https://www.saintpeters.edu/academics/graduate-programs/master-of-science-in-cyber-security/wp-content/themes/spc-base-theme/images/favicon/browserconfig.xml",</w:t>
      </w:r>
    </w:p>
    <w:p w14:paraId="5EB9A7B9" w14:textId="77777777" w:rsidR="00B03202" w:rsidRDefault="00B03202" w:rsidP="00B03202">
      <w:r>
        <w:t xml:space="preserve">      "msapplication-TileColor": "#0071cb",</w:t>
      </w:r>
    </w:p>
    <w:p w14:paraId="136447B7" w14:textId="77777777" w:rsidR="00B03202" w:rsidRDefault="00B03202" w:rsidP="00B03202">
      <w:r>
        <w:t xml:space="preserve">      "msapplication-TileImage": "https://www.saintpeters.edu/academics/graduate-programs/master-of-science-in-cyber-security/wp-content/themes/spc-base-theme/images/favicon/mstile-144x144.png",</w:t>
      </w:r>
    </w:p>
    <w:p w14:paraId="091FF35A" w14:textId="77777777" w:rsidR="00B03202" w:rsidRDefault="00B03202" w:rsidP="00B03202">
      <w:r>
        <w:t xml:space="preserve">      "google-site-verification": "eTfI2rm563J5zBQeKfv0j4h9FfA6IPtdo6Di5zllcTY",</w:t>
      </w:r>
    </w:p>
    <w:p w14:paraId="29C77C31" w14:textId="77777777" w:rsidR="00B03202" w:rsidRDefault="00B03202" w:rsidP="00B03202">
      <w:r>
        <w:t xml:space="preserve">      "google-translate-customization": "260bb346d803c46f-dbbadcf9bd3bfa86-g7111767e841b219b-17"</w:t>
      </w:r>
    </w:p>
    <w:p w14:paraId="64F43BFD" w14:textId="77777777" w:rsidR="00B03202" w:rsidRDefault="00B03202" w:rsidP="00B03202">
      <w:r>
        <w:t xml:space="preserve">    }</w:t>
      </w:r>
    </w:p>
    <w:p w14:paraId="08AE5119" w14:textId="77777777" w:rsidR="00B03202" w:rsidRDefault="00B03202" w:rsidP="00B03202">
      <w:r>
        <w:t xml:space="preserve">  },</w:t>
      </w:r>
    </w:p>
    <w:p w14:paraId="2269ED0C" w14:textId="77777777" w:rsidR="00B03202" w:rsidRDefault="00B03202" w:rsidP="00B03202">
      <w:r>
        <w:t xml:space="preserve">  {</w:t>
      </w:r>
    </w:p>
    <w:p w14:paraId="54B7AB57" w14:textId="77777777" w:rsidR="00B03202" w:rsidRDefault="00B03202" w:rsidP="00B03202">
      <w:r>
        <w:t xml:space="preserve">    "markdown": "[Skip to primary content](https://www.saintpeters.edu/enrollment-services/student-financial-aid/quarterly-budget-and-expenditure-reporting/#main-content \"Skip to primary content\") [Additional Site Navigation](https://www.saintpeters.edu/enrollment-services/student-financial-aid/quarterly-budget-and-expenditure-reporting/#footer \"Additional Site Navigation\")\n\nAccepted for Fall 2025? _\\|_\n\n**Secure your spot by submitting your enrollment deposit and learn more about our vibrant community.**\n\n[Learn more](https://www.saintpeters.edu/admitted-students/)\n\nClose alert\n\n## Enrollment Services\n\n## Quarterly Budget and Expenditure Reporting for the Student and Institutional Portions of HEERF I, II, and III\n\n* * *\n\nThe Quarterly Budget and Expenditure Reports for Institutional HEERF Aid Sections 18004(a)(1) and 18004 (a)(2) can be found below:\n\n- [00263800\\_HEERF\\_Q42022\\_04172023](https://www.saintpeters.edu/wp-content/blogs.dir/110/files/2023/07/00263800_HEERF_Q42022_04172023-1.pdf)\n- [00263800\\_HEERF\\_Q32022\\_100722](https://www.saintpeters.edu/wp-content/blogs.dir/110/files/2023/07/00263800_HEERF_Q32022_100722.pdf)\n- [00263800\\_HEERF\\_Q22022\\_04172023](https://www.saintpeters.edu/wp-content/blogs.dir/110/files/2023/07/00263800_HEERF_Q22022_041720237.pdf)\n- [00263800\\_HEERF\\_Q12022\\_04072022](https://www.saintpeters.edu/wp-content/uploads/blogs.dir/110/files/2022/04/00263800_HEERF_Q12022_04072022.pdf)\n- [00263800\\_HEERF\\_Q42021\\_011022](https://www.saintpeters.edu/wp-</w:t>
      </w:r>
      <w:r>
        <w:lastRenderedPageBreak/>
        <w:t>content/uploads/blogs.dir/110/files/2022/01/00263800_HEERF_Q42021_011022.pdf)\n- [00263800\\_HEERF\\_Q32021\\_10102021](https://www.saintpeters.edu/wp-content/uploads/blogs.dir/110/files/2021/10/00263800_HEERF_Q32021_101021.pdf)\n- [00263800\\_HEERF\\_Q22021\\_071021](https://www.saintpeters.edu/wp-content/uploads/blogs.dir/110/files/2021/10/00263800_HEERF_Q22021_071021.pdf)\n\n**10/28/2020** **–** [00263800\\_HEERF\\_Q32020\\_10282020](https://www.saintpeters.edu/wp-content/uploads/blogs.dir/110/files/2020/05/Cares-Act-QReporting.pdf)\n\n**01/08/2020 –** [00263800\\_HEERF\\_Q42020\\_011021](https://www.saintpeters.edu/wp-content/uploads/blogs.dir/110/files/2020/05/Cares-Act-Q-2-Reporting.pdf)\n\n**03/31/2020 –** [00263800\\_HEERF\\_Q12021\\_041021](https://www.saintpeters.edu/wp-content/uploads/blogs.dir/110/files/2021/04/Quarterly-Budget-and-Expenditure-Reporting-03-31-2021.pdf)\n\nWe use cookies to ensure that we give you the best experience on our website. If you continue to use this site we will assume that you are happy with it.[Ok](https://www.saintpeters.edu/enrollment-services/student-financial-aid/quarterly-budget-and-expenditure-reporting/#)",</w:t>
      </w:r>
    </w:p>
    <w:p w14:paraId="25351B79" w14:textId="77777777" w:rsidR="00B03202" w:rsidRDefault="00B03202" w:rsidP="00B03202">
      <w:r>
        <w:t xml:space="preserve">    "metadata": {</w:t>
      </w:r>
    </w:p>
    <w:p w14:paraId="016BB5E5" w14:textId="77777777" w:rsidR="00B03202" w:rsidRDefault="00B03202" w:rsidP="00B03202">
      <w:r>
        <w:t xml:space="preserve">      "url": "https://www.saintpeters.edu/enrollment-services/student-financial-aid/quarterly-budget-and-expenditure-reporting/",</w:t>
      </w:r>
    </w:p>
    <w:p w14:paraId="1C2DC9DE" w14:textId="77777777" w:rsidR="00B03202" w:rsidRDefault="00B03202" w:rsidP="00B03202">
      <w:r>
        <w:t xml:space="preserve">      "title": "Saint Peter's University - Enrollment Services - Quarterly Budget and Expenditure Reporting for the Student and Institutional Portions of HEERF I, II, and III",</w:t>
      </w:r>
    </w:p>
    <w:p w14:paraId="23A5FB8E" w14:textId="77777777" w:rsidR="00B03202" w:rsidRDefault="00B03202" w:rsidP="00B03202">
      <w:r>
        <w:t xml:space="preserve">      "robots": "max-image-preview:large",</w:t>
      </w:r>
    </w:p>
    <w:p w14:paraId="31B03484" w14:textId="77777777" w:rsidR="00B03202" w:rsidRDefault="00B03202" w:rsidP="00B03202">
      <w:r>
        <w:t xml:space="preserve">      "favicon": {},</w:t>
      </w:r>
    </w:p>
    <w:p w14:paraId="4FDB7771" w14:textId="77777777" w:rsidR="00B03202" w:rsidRDefault="00B03202" w:rsidP="00B03202">
      <w:r>
        <w:t xml:space="preserve">      "language": "en-US",</w:t>
      </w:r>
    </w:p>
    <w:p w14:paraId="3182172F" w14:textId="77777777" w:rsidR="00B03202" w:rsidRDefault="00B03202" w:rsidP="00B03202">
      <w:r>
        <w:t xml:space="preserve">      "scrapeId": "5310470f-8b29-47b7-903d-6c01ee2d2fc2",</w:t>
      </w:r>
    </w:p>
    <w:p w14:paraId="66C0423C" w14:textId="77777777" w:rsidR="00B03202" w:rsidRDefault="00B03202" w:rsidP="00B03202">
      <w:r>
        <w:t xml:space="preserve">      "viewport": "width=device-width, initial-scale=1",</w:t>
      </w:r>
    </w:p>
    <w:p w14:paraId="78B9E1AB" w14:textId="77777777" w:rsidR="00B03202" w:rsidRDefault="00B03202" w:rsidP="00B03202">
      <w:r>
        <w:t xml:space="preserve">      "generator": [</w:t>
      </w:r>
    </w:p>
    <w:p w14:paraId="0E135037" w14:textId="77777777" w:rsidR="00B03202" w:rsidRDefault="00B03202" w:rsidP="00B03202">
      <w:r>
        <w:t xml:space="preserve">        "WordPress 6.6.2",</w:t>
      </w:r>
    </w:p>
    <w:p w14:paraId="15F90176" w14:textId="77777777" w:rsidR="00B03202" w:rsidRDefault="00B03202" w:rsidP="00B03202">
      <w:r>
        <w:t xml:space="preserve">        "Elementor 3.25.4; features: additional_custom_breakpoints, e_optimized_control_loading; settings: css_print_method-external, google_font-enabled, font_display-auto"</w:t>
      </w:r>
    </w:p>
    <w:p w14:paraId="0CB9B72E" w14:textId="77777777" w:rsidR="00B03202" w:rsidRDefault="00B03202" w:rsidP="00B03202">
      <w:r>
        <w:lastRenderedPageBreak/>
        <w:t xml:space="preserve">      ],</w:t>
      </w:r>
    </w:p>
    <w:p w14:paraId="4BB512BD" w14:textId="77777777" w:rsidR="00B03202" w:rsidRDefault="00B03202" w:rsidP="00B03202">
      <w:r>
        <w:t xml:space="preserve">      "sourceURL": "https://www.saintpeters.edu/enrollment-services/student-financial-aid/quarterly-budget-and-expenditure-reporting/",</w:t>
      </w:r>
    </w:p>
    <w:p w14:paraId="7C9CAAE2" w14:textId="77777777" w:rsidR="00B03202" w:rsidRDefault="00B03202" w:rsidP="00B03202">
      <w:r>
        <w:t xml:space="preserve">      "statusCode": 200,</w:t>
      </w:r>
    </w:p>
    <w:p w14:paraId="21549238" w14:textId="77777777" w:rsidR="00B03202" w:rsidRDefault="00B03202" w:rsidP="00B03202">
      <w:r>
        <w:t xml:space="preserve">      "description": "Just another Saint Peters University ( Development ) Sites site",</w:t>
      </w:r>
    </w:p>
    <w:p w14:paraId="447A3A65" w14:textId="77777777" w:rsidR="00B03202" w:rsidRDefault="00B03202" w:rsidP="00B03202">
      <w:r>
        <w:t xml:space="preserve">      "theme-color": "#0071cb",</w:t>
      </w:r>
    </w:p>
    <w:p w14:paraId="201F1C8B" w14:textId="77777777" w:rsidR="00B03202" w:rsidRDefault="00B03202" w:rsidP="00B03202">
      <w:r>
        <w:t xml:space="preserve">      "msapplication-config": "https://www.saintpeters.edu/enrollment-services/wp-content/themes/spc-base-theme/images/favicon/browserconfig.xml",</w:t>
      </w:r>
    </w:p>
    <w:p w14:paraId="6496D0E4" w14:textId="77777777" w:rsidR="00B03202" w:rsidRDefault="00B03202" w:rsidP="00B03202">
      <w:r>
        <w:t xml:space="preserve">      "msapplication-TileColor": "#0071cb",</w:t>
      </w:r>
    </w:p>
    <w:p w14:paraId="08D8B736" w14:textId="77777777" w:rsidR="00B03202" w:rsidRDefault="00B03202" w:rsidP="00B03202">
      <w:r>
        <w:t xml:space="preserve">      "msapplication-TileImage": "https://www.saintpeters.edu/enrollment-services/wp-content/themes/spc-base-theme/images/favicon/mstile-144x144.png",</w:t>
      </w:r>
    </w:p>
    <w:p w14:paraId="7CF95A2C" w14:textId="77777777" w:rsidR="00B03202" w:rsidRDefault="00B03202" w:rsidP="00B03202">
      <w:r>
        <w:t xml:space="preserve">      "google-site-verification": "eTfI2rm563J5zBQeKfv0j4h9FfA6IPtdo6Di5zllcTY",</w:t>
      </w:r>
    </w:p>
    <w:p w14:paraId="050535BC" w14:textId="77777777" w:rsidR="00B03202" w:rsidRDefault="00B03202" w:rsidP="00B03202">
      <w:r>
        <w:t xml:space="preserve">      "google-translate-customization": "260bb346d803c46f-dbbadcf9bd3bfa86-g7111767e841b219b-17"</w:t>
      </w:r>
    </w:p>
    <w:p w14:paraId="33EB2891" w14:textId="77777777" w:rsidR="00B03202" w:rsidRDefault="00B03202" w:rsidP="00B03202">
      <w:r>
        <w:t xml:space="preserve">    }</w:t>
      </w:r>
    </w:p>
    <w:p w14:paraId="5F801026" w14:textId="77777777" w:rsidR="00B03202" w:rsidRDefault="00B03202" w:rsidP="00B03202">
      <w:r>
        <w:t xml:space="preserve">  },</w:t>
      </w:r>
    </w:p>
    <w:p w14:paraId="4EF87AF7" w14:textId="77777777" w:rsidR="00B03202" w:rsidRDefault="00B03202" w:rsidP="00B03202">
      <w:r>
        <w:t xml:space="preserve">  {</w:t>
      </w:r>
    </w:p>
    <w:p w14:paraId="2D92248E" w14:textId="77777777" w:rsidR="00B03202" w:rsidRDefault="00B03202" w:rsidP="00B03202">
      <w:r>
        <w:t xml:space="preserve">    "markdown": "# </w:t>
      </w:r>
      <w:bdo w:val="ltr">
        <w:r>
          <w:t>High School Completion Status</w:t>
        </w:r>
        <w:r>
          <w:t>‬\n\n</w:t>
        </w:r>
        <w:bdo w:val="ltr">
          <w:r>
            <w:t>Provide</w:t>
          </w:r>
          <w:r>
            <w:t>‬</w:t>
          </w:r>
          <w:bdo w:val="ltr">
            <w:r>
              <w:t>one</w:t>
            </w:r>
            <w:r>
              <w:t>‬</w:t>
            </w:r>
            <w:bdo w:val="ltr">
              <w:r>
                <w:t>of the following documents to indicate</w:t>
              </w:r>
              <w:r>
                <w:t>‬</w:t>
              </w:r>
              <w:bdo w:val="ltr">
                <w:r>
                  <w:t>the student’s high school completion status</w:t>
                </w:r>
                <w:r>
                  <w:t xml:space="preserve">‬ </w:t>
                </w:r>
                <w:bdo w:val="ltr">
                  <w:r>
                    <w:t>when the student begins college in 2024-25:</w:t>
                  </w:r>
                  <w:r>
                    <w:t>‬\n\n</w:t>
                  </w:r>
                  <w:bdo w:val="ltr">
                    <w:r>
                      <w:t>▪</w:t>
                    </w:r>
                    <w:r>
                      <w:t xml:space="preserve">‬ </w:t>
                    </w:r>
                    <w:bdo w:val="ltr">
                      <w:r>
                        <w:t>A copy of the student’s high school diploma.</w:t>
                      </w:r>
                      <w:r>
                        <w:t>‬\n\n</w:t>
                      </w:r>
                      <w:bdo w:val="ltr">
                        <w:r>
                          <w:t>▪</w:t>
                        </w:r>
                        <w:r>
                          <w:t xml:space="preserve">‬ </w:t>
                        </w:r>
                        <w:bdo w:val="ltr">
                          <w:r>
                            <w:t>For students who completed secondary education in a foreign country, a copy of the</w:t>
                          </w:r>
                          <w:r>
                            <w:t xml:space="preserve">‬ </w:t>
                          </w:r>
                          <w:bdo w:val="ltr">
                            <w:r>
                              <w:t>“secondary school leaving certificate” or other similar document.</w:t>
                            </w:r>
                            <w:r>
                              <w:t>‬\n\n</w:t>
                            </w:r>
                            <w:bdo w:val="ltr">
                              <w:r>
                                <w:t>▪</w:t>
                              </w:r>
                              <w:r>
                                <w:t xml:space="preserve">‬ </w:t>
                              </w:r>
                              <w:bdo w:val="ltr">
                                <w:r>
                                  <w:t>A copy of the student’s final official high school transcript that shows the date when the</w:t>
                                </w:r>
                                <w:r>
                                  <w:t xml:space="preserve">‬ </w:t>
                                </w:r>
                                <w:bdo w:val="ltr">
                                  <w:r>
                                    <w:t>diploma was awarded.</w:t>
                                  </w:r>
                                  <w:r>
                                    <w:t>‬\n\n</w:t>
                                  </w:r>
                                  <w:bdo w:val="ltr">
                                    <w:r>
                                      <w:t>▪</w:t>
                                    </w:r>
                                    <w:r>
                                      <w:t xml:space="preserve">‬ </w:t>
                                    </w:r>
                                    <w:bdo w:val="ltr">
                                      <w:r>
                                        <w:t>A State certificate or transcript received by a student after the student passed a</w:t>
                                      </w:r>
                                      <w:r>
                                        <w:t xml:space="preserve">‬ </w:t>
                                      </w:r>
                                      <w:bdo w:val="ltr">
                                        <w:r>
                                          <w:t>State-authorized examination that the State recognizes as the equivalent of a high school</w:t>
                                        </w:r>
                                        <w:r>
                                          <w:t xml:space="preserve">‬ </w:t>
                                        </w:r>
                                        <w:bdo w:val="ltr">
                                          <w:r>
                                            <w:t>diploma (GED test, HiSET, TASC, or other State-authorized examination).</w:t>
                                          </w:r>
                                          <w:r>
                                            <w:t>‬\n\n</w:t>
                                          </w:r>
                                          <w:bdo w:val="ltr">
                                            <w:r>
                                              <w:t>▪</w:t>
                                            </w:r>
                                            <w:r>
                                              <w:t xml:space="preserve">‬ </w:t>
                                            </w:r>
                                            <w:bdo w:val="ltr">
                                              <w:r>
                                                <w:t>An academic transcript that indicates the student successfully completed at least a two-year</w:t>
                                              </w:r>
                                              <w:r>
                                                <w:t xml:space="preserve">‬ </w:t>
                                              </w:r>
                                              <w:bdo w:val="ltr">
                                                <w:r>
                                                  <w:t>program that is acceptable for full credit toward a bachelor’s degree.</w:t>
                                                </w:r>
                                                <w:r>
                                                  <w:t>‬\n\n</w:t>
                                                </w:r>
                                                <w:bdo w:val="ltr">
                                                  <w:r>
                                                    <w:t>▪</w:t>
                                                  </w:r>
                                                  <w:r>
                                                    <w:t xml:space="preserve">‬ </w:t>
                                                  </w:r>
                                                  <w:bdo w:val="ltr">
                                                    <w:r>
                                                      <w:t>For a student who was homeschooled in a State where State law requires the student to</w:t>
                                                    </w:r>
                                                    <w:r>
                                                      <w:t xml:space="preserve">‬ </w:t>
                                                    </w:r>
                                                    <w:bdo w:val="ltr">
                                                      <w:r>
                                                        <w:t>obtain a secondary school completion credential for homeschooling (other than a high</w:t>
                                                      </w:r>
                                                      <w:r>
                                                        <w:t xml:space="preserve">‬ </w:t>
                                                      </w:r>
                                                      <w:bdo w:val="ltr">
                                                        <w:r>
                                                          <w:t>school diploma or its recognized equivalent), a copy of that credential.</w:t>
                                                        </w:r>
                                                        <w:r>
                                                          <w:t>‬\n\n</w:t>
                                                        </w:r>
                                                        <w:bdo w:val="ltr">
                                                          <w:r>
                                                            <w:t>▪</w:t>
                                                          </w:r>
                                                          <w:r>
                                                            <w:t xml:space="preserve">‬ </w:t>
                                                          </w:r>
                                                          <w:bdo w:val="ltr">
                                                            <w:r>
                                                              <w:t>For a student who was homeschooled in a State where State law does not require the</w:t>
                                                            </w:r>
                                                            <w:r>
                                                              <w:t xml:space="preserve">‬ </w:t>
                                                            </w:r>
                                                            <w:bdo w:val="ltr">
                                                              <w:r>
                                                                <w:t xml:space="preserve">student to obtain a </w:t>
                                                              </w:r>
                                                              <w:r>
                                                                <w:lastRenderedPageBreak/>
                                                                <w:t>secondary school completion credential for homeschooling (other than a</w:t>
                                                              </w:r>
                                                              <w:r>
                                                                <w:t xml:space="preserve">‬ </w:t>
                                                              </w:r>
                                                              <w:bdo w:val="ltr">
                                                                <w:r>
                                                                  <w:t>high school diploma or its recognized equivalent), a transcript, or the equivalent, signed by</w:t>
                                                                </w:r>
                                                                <w:r>
                                                                  <w:t xml:space="preserve">‬ </w:t>
                                                                </w:r>
                                                                <w:bdo w:val="ltr">
                                                                  <w:r>
                                                                    <w:t>the student's parent or guardian, that lists the secondary school courses the student</w:t>
                                                                  </w:r>
                                                                  <w:r>
                                                                    <w:t xml:space="preserve">‬ </w:t>
                                                                  </w:r>
                                                                  <w:bdo w:val="ltr">
                                                                    <w:r>
                                                                      <w:t>completed and includes a statement that the student successfully completed a secondary</w:t>
                                                                    </w:r>
                                                                    <w:r>
                                                                      <w:t xml:space="preserve">‬ </w:t>
                                                                    </w:r>
                                                                    <w:bdo w:val="ltr">
                                                                      <w:r>
                                                                        <w:t>school education in a homeschool setting.</w:t>
                                                                      </w:r>
                                                                      <w:r>
                                                                        <w:t>‬\n\n</w:t>
                                                                      </w:r>
                                                                      <w:bdo w:val="ltr">
                                                                        <w:r>
                                                                          <w:t>A student who is unable to obtain the documentation listed above must contact the financial aid</w:t>
                                                                        </w:r>
                                                                        <w:r>
                                                                          <w:t xml:space="preserve">‬ </w:t>
                                                                        </w:r>
                                                                        <w:bdo w:val="ltr">
                                                                          <w:r>
                                                                            <w:t>office.</w:t>
                                                                          </w:r>
                                                                          <w:r>
                                                                            <w:t>‬",</w:t>
                                                                          </w:r>
                                                                        </w:bdo>
                                                                      </w:bdo>
                                                                    </w:bdo>
                                                                  </w:bdo>
                                                                </w:bdo>
                                                              </w:bdo>
                                                            </w:bdo>
                                                          </w:bdo>
                                                        </w:bdo>
                                                      </w:bdo>
                                                    </w:bdo>
                                                  </w:bdo>
                                                </w:bdo>
                                              </w:bdo>
                                            </w:bdo>
                                          </w:bdo>
                                        </w:bdo>
                                      </w:bdo>
                                    </w:bdo>
                                  </w:bdo>
                                </w:bdo>
                              </w:bdo>
                            </w:bdo>
                          </w:bdo>
                        </w:bdo>
                      </w:bdo>
                    </w:bdo>
                  </w:bdo>
                </w:bdo>
              </w:bdo>
            </w:bdo>
          </w:bdo>
        </w:bdo>
      </w:bdo>
    </w:p>
    <w:p w14:paraId="5A9138B8" w14:textId="77777777" w:rsidR="00B03202" w:rsidRDefault="00B03202" w:rsidP="00B03202">
      <w:r>
        <w:t xml:space="preserve">    "metadata": {</w:t>
      </w:r>
    </w:p>
    <w:p w14:paraId="1039E295" w14:textId="77777777" w:rsidR="00B03202" w:rsidRDefault="00B03202" w:rsidP="00B03202">
      <w:r>
        <w:t xml:space="preserve">      "url": "https://www.saintpeters.edu/wp-content/blogs.dir/110/files/2024/04/2024-25-High-School-Completion-Status.pdf",</w:t>
      </w:r>
    </w:p>
    <w:p w14:paraId="17B62BA6" w14:textId="77777777" w:rsidR="00B03202" w:rsidRDefault="00B03202" w:rsidP="00B03202">
      <w:r>
        <w:t xml:space="preserve">      "scrapeId": "5ffdcef2-4a2f-49b4-ab2d-87c4690949ba",</w:t>
      </w:r>
    </w:p>
    <w:p w14:paraId="42B537A7" w14:textId="77777777" w:rsidR="00B03202" w:rsidRDefault="00B03202" w:rsidP="00B03202">
      <w:r>
        <w:t xml:space="preserve">      "sourceURL": "https://www.saintpeters.edu/wp-content/blogs.dir/110/files/2024/04/2024-25-High-School-Completion-Status.pdf",</w:t>
      </w:r>
    </w:p>
    <w:p w14:paraId="3D24CBEC" w14:textId="77777777" w:rsidR="00B03202" w:rsidRDefault="00B03202" w:rsidP="00B03202">
      <w:r>
        <w:t xml:space="preserve">      "statusCode": 200</w:t>
      </w:r>
    </w:p>
    <w:p w14:paraId="47AFF6CC" w14:textId="77777777" w:rsidR="00B03202" w:rsidRDefault="00B03202" w:rsidP="00B03202">
      <w:r>
        <w:t xml:space="preserve">    }</w:t>
      </w:r>
    </w:p>
    <w:p w14:paraId="449BD6B0" w14:textId="77777777" w:rsidR="00B03202" w:rsidRDefault="00B03202" w:rsidP="00B03202">
      <w:r>
        <w:t xml:space="preserve">  },</w:t>
      </w:r>
    </w:p>
    <w:p w14:paraId="2987EAF7" w14:textId="77777777" w:rsidR="00B03202" w:rsidRDefault="00B03202" w:rsidP="00B03202">
      <w:r>
        <w:t xml:space="preserve">  {</w:t>
      </w:r>
    </w:p>
    <w:p w14:paraId="5E4DD514" w14:textId="77777777" w:rsidR="00B03202" w:rsidRDefault="00B03202" w:rsidP="00B03202">
      <w:r>
        <w:t xml:space="preserve">    "markdown": "[Skip to primary content](https://www.saintpeters.edu/news/2018/11/27/saint-peters-university-mba-program-ranked-among-top-three-new-jersey-njbiz-readers/#main-content \"Skip to primary content\") [Additional Site Navigation](https://www.saintpeters.edu/news/2018/11/27/saint-peters-university-mba-program-ranked-among-top-three-new-jersey-njbiz-readers/#footer \"Additional Site Navigation\")\n\nAccepted for Fall 2025? _\\|_\n\n**Secure your spot by submitting your enrollment deposit and learn more about our vibrant community.**\n\n[Learn more](https://www.saintpeters.edu/admitted-students/)\n\nClose alert\n\n# Saint Peter’s M.B.A. Program Ranked among the Top Three in New Jersey by NJBIZ Readers\n\n- November 27, 2018\n\n**Jersey City, N.J.** **– November 27, 2018 –** Saint Peter’s University is proud to announce that its Master of Business Administration (M.B.A.) was ranked among the best in the state of New Jersey by _NJBIZ_ readers in the _NJBIZ 2018 Reader Rankings_ survey. More than 8,000 _NJBIZ_ readers participated in this year’s survey, which ranks businesses in industries ranging from banking and finance, healthcare, real estate and higher education, among others. Three winners are selected in each category based on the number of votes they receive. Saint Peter’s was ranked third in the Best M.B.A. Program category.\n\n“The School of Business is particularly honored to </w:t>
      </w:r>
      <w:r>
        <w:lastRenderedPageBreak/>
        <w:t>receive this recognition for our M.B.A. program from the readers of _NJBIZ_ as they represent our students, our alumni and the individuals who lead the businesses in our state,” said Mary Kate Naatus, Ph.D., KPMG dean of the School of Business at Saint Peter’s University. “We are dedicated to continually adapting our M.B.A. offerings to keep them flexible and competitive and this recognition speaks to our success in these efforts.”\n\nThe _NJBIZ Reader Rankings_ award program began in 2017 and was designed to recognize the regard that _NJBIZ_ readers have for the businesses in their communities.\n\nThe M.B.A. program at Saint Peter’s University develops the complex, interrelated skills that companies seek to remain competitive in today’s complex business world. Saint Peter’s cutting-edge M.B.A. concentrations include finance, health care administration, human resources management, cyber security, marketing and risk management, and will include business analytics starting in fall 2019.\n\nCourses are offered in on-campus, online and hybrid formats and can be completed in as little as 18 months. Students can select an optional international immersion course overseas to locations in Asia, Latin America, Europe as well. Students learn from dedicated M.B.A. faculty, who are experts and practitioners in their industries. Saint Peter’s recently expanded its in-person offerings for the M.B.A. program with the launch of Saint Peter’s University at the Meadowlands, which is conveniently located at 1280 Wall Street West in Lyndhurst, N.J.\n\nTo view the complete _2018 NJBIZ Reader Rankings_, please click [here](https://www.njbiz.com/article/20181127/NJBIZ01/181129917/njbiz-unveils-2018-reader-rankings).\n\n\\# # end # #\n\n**Saint Peter’s University**, inspired by its Jesuit, Catholic identity, commitment to individual attention and grounding in the liberal arts, educates a diverse community of learners in undergraduate, graduate, doctoral and professional programs to excel intellectually, lead ethically, serve compassionately and promote justice in our ever-changing urban and global environment. To learn more, please visit [www.saintpeters.edu](https://www.saintpeters.edu/).\n\n**Media Contact**\n\nAngeline Boyer\n\naboyer1@saintpeters.edu\n\n(201) 761-6238\n\n## Share This\n\nFacebook\n\nTwitter\n\nLinkedIn\n\nWe use cookies to ensure that we give you the best experience on our website. If you continue to use this site we will assume that you are happy with it.[Ok](https://www.saintpeters.edu/news/2018/11/27/saint-peters-university-mba-program-ranked-among-top-three-new-jersey-njbiz-readers/#)",</w:t>
      </w:r>
    </w:p>
    <w:p w14:paraId="6AF447D0" w14:textId="77777777" w:rsidR="00B03202" w:rsidRDefault="00B03202" w:rsidP="00B03202">
      <w:r>
        <w:t xml:space="preserve">    "metadata": {</w:t>
      </w:r>
    </w:p>
    <w:p w14:paraId="3873F7D1" w14:textId="77777777" w:rsidR="00B03202" w:rsidRDefault="00B03202" w:rsidP="00B03202">
      <w:r>
        <w:t xml:space="preserve">      "url": "https://www.saintpeters.edu/news/2018/11/27/saint-peters-university-mba-program-ranked-among-top-three-new-jersey-njbiz-readers/",</w:t>
      </w:r>
    </w:p>
    <w:p w14:paraId="53F6CD23" w14:textId="77777777" w:rsidR="00B03202" w:rsidRDefault="00B03202" w:rsidP="00B03202">
      <w:r>
        <w:t xml:space="preserve">      "title": "Saint Peter’s M.B.A. Program Ranked among the Top Three in New Jersey by NJBIZ Readers - News",</w:t>
      </w:r>
    </w:p>
    <w:p w14:paraId="3E28AB1B" w14:textId="77777777" w:rsidR="00B03202" w:rsidRDefault="00B03202" w:rsidP="00B03202">
      <w:r>
        <w:lastRenderedPageBreak/>
        <w:t xml:space="preserve">      "robots": "index, follow, max-image-preview:large, max-snippet:-1, max-video-preview:-1",</w:t>
      </w:r>
    </w:p>
    <w:p w14:paraId="3938FA29" w14:textId="77777777" w:rsidR="00B03202" w:rsidRDefault="00B03202" w:rsidP="00B03202">
      <w:r>
        <w:t xml:space="preserve">      "favicon": {},</w:t>
      </w:r>
    </w:p>
    <w:p w14:paraId="59E1B815" w14:textId="77777777" w:rsidR="00B03202" w:rsidRDefault="00B03202" w:rsidP="00B03202">
      <w:r>
        <w:t xml:space="preserve">      "language": "en-US",</w:t>
      </w:r>
    </w:p>
    <w:p w14:paraId="435FD884" w14:textId="77777777" w:rsidR="00B03202" w:rsidRDefault="00B03202" w:rsidP="00B03202">
      <w:r>
        <w:t xml:space="preserve">      "scrapeId": "57716420-6dac-44ba-9993-c0fdf0b5075d",</w:t>
      </w:r>
    </w:p>
    <w:p w14:paraId="4F022674" w14:textId="77777777" w:rsidR="00B03202" w:rsidRDefault="00B03202" w:rsidP="00B03202">
      <w:r>
        <w:t xml:space="preserve">      "viewport": "width=device-width, initial-scale=1",</w:t>
      </w:r>
    </w:p>
    <w:p w14:paraId="208A1C90" w14:textId="77777777" w:rsidR="00B03202" w:rsidRDefault="00B03202" w:rsidP="00B03202">
      <w:r>
        <w:t xml:space="preserve">      "generator": [</w:t>
      </w:r>
    </w:p>
    <w:p w14:paraId="6D7693C8" w14:textId="77777777" w:rsidR="00B03202" w:rsidRDefault="00B03202" w:rsidP="00B03202">
      <w:r>
        <w:t xml:space="preserve">        "WordPress 6.6.2",</w:t>
      </w:r>
    </w:p>
    <w:p w14:paraId="791046D4" w14:textId="77777777" w:rsidR="00B03202" w:rsidRDefault="00B03202" w:rsidP="00B03202">
      <w:r>
        <w:t xml:space="preserve">        "Elementor 3.25.4; features: additional_custom_breakpoints, e_optimized_control_loading; settings: css_print_method-external, google_font-enabled, font_display-auto"</w:t>
      </w:r>
    </w:p>
    <w:p w14:paraId="007A37DE" w14:textId="77777777" w:rsidR="00B03202" w:rsidRDefault="00B03202" w:rsidP="00B03202">
      <w:r>
        <w:t xml:space="preserve">      ],</w:t>
      </w:r>
    </w:p>
    <w:p w14:paraId="6BBDF512" w14:textId="77777777" w:rsidR="00B03202" w:rsidRDefault="00B03202" w:rsidP="00B03202">
      <w:r>
        <w:t xml:space="preserve">      "sourceURL": "https://www.saintpeters.edu/news/2018/11/27/saint-peters-university-mba-program-ranked-among-top-three-new-jersey-njbiz-readers/",</w:t>
      </w:r>
    </w:p>
    <w:p w14:paraId="716FA0EF" w14:textId="77777777" w:rsidR="00B03202" w:rsidRDefault="00B03202" w:rsidP="00B03202">
      <w:r>
        <w:t xml:space="preserve">      "statusCode": 200,</w:t>
      </w:r>
    </w:p>
    <w:p w14:paraId="627DDDB1" w14:textId="77777777" w:rsidR="00B03202" w:rsidRDefault="00B03202" w:rsidP="00B03202">
      <w:r>
        <w:t xml:space="preserve">      "description": "Go forth and change the world.",</w:t>
      </w:r>
    </w:p>
    <w:p w14:paraId="11AECCA9" w14:textId="77777777" w:rsidR="00B03202" w:rsidRDefault="00B03202" w:rsidP="00B03202">
      <w:r>
        <w:t xml:space="preserve">      "theme-color": "#0071cb",</w:t>
      </w:r>
    </w:p>
    <w:p w14:paraId="79EE1E72" w14:textId="77777777" w:rsidR="00B03202" w:rsidRDefault="00B03202" w:rsidP="00B03202">
      <w:r>
        <w:t xml:space="preserve">      "twitter:data1": "aboyer1",</w:t>
      </w:r>
    </w:p>
    <w:p w14:paraId="3F12FE50" w14:textId="77777777" w:rsidR="00B03202" w:rsidRDefault="00B03202" w:rsidP="00B03202">
      <w:r>
        <w:t xml:space="preserve">      "twitter:data2": "2 minutes",</w:t>
      </w:r>
    </w:p>
    <w:p w14:paraId="56B3297D" w14:textId="77777777" w:rsidR="00B03202" w:rsidRDefault="00B03202" w:rsidP="00B03202">
      <w:r>
        <w:t xml:space="preserve">      "twitter:label1": "Written by",</w:t>
      </w:r>
    </w:p>
    <w:p w14:paraId="324B85DD" w14:textId="77777777" w:rsidR="00B03202" w:rsidRDefault="00B03202" w:rsidP="00B03202">
      <w:r>
        <w:t xml:space="preserve">      "twitter:label2": "Est. reading time",</w:t>
      </w:r>
    </w:p>
    <w:p w14:paraId="165B46E1" w14:textId="77777777" w:rsidR="00B03202" w:rsidRDefault="00B03202" w:rsidP="00B03202">
      <w:r>
        <w:t xml:space="preserve">      "msapplication-config": "https://www.saintpeters.edu/news/wp-content/themes/spc-base-theme/images/favicon/browserconfig.xml",</w:t>
      </w:r>
    </w:p>
    <w:p w14:paraId="46BAE62D" w14:textId="77777777" w:rsidR="00B03202" w:rsidRDefault="00B03202" w:rsidP="00B03202">
      <w:r>
        <w:t xml:space="preserve">      "msapplication-TileColor": "#0071cb",</w:t>
      </w:r>
    </w:p>
    <w:p w14:paraId="0B1D2E48" w14:textId="77777777" w:rsidR="00B03202" w:rsidRDefault="00B03202" w:rsidP="00B03202">
      <w:r>
        <w:t xml:space="preserve">      "msapplication-TileImage": "https://www.saintpeters.edu/news/wp-content/themes/spc-base-theme/images/favicon/mstile-144x144.png",</w:t>
      </w:r>
    </w:p>
    <w:p w14:paraId="79854324" w14:textId="77777777" w:rsidR="00B03202" w:rsidRDefault="00B03202" w:rsidP="00B03202">
      <w:r>
        <w:t xml:space="preserve">      "google-site-verification": "eTfI2rm563J5zBQeKfv0j4h9FfA6IPtdo6Di5zllcTY",</w:t>
      </w:r>
    </w:p>
    <w:p w14:paraId="086DA4C2" w14:textId="77777777" w:rsidR="00B03202" w:rsidRDefault="00B03202" w:rsidP="00B03202">
      <w:r>
        <w:lastRenderedPageBreak/>
        <w:t xml:space="preserve">      "google-translate-customization": "260bb346d803c46f-dbbadcf9bd3bfa86-g7111767e841b219b-17"</w:t>
      </w:r>
    </w:p>
    <w:p w14:paraId="71565082" w14:textId="77777777" w:rsidR="00B03202" w:rsidRDefault="00B03202" w:rsidP="00B03202">
      <w:r>
        <w:t xml:space="preserve">    }</w:t>
      </w:r>
    </w:p>
    <w:p w14:paraId="175B879C" w14:textId="77777777" w:rsidR="00B03202" w:rsidRDefault="00B03202" w:rsidP="00B03202">
      <w:r>
        <w:t xml:space="preserve">  },</w:t>
      </w:r>
    </w:p>
    <w:p w14:paraId="2D6E333B" w14:textId="77777777" w:rsidR="00B03202" w:rsidRDefault="00B03202" w:rsidP="00B03202">
      <w:r>
        <w:t xml:space="preserve">  {</w:t>
      </w:r>
    </w:p>
    <w:p w14:paraId="77B023D0" w14:textId="77777777" w:rsidR="00B03202" w:rsidRDefault="00B03202" w:rsidP="00B03202">
      <w:r>
        <w:t xml:space="preserve">    "markdown": "[Skip to primary content](https://www.saintpeters.edu/jesuit-identity/catholic-tradition/#main-content \"Skip to primary content\") [Additional Site Navigation](https://www.saintpeters.edu/jesuit-identity/catholic-tradition/#footer \"Additional Site Navigation\")\n\nAccepted for Fall 2025? _\\|_\n\n**Secure your spot by submitting your enrollment deposit and learn more about our vibrant community.**\n\n[Learn more](https://www.saintpeters.edu/admitted-students/)\n\nClose alert\n\n## Jesuit Identity\n\n## Catholic Tradition\n\n### Jesuit and Catholic Attitudes of Heart\n\nReverence, Gratitude, Forgiveness, Generosity, Fidelity, Compassion, Hope\n\n### Jesuit and Catholic Values as Articulated at Saint Peter’s\n\n**Discernment of Spirits:**\n\n- Through self-knowledge to freedom\n- Paying attention to the movements of the heart\n- Values and intellect together\n\n_**Cura Personalis:**_\n\n- Care of the whole person\n- Dignity and value of each person\n- Education of the whole person\n- Solidarity with others\n- Men and women with and for others\n\n**Finding God in All Things:**\n\n- Contemplatives in action\n- Stewards of creation\n- Global perspective\n- Intellectual curiosity\n- The bedrock of Jesuit education\n\n**_Magis_:**\n\n- “For the greater glory of God”\n- Freedom to choose\n- Excellence and rigor in all things\n\n**“Men and women with and for others”:**\n\n- Solidarity and equality of all people\n- Dignity of the human person\n- Social nature of the human person\n- Care of creation\n- Service: love shown by action\n\n**Service of Faith and Promotion of Justice:**\n\n- Faith is a verb, lived in our acts of justice\n- Act justly: respect the demands of right relationship\n- Promote the common good\n- Preferential option for the poor (Mt 25)\n- Critical thinking and effective communications\n- Life-long commitment to service\n\n### Catholic Principles and Values\n\n- The Dignity of the Human Person\n- Equality and Solidarity of All People\n- Social Nature of the Human Person\n- Political and Economic Rights and Responsibilities\n- Promotion of the Common Good\n- Preferential Option for the Poor\n- Promotion of Peace\n- Care for God’s Creation\n\n### **Jesuit Values**\n\n- **A Sense of the Giftedness of Creation**\n\n\n(World-affirming / Find God in all things)\n- **Dignity and Value of Each Person**\n\n\n(Person-centered / Appreciation of diversity / Solidarity)\n- **Development of the Whole Person**\n\n\n(Humanistic education / Responsible decision-making)\n- **Call to Human Excellence**\n\n\n(Academic rigor / Development of gifts and talents)\n- </w:t>
      </w:r>
      <w:r>
        <w:lastRenderedPageBreak/>
        <w:t>**Action-oriented**\n\n\n(Compassionate service / Agents of change for a better world)\n\n### Ideals of Jesuit Education\n\n- Pursuit of Excellence\n- Respect for the World, Its History and Mystery\n- Learning from Experience\n- Contemplative Vision Formed by Hope\n- Development of Personal Potential\n- Critical Thinking and Effective Communication\n- Appreciation of Things both Great and Small\n- Commitment to Service\n- Linking Faith with Justice\n- Special Concern for the Poor and Oppressed\n- International and Global Perspective\n- Discerning Mindset: Finding God in all Things\n\n### Jesuit Education Is…\n\n- **Instrumental:**\n\n\n(…not an end in itself, but a means to the service of God and others.)\n- **Student Centered:**\n\n\n(…adapted to the individual as much as possible, to nurture an independent and responsible learner.)\n- **Characterized by Structure:**\n\n\n(…with systematic organization of successive objectives and systematic procedures for evaluation and accountability.)\n- **Flexible:**\n\n\n(… freedom is encouraged and personal responsibility and self-direction expected; the teacher is an experienced guide, not primarily a deliverer of pre-packaged knowledge.)\n- **Eclectic:**\n\n\n(…drawing on a variety of the best methods and techniques available.)\n- **Personal:**\n\n\n(…the whole person is affected, with the goals of personal appropriation, attitudinal and behavioral change, and overall excellence.)\n\n### Petrean Pledge\n\n_As a Petrean, I embrace the values that foster the human respect and integrity needed for people to live, work, study and interact as a learning community at Saint Peter’s College._\n\nIn this spirit,I will act in accordance with the\n\nvalues defined in the College’s\n\nmission statement.I will respect the uniqueness and\n\ndignity of each person.I will practice personal and academic\n\nhonesty.\n\nI will be responsible and accountable\n\nfor my actions and their impact on\n\nothers.\n\nI will abide by the policies of the\n\nCollege.\n\nI will demonstrate self-discipline in\n\nall situations and seek peaceful\n\nresolutions of adverse situations.\n\nAnd,\n\nI will publicly stand for all of these\n\nprinciples.\n\nWe use cookies to ensure that we give you the best experience on our website. If you continue to use this site we will assume that you are happy with it.[Ok](https://www.saintpeters.edu/jesuit-identity/catholic-tradition/#)",</w:t>
      </w:r>
    </w:p>
    <w:p w14:paraId="3B5AEA68" w14:textId="77777777" w:rsidR="00B03202" w:rsidRDefault="00B03202" w:rsidP="00B03202">
      <w:r>
        <w:t xml:space="preserve">    "metadata": {</w:t>
      </w:r>
    </w:p>
    <w:p w14:paraId="29DF7DC3" w14:textId="77777777" w:rsidR="00B03202" w:rsidRDefault="00B03202" w:rsidP="00B03202">
      <w:r>
        <w:t xml:space="preserve">      "url": "https://www.saintpeters.edu/jesuit-identity/catholic-tradition/",</w:t>
      </w:r>
    </w:p>
    <w:p w14:paraId="7DE85D7B" w14:textId="77777777" w:rsidR="00B03202" w:rsidRDefault="00B03202" w:rsidP="00B03202">
      <w:r>
        <w:t xml:space="preserve">      "title": "Saint Peter's University - Jesuit Identity - Catholic Tradition",</w:t>
      </w:r>
    </w:p>
    <w:p w14:paraId="56572800" w14:textId="77777777" w:rsidR="00B03202" w:rsidRDefault="00B03202" w:rsidP="00B03202">
      <w:r>
        <w:t xml:space="preserve">      "robots": "max-image-preview:large",</w:t>
      </w:r>
    </w:p>
    <w:p w14:paraId="68A66CA0" w14:textId="77777777" w:rsidR="00B03202" w:rsidRDefault="00B03202" w:rsidP="00B03202">
      <w:r>
        <w:t xml:space="preserve">      "favicon": {},</w:t>
      </w:r>
    </w:p>
    <w:p w14:paraId="53A23427" w14:textId="77777777" w:rsidR="00B03202" w:rsidRDefault="00B03202" w:rsidP="00B03202">
      <w:r>
        <w:t xml:space="preserve">      "language": "en-US",</w:t>
      </w:r>
    </w:p>
    <w:p w14:paraId="10B7A9F1" w14:textId="77777777" w:rsidR="00B03202" w:rsidRDefault="00B03202" w:rsidP="00B03202">
      <w:r>
        <w:t xml:space="preserve">      "scrapeId": "58096e7c-7a55-45b6-adf3-e0ca8416df06",</w:t>
      </w:r>
    </w:p>
    <w:p w14:paraId="70FF39FF" w14:textId="77777777" w:rsidR="00B03202" w:rsidRDefault="00B03202" w:rsidP="00B03202">
      <w:r>
        <w:lastRenderedPageBreak/>
        <w:t xml:space="preserve">      "viewport": "width=device-width, initial-scale=1",</w:t>
      </w:r>
    </w:p>
    <w:p w14:paraId="0A60D55D" w14:textId="77777777" w:rsidR="00B03202" w:rsidRDefault="00B03202" w:rsidP="00B03202">
      <w:r>
        <w:t xml:space="preserve">      "generator": "WordPress 6.6.2",</w:t>
      </w:r>
    </w:p>
    <w:p w14:paraId="3FE60FA6" w14:textId="77777777" w:rsidR="00B03202" w:rsidRDefault="00B03202" w:rsidP="00B03202">
      <w:r>
        <w:t xml:space="preserve">      "sourceURL": "https://www.saintpeters.edu/jesuit-identity/catholic-tradition/",</w:t>
      </w:r>
    </w:p>
    <w:p w14:paraId="77F33C5A" w14:textId="77777777" w:rsidR="00B03202" w:rsidRDefault="00B03202" w:rsidP="00B03202">
      <w:r>
        <w:t xml:space="preserve">      "statusCode": 200,</w:t>
      </w:r>
    </w:p>
    <w:p w14:paraId="495F3BDC" w14:textId="77777777" w:rsidR="00B03202" w:rsidRDefault="00B03202" w:rsidP="00B03202">
      <w:r>
        <w:t xml:space="preserve">      "description": "Just another Saint Peters University ( Development ) Sites site",</w:t>
      </w:r>
    </w:p>
    <w:p w14:paraId="658847CD" w14:textId="77777777" w:rsidR="00B03202" w:rsidRDefault="00B03202" w:rsidP="00B03202">
      <w:r>
        <w:t xml:space="preserve">      "theme-color": "#0071cb",</w:t>
      </w:r>
    </w:p>
    <w:p w14:paraId="38377E5B" w14:textId="77777777" w:rsidR="00B03202" w:rsidRDefault="00B03202" w:rsidP="00B03202">
      <w:r>
        <w:t xml:space="preserve">      "msapplication-config": "https://www.saintpeters.edu/jesuit-identity/wp-content/themes/spc-base-theme/images/favicon/browserconfig.xml",</w:t>
      </w:r>
    </w:p>
    <w:p w14:paraId="43F73EB4" w14:textId="77777777" w:rsidR="00B03202" w:rsidRDefault="00B03202" w:rsidP="00B03202">
      <w:r>
        <w:t xml:space="preserve">      "msapplication-TileColor": "#0071cb",</w:t>
      </w:r>
    </w:p>
    <w:p w14:paraId="7F2D4A77" w14:textId="77777777" w:rsidR="00B03202" w:rsidRDefault="00B03202" w:rsidP="00B03202">
      <w:r>
        <w:t xml:space="preserve">      "msapplication-TileImage": "https://www.saintpeters.edu/jesuit-identity/wp-content/themes/spc-base-theme/images/favicon/mstile-144x144.png",</w:t>
      </w:r>
    </w:p>
    <w:p w14:paraId="078EB796" w14:textId="77777777" w:rsidR="00B03202" w:rsidRDefault="00B03202" w:rsidP="00B03202">
      <w:r>
        <w:t xml:space="preserve">      "google-site-verification": "eTfI2rm563J5zBQeKfv0j4h9FfA6IPtdo6Di5zllcTY",</w:t>
      </w:r>
    </w:p>
    <w:p w14:paraId="0925AED1" w14:textId="77777777" w:rsidR="00B03202" w:rsidRDefault="00B03202" w:rsidP="00B03202">
      <w:r>
        <w:t xml:space="preserve">      "google-translate-customization": "260bb346d803c46f-dbbadcf9bd3bfa86-g7111767e841b219b-17"</w:t>
      </w:r>
    </w:p>
    <w:p w14:paraId="05B039AF" w14:textId="77777777" w:rsidR="00B03202" w:rsidRDefault="00B03202" w:rsidP="00B03202">
      <w:r>
        <w:t xml:space="preserve">    }</w:t>
      </w:r>
    </w:p>
    <w:p w14:paraId="54A19310" w14:textId="77777777" w:rsidR="00B03202" w:rsidRDefault="00B03202" w:rsidP="00B03202">
      <w:r>
        <w:t xml:space="preserve">  },</w:t>
      </w:r>
    </w:p>
    <w:p w14:paraId="5593B842" w14:textId="77777777" w:rsidR="00B03202" w:rsidRDefault="00B03202" w:rsidP="00B03202">
      <w:r>
        <w:t xml:space="preserve">  {</w:t>
      </w:r>
    </w:p>
    <w:p w14:paraId="1F10A7F3" w14:textId="77777777" w:rsidR="00B03202" w:rsidRDefault="00B03202" w:rsidP="00B03202">
      <w:r>
        <w:t xml:space="preserve">    "markdown": "[Skip to primary content](https://www.saintpeters.edu/undergraduate-admission/staff/#main-content \"Skip to primary content\") [Additional Site Navigation](https://www.saintpeters.edu/undergraduate-admission/staff/#footer \"Additional Site Navigation\")\n\nAccepted for Fall 2025? _\\|_\n\n**Secure your spot by submitting your enrollment deposit and learn more about our vibrant community.**\n\n[Learn more](https://www.saintpeters.edu/admitted-students/)\n\nClose alert\n\n# Admissions\n\n## Admission Counselors &amp; Staff\n\n![Headshot of Binns Dickinson.](https://www.saintpeters.edu/wp-content/blogs.dir/1/files/2023/03/Binns-Dickinson-Headshot.png)\n\n#### Jessica Binns-Dickinson\n\nAssistant Vice President, Enrollment Management &amp; Director of Admissions\n\n**Office:** Lee House, 2nd Floor\n\n**Email:** [jbinnsdickinson@saintpeters.edu](mailto:jbinnsdickinson@saintpeters.edu)\n\n![Peacock mascot head logo.](https://www.saintpeters.edu/wp-content/blogs.dir/1/files/2023/01/mascot-head-150x150.png)\n\n#### Silvia </w:t>
      </w:r>
      <w:r>
        <w:lastRenderedPageBreak/>
        <w:t xml:space="preserve">Cabreja\n\nAssociate Director of Recruitment and Admissions Events\n\n**Office:** Lee House, 1st Floor\n\n**Phone:** (201) 761-7103\n\n**Email:** [scabreja@saintpeters.edu](mailto:scabreja@saintpeters.edu)\n\n### Undergraduate\n\n![Headshot of Alexander Aquino-Flores, Assistant Director of Admission, Freshmen](https://www.saintpeters.edu/wp-content/blogs.dir/1/files/2022/12/alex-aquino-flores-sm-150x150-1.jpg)\n\n#### Alexander Aquino-Flores\n\nAssistant Director of Admission, Freshmen\n\n**Office:** Lee House\n\n**Phone:**(201) 761-7154\n\n**Email:** [aaquinoflores@saintpeters.edu](mailto:aaquinoflores@saintpeters.edu)\n\n**Admission Counselor Territory:** Manhattan, Brooklyn, Bronx; Western, Central, and Southern Tier West (Buffalo, Syracuse, Rochester); Albany-Capital Region; Catskills: Southern Tier East Hudson Valley (NY-10); Rockland County (NY-13); Westchester (NY-15); Queens; Richmond (Staten Island); Kings (Brooklyn); Long Island (Nassau, Suffolk Counties NY 16-21); CA; CT; MA; ME; NH; OR; RI; VY; WA\n\n![photo of Victor Bonato](https://www.saintpeters.edu/wp-content/blogs.dir/1/files/2024/10/Victor-Bonato-500x500.jpg)\n\n#### Victor Bonato\n\nAdmission Counselor\n\n**Office: Lee House** **Phone: (201) 761-7118** **Email:** [vbonato1@saintpeters.edu](mailto:vbonato1@saintpeters.edu)\n\n**Admission Counselor Territory:**\n\nSouthern NJ (NJ-1), Bergen (NJ-10), Camden &amp; Burlington (NJ-2), Jersey Shore &amp; Pinelands (NJ-3), Middlesex (NJ-4), Monmouth (NJ-5), Mercer &amp; Somerset (NJ-6),  PA (Philly/Southern); DC; DE; VA; AL; LA; MD; MS; FL; NC; SC; GA; AR; MN; MO; OK; TX; WI\n\n![photo of Talia Lawrence](https://www.saintpeters.edu/wp-content/blogs.dir/1/files/2024/11/Talia-Headshot-500x500.jpg)\n\n#### Talia Lawrence\n\nAdmission Counselor\n\n**Office: Lee House** **Phone: (201) 761-7124** **Email:** [tlawrence@saintpeters.edu](mailto:tlawrence@saintpeters.edu)\n\n**Admission Counselor Territory:** Union (NJ-7), Essex and Southern Passaic; IA; ID; IL; IN; KS; KY\n\n![photo of Trish Peterson](https://www.saintpeters.edu/wp-content/blogs.dir/1/files/2024/10/Trish.jpg)\n\n#### Patricia (Trish) Peterson\n\nSenior Assistant Director of Undergraduate Admissions and Special Programs\n\n**Office:** Lee House, 2nd Floor\n\n**Phone:**(201) 761-7153\n\n**Email:** [ppeterson@saintpeters.edu](mailto:ppeterson@saintpeters.edu)\n\n**Admission Counselor Territory:**\n\nMorris and Northern Passaic (NJ-11); AK; AZ; CO; UT; NM; NV; All nursing applications, Nursing and Rutgers Medical Liaison\n\n![photo of Maia Bustamante](https://www.saintpeters.edu/wp-content/blogs.dir/1/files/2024/10/Maias-Headshot-1-500x500.jpg)\n\n#### Maia Bustamante\n\nAssistant Director of Recruitment and Admissions Events.\n\n**Office: Lee House** **Phone: (201) 761-7113** **Email:** [mbustamante@saintpeters.edu](mailto:mbustamante@saintpeters.edu)\n\n**Admission </w:t>
      </w:r>
      <w:r>
        <w:lastRenderedPageBreak/>
        <w:t>Counselor Territory:**\n\nHudson (NJ-9), Honors Program Liaison\n\n### [TRANSFER](https://www.saintpeters.edu/undergraduate-admission/staff/\\#transfer)\n\n![photo of Makayla Stokes](https://www.saintpeters.edu/wp-content/blogs.dir/1/files/2024/10/Makayla-500x500.jpg)\n\n#### Makayla Stokes\n\nAssistant Director, Transfer Admissions\n\n**Office:** Lee House\n\n**Phone**: (201) 761-7108\n\n**Email:** [mstokes1@saintpeters.edu](mailto:mstokes1@saintpeters.edu)\n\n**Admission Counselor Territory:**\n\nBergen CC; Esses CC; Union CC; Passaic CC; Sussex CC; County College of Morris; Raritan Valley CC; Warren CC; Brookdale CC; Ocean CC; Atlantic Cape; Salem CC; Rowan College @ Burlington; Camden CC; Mercer CC; Rowan College of South Jersey; Gloucester CC; Tuition Exchange Liaison\n\n![photo of Mason Traino](https://www.saintpeters.edu/wp-content/blogs.dir/1/files/2024/10/Mason-500x500.jpeg)\n\n#### Mason Traino\n\nAssociate Director of Undergraduate Admissions and Operations\n\n**Office:** Lee House\n\n**Phone**: 201-761-7110\n\n**Email:** [mtraino@saintpeters.edu](mailto:mtraino@saintpeters.edu)\n\n**Admission Counselor Territory:**\n\nHudson CC; out-of-state applicants/CC’s; SPS, Readmits; NYCDA Liaison\n\nWe use cookies to ensure you get the best experience. By continuing to use this site, you consent to the use of cookies in accordance with our [Privacy Policy](https://www.saintpeters.edu/privacy-policy/).[Continue](https://www.saintpeters.edu/undergraduate-admission/staff/#)",</w:t>
      </w:r>
    </w:p>
    <w:p w14:paraId="5D07E54D" w14:textId="77777777" w:rsidR="00B03202" w:rsidRDefault="00B03202" w:rsidP="00B03202">
      <w:r>
        <w:t xml:space="preserve">    "metadata": {</w:t>
      </w:r>
    </w:p>
    <w:p w14:paraId="12F49484" w14:textId="77777777" w:rsidR="00B03202" w:rsidRDefault="00B03202" w:rsidP="00B03202">
      <w:r>
        <w:t xml:space="preserve">      "url": "https://www.saintpeters.edu/undergraduate-admission/staff/",</w:t>
      </w:r>
    </w:p>
    <w:p w14:paraId="4BF241C0" w14:textId="77777777" w:rsidR="00B03202" w:rsidRDefault="00B03202" w:rsidP="00B03202">
      <w:r>
        <w:t xml:space="preserve">      "ogUrl": "https://www.saintpeters.edu/undergraduate-admission/staff/",</w:t>
      </w:r>
    </w:p>
    <w:p w14:paraId="27D14CA0" w14:textId="77777777" w:rsidR="00B03202" w:rsidRDefault="00B03202" w:rsidP="00B03202">
      <w:r>
        <w:t xml:space="preserve">      "title": "Saint Peter's University - Undergraduate Admissions – Staff",</w:t>
      </w:r>
    </w:p>
    <w:p w14:paraId="237562DB" w14:textId="77777777" w:rsidR="00B03202" w:rsidRDefault="00B03202" w:rsidP="00B03202">
      <w:r>
        <w:t xml:space="preserve">      "og:url": "https://www.saintpeters.edu/undergraduate-admission/staff/",</w:t>
      </w:r>
    </w:p>
    <w:p w14:paraId="695E1F08" w14:textId="77777777" w:rsidR="00B03202" w:rsidRDefault="00B03202" w:rsidP="00B03202">
      <w:r>
        <w:t xml:space="preserve">      "robots": "index, follow, max-image-preview:large, max-snippet:-1, max-video-preview:-1",</w:t>
      </w:r>
    </w:p>
    <w:p w14:paraId="5AD96DF1" w14:textId="77777777" w:rsidR="00B03202" w:rsidRDefault="00B03202" w:rsidP="00B03202">
      <w:r>
        <w:t xml:space="preserve">      "favicon": {},</w:t>
      </w:r>
    </w:p>
    <w:p w14:paraId="625B8FF0" w14:textId="77777777" w:rsidR="00B03202" w:rsidRDefault="00B03202" w:rsidP="00B03202">
      <w:r>
        <w:t xml:space="preserve">      "og:type": "article",</w:t>
      </w:r>
    </w:p>
    <w:p w14:paraId="6DADDEC6" w14:textId="77777777" w:rsidR="00B03202" w:rsidRDefault="00B03202" w:rsidP="00B03202">
      <w:r>
        <w:t xml:space="preserve">      "ogImage": "https://www.saintpeters.edu/wp-content/blogs.dir/1/files/2023/01/mascot-head.png",</w:t>
      </w:r>
    </w:p>
    <w:p w14:paraId="4248440C" w14:textId="77777777" w:rsidR="00B03202" w:rsidRDefault="00B03202" w:rsidP="00B03202">
      <w:r>
        <w:t xml:space="preserve">      "ogTitle": "Undergraduate Admissions - Staff - Saint Peter's University - Home",</w:t>
      </w:r>
    </w:p>
    <w:p w14:paraId="69674C69" w14:textId="77777777" w:rsidR="00B03202" w:rsidRDefault="00B03202" w:rsidP="00B03202">
      <w:r>
        <w:t xml:space="preserve">      "language": "en-US",</w:t>
      </w:r>
    </w:p>
    <w:p w14:paraId="3AEB3FFF" w14:textId="77777777" w:rsidR="00B03202" w:rsidRDefault="00B03202" w:rsidP="00B03202">
      <w:r>
        <w:lastRenderedPageBreak/>
        <w:t xml:space="preserve">      "og:image": "https://www.saintpeters.edu/wp-content/blogs.dir/1/files/2023/01/mascot-head.png",</w:t>
      </w:r>
    </w:p>
    <w:p w14:paraId="6E02EA08" w14:textId="77777777" w:rsidR="00B03202" w:rsidRDefault="00B03202" w:rsidP="00B03202">
      <w:r>
        <w:t xml:space="preserve">      "og:title": "Undergraduate Admissions - Staff - Saint Peter's University - Home",</w:t>
      </w:r>
    </w:p>
    <w:p w14:paraId="00D9314B" w14:textId="77777777" w:rsidR="00B03202" w:rsidRDefault="00B03202" w:rsidP="00B03202">
      <w:r>
        <w:t xml:space="preserve">      "ogLocale": "en_US",</w:t>
      </w:r>
    </w:p>
    <w:p w14:paraId="2744AB71" w14:textId="77777777" w:rsidR="00B03202" w:rsidRDefault="00B03202" w:rsidP="00B03202">
      <w:r>
        <w:t xml:space="preserve">      "scrapeId": "68699137-2340-4ce6-ad6b-f6b13913fee3",</w:t>
      </w:r>
    </w:p>
    <w:p w14:paraId="1071D370" w14:textId="77777777" w:rsidR="00B03202" w:rsidRDefault="00B03202" w:rsidP="00B03202">
      <w:r>
        <w:t xml:space="preserve">      "viewport": "width=device-width, initial-scale=1",</w:t>
      </w:r>
    </w:p>
    <w:p w14:paraId="79C9364E" w14:textId="77777777" w:rsidR="00B03202" w:rsidRDefault="00B03202" w:rsidP="00B03202">
      <w:r>
        <w:t xml:space="preserve">      "generator": [</w:t>
      </w:r>
    </w:p>
    <w:p w14:paraId="373542E3" w14:textId="77777777" w:rsidR="00B03202" w:rsidRDefault="00B03202" w:rsidP="00B03202">
      <w:r>
        <w:t xml:space="preserve">        "WordPress 6.6.2",</w:t>
      </w:r>
    </w:p>
    <w:p w14:paraId="1153D9F5" w14:textId="77777777" w:rsidR="00B03202" w:rsidRDefault="00B03202" w:rsidP="00B03202">
      <w:r>
        <w:t xml:space="preserve">        "Elementor 3.25.4; features: additional_custom_breakpoints, e_optimized_control_loading; settings: css_print_method-external, google_font-enabled, font_display-auto"</w:t>
      </w:r>
    </w:p>
    <w:p w14:paraId="58DD3729" w14:textId="77777777" w:rsidR="00B03202" w:rsidRDefault="00B03202" w:rsidP="00B03202">
      <w:r>
        <w:t xml:space="preserve">      ],</w:t>
      </w:r>
    </w:p>
    <w:p w14:paraId="399A11B6" w14:textId="77777777" w:rsidR="00B03202" w:rsidRDefault="00B03202" w:rsidP="00B03202">
      <w:r>
        <w:t xml:space="preserve">      "og:locale": "en_US",</w:t>
      </w:r>
    </w:p>
    <w:p w14:paraId="66A64995" w14:textId="77777777" w:rsidR="00B03202" w:rsidRDefault="00B03202" w:rsidP="00B03202">
      <w:r>
        <w:t xml:space="preserve">      "sourceURL": "https://www.saintpeters.edu/undergraduate-admission/staff/",</w:t>
      </w:r>
    </w:p>
    <w:p w14:paraId="1461CA80" w14:textId="77777777" w:rsidR="00B03202" w:rsidRDefault="00B03202" w:rsidP="00B03202">
      <w:r>
        <w:t xml:space="preserve">      "ogSiteName": "Saint Peter's University - Home",</w:t>
      </w:r>
    </w:p>
    <w:p w14:paraId="06A23D29" w14:textId="77777777" w:rsidR="00B03202" w:rsidRDefault="00B03202" w:rsidP="00B03202">
      <w:r>
        <w:t xml:space="preserve">      "statusCode": 200,</w:t>
      </w:r>
    </w:p>
    <w:p w14:paraId="19110B43" w14:textId="77777777" w:rsidR="00B03202" w:rsidRDefault="00B03202" w:rsidP="00B03202">
      <w:r>
        <w:t xml:space="preserve">      "description": [</w:t>
      </w:r>
    </w:p>
    <w:p w14:paraId="3DE9DA1D" w14:textId="77777777" w:rsidR="00B03202" w:rsidRDefault="00B03202" w:rsidP="00B03202">
      <w:r>
        <w:t xml:space="preserve">        "Saint Peter's University – Institute of STEM Experiential Learning",</w:t>
      </w:r>
    </w:p>
    <w:p w14:paraId="4F615D08" w14:textId="77777777" w:rsidR="00B03202" w:rsidRDefault="00B03202" w:rsidP="00B03202">
      <w:r>
        <w:t xml:space="preserve">        "Find the contact information of the Admissions counselors and staff. Please reach out to them with any questions you may have!"</w:t>
      </w:r>
    </w:p>
    <w:p w14:paraId="653AD538" w14:textId="77777777" w:rsidR="00B03202" w:rsidRDefault="00B03202" w:rsidP="00B03202">
      <w:r>
        <w:t xml:space="preserve">      ],</w:t>
      </w:r>
    </w:p>
    <w:p w14:paraId="1D12B2F7" w14:textId="77777777" w:rsidR="00B03202" w:rsidRDefault="00B03202" w:rsidP="00B03202">
      <w:r>
        <w:t xml:space="preserve">      "theme-color": [</w:t>
      </w:r>
    </w:p>
    <w:p w14:paraId="71687D9A" w14:textId="77777777" w:rsidR="00B03202" w:rsidRDefault="00B03202" w:rsidP="00B03202">
      <w:r>
        <w:t xml:space="preserve">        "#0071cb",</w:t>
      </w:r>
    </w:p>
    <w:p w14:paraId="50A76EE9" w14:textId="77777777" w:rsidR="00B03202" w:rsidRDefault="00B03202" w:rsidP="00B03202">
      <w:r>
        <w:t xml:space="preserve">        "#FFFFFF"</w:t>
      </w:r>
    </w:p>
    <w:p w14:paraId="4256C520" w14:textId="77777777" w:rsidR="00B03202" w:rsidRDefault="00B03202" w:rsidP="00B03202">
      <w:r>
        <w:t xml:space="preserve">      ],</w:t>
      </w:r>
    </w:p>
    <w:p w14:paraId="15D5265B" w14:textId="77777777" w:rsidR="00B03202" w:rsidRDefault="00B03202" w:rsidP="00B03202">
      <w:r>
        <w:t xml:space="preserve">      "modifiedTime": "2024-11-08T19:06:03+00:00",</w:t>
      </w:r>
    </w:p>
    <w:p w14:paraId="2D2D40B5" w14:textId="77777777" w:rsidR="00B03202" w:rsidRDefault="00B03202" w:rsidP="00B03202">
      <w:r>
        <w:t xml:space="preserve">      "og:site_name": "Saint Peter's University - Home",</w:t>
      </w:r>
    </w:p>
    <w:p w14:paraId="3C183CD1" w14:textId="77777777" w:rsidR="00B03202" w:rsidRDefault="00B03202" w:rsidP="00B03202">
      <w:r>
        <w:lastRenderedPageBreak/>
        <w:t xml:space="preserve">      "twitter:card": "summary_large_image",</w:t>
      </w:r>
    </w:p>
    <w:p w14:paraId="08E1E855" w14:textId="77777777" w:rsidR="00B03202" w:rsidRDefault="00B03202" w:rsidP="00B03202">
      <w:r>
        <w:t xml:space="preserve">      "twitter:site": "@saintpetersuniv",</w:t>
      </w:r>
    </w:p>
    <w:p w14:paraId="5D9AC684" w14:textId="77777777" w:rsidR="00B03202" w:rsidRDefault="00B03202" w:rsidP="00B03202">
      <w:r>
        <w:t xml:space="preserve">      "og:image:type": "image/png",</w:t>
      </w:r>
    </w:p>
    <w:p w14:paraId="15BE944A" w14:textId="77777777" w:rsidR="00B03202" w:rsidRDefault="00B03202" w:rsidP="00B03202">
      <w:r>
        <w:t xml:space="preserve">      "ogDescription": "Find the contact information of the Admissions counselors and staff. Please reach out to them with any questions you may have!",</w:t>
      </w:r>
    </w:p>
    <w:p w14:paraId="4B4BA8A8" w14:textId="77777777" w:rsidR="00B03202" w:rsidRDefault="00B03202" w:rsidP="00B03202">
      <w:r>
        <w:t xml:space="preserve">      "twitter:data1": "4 minutes",</w:t>
      </w:r>
    </w:p>
    <w:p w14:paraId="309223B4" w14:textId="77777777" w:rsidR="00B03202" w:rsidRDefault="00B03202" w:rsidP="00B03202">
      <w:r>
        <w:t xml:space="preserve">      "og:description": "Find the contact information of the Admissions counselors and staff. Please reach out to them with any questions you may have!",</w:t>
      </w:r>
    </w:p>
    <w:p w14:paraId="71706EBA" w14:textId="77777777" w:rsidR="00B03202" w:rsidRDefault="00B03202" w:rsidP="00B03202">
      <w:r>
        <w:t xml:space="preserve">      "og:image:width": "363",</w:t>
      </w:r>
    </w:p>
    <w:p w14:paraId="0154DA92" w14:textId="77777777" w:rsidR="00B03202" w:rsidRDefault="00B03202" w:rsidP="00B03202">
      <w:r>
        <w:t xml:space="preserve">      "twitter:label1": "Est. reading time",</w:t>
      </w:r>
    </w:p>
    <w:p w14:paraId="2F51D667" w14:textId="77777777" w:rsidR="00B03202" w:rsidRDefault="00B03202" w:rsidP="00B03202">
      <w:r>
        <w:t xml:space="preserve">      "og:image:height": "476",</w:t>
      </w:r>
    </w:p>
    <w:p w14:paraId="719AEC35" w14:textId="77777777" w:rsidR="00B03202" w:rsidRDefault="00B03202" w:rsidP="00B03202">
      <w:r>
        <w:t xml:space="preserve">      "article:publisher": "https://www.facebook.com/saintpetersuniversity",</w:t>
      </w:r>
    </w:p>
    <w:p w14:paraId="5F649AD6" w14:textId="77777777" w:rsidR="00B03202" w:rsidRDefault="00B03202" w:rsidP="00B03202">
      <w:r>
        <w:t xml:space="preserve">      "msapplication-config": "https://www.saintpeters.edu/wp-content/themes/spc-base-theme/images/favicon/browserconfig.xml",</w:t>
      </w:r>
    </w:p>
    <w:p w14:paraId="3194E36D" w14:textId="77777777" w:rsidR="00B03202" w:rsidRDefault="00B03202" w:rsidP="00B03202">
      <w:r>
        <w:t xml:space="preserve">      "article:modified_time": "2024-11-08T19:06:03+00:00",</w:t>
      </w:r>
    </w:p>
    <w:p w14:paraId="37E5A4B7" w14:textId="77777777" w:rsidR="00B03202" w:rsidRDefault="00B03202" w:rsidP="00B03202">
      <w:r>
        <w:t xml:space="preserve">      "msapplication-TileColor": "#0071cb",</w:t>
      </w:r>
    </w:p>
    <w:p w14:paraId="7FECCB55" w14:textId="77777777" w:rsidR="00B03202" w:rsidRDefault="00B03202" w:rsidP="00B03202">
      <w:r>
        <w:t xml:space="preserve">      "msapplication-TileImage": "https://www.saintpeters.edu/wp-content/themes/spc-base-theme/images/favicon/mstile-144x144.png",</w:t>
      </w:r>
    </w:p>
    <w:p w14:paraId="3A416754" w14:textId="77777777" w:rsidR="00B03202" w:rsidRDefault="00B03202" w:rsidP="00B03202">
      <w:r>
        <w:t xml:space="preserve">      "google-site-verification": "eTfI2rm563J5zBQeKfv0j4h9FfA6IPtdo6Di5zllcTY",</w:t>
      </w:r>
    </w:p>
    <w:p w14:paraId="7A25C745" w14:textId="77777777" w:rsidR="00B03202" w:rsidRDefault="00B03202" w:rsidP="00B03202">
      <w:r>
        <w:t xml:space="preserve">      "google-translate-customization": "260bb346d803c46f-dbbadcf9bd3bfa86-g7111767e841b219b-17"</w:t>
      </w:r>
    </w:p>
    <w:p w14:paraId="165AA665" w14:textId="77777777" w:rsidR="00B03202" w:rsidRDefault="00B03202" w:rsidP="00B03202">
      <w:r>
        <w:t xml:space="preserve">    }</w:t>
      </w:r>
    </w:p>
    <w:p w14:paraId="2EAE1BC7" w14:textId="77777777" w:rsidR="00B03202" w:rsidRDefault="00B03202" w:rsidP="00B03202">
      <w:r>
        <w:t xml:space="preserve">  },</w:t>
      </w:r>
    </w:p>
    <w:p w14:paraId="686C65C6" w14:textId="77777777" w:rsidR="00B03202" w:rsidRDefault="00B03202" w:rsidP="00B03202">
      <w:r>
        <w:t xml:space="preserve">  {</w:t>
      </w:r>
    </w:p>
    <w:p w14:paraId="21895DE2" w14:textId="77777777" w:rsidR="00B03202" w:rsidRDefault="00B03202" w:rsidP="00B03202">
      <w:r>
        <w:t xml:space="preserve">    "markdown": "# 5 Steps for Building Your Handshake Profile\n\n# 1\\. Upload Your Documents\n\nYou can upload resumes, cover letters, certificates and other professional documents to Handshake. \\*NOTE: Handshake will ONLY accept PDF and DOC files\n\nTo upload a document, go to: My Profile $\\\\mathbf{\\\\hat{-}}$ Manage Documents\n\n![](https://www.saintpeters.edu/tmp/a268173e-23e9-4d2b-b3f5-</w:t>
      </w:r>
      <w:r>
        <w:lastRenderedPageBreak/>
        <w:t>c677b19883d9/images/eb62a12a27905d29c00b22c085026c39ad522b20ff6fa223c8970a9dd0a32f54.jpg)\n\n# 2\\. Build your Resume!\n\n# Getstartedwith3easy steps!\n\nTellrecruiters where you've worked orinterned before.\n\n![](https://www.saintpeters.edu/tmp/a268173e-23e9-4d2b-b3f5-c677b19883d9/images/ac78ba1b1005b3746ef3602312ad971e9fffe8a5adfd4d7a18078a3032827881.jpg)\n\nAdd or update work experience\n\nShare which organizations or groups you area partof.\n\n![](https://www.saintpeters.edu/tmp/a268173e-23e9-4d2b-b3f5-c677b19883d9/images/05f418c144a2b0146158571e67fba33119f47a18acf78051f0df1d317e543588.jpg)\n\nAdd or update organizations\n\n![](https://www.saintpeters.edu/tmp/a268173e-23e9-4d2b-b3f5-c677b19883d9/images/9ff521886ba8c627d67eef3da644e71e3832a1caec468d996c21d8f89c3b1339.jpg)\n\nShowcase your top skills to stand out to employers.\n\nAdd or update skills\n\n# 5 Steps for Building Your Handshake Profile\n\n# 3\\. Showcase Coursework and Projects\n\n![](https://www.saintpeters.edu/tmp/a268173e-23e9-4d2b-b3f5-c677b19883d9/images/d7185ad36e3e54c0eac1bccc1277f47211a976feeb02d6ab7caeabe0eaaf7407.jpg)\n\n# 4\\. Make Your Profile Public to Employers\n\nOn the right hand side of Student Profile, Handshake will indicate if your profile is private and cannot be seen by Employers.\n\nClick on Make Profile Public for Employers to view your completed Handshake Profile when you apply for job/internship opportunities.\n\n# 8 Your profile is hidden from employers\n\nBymarkingyouprofleasprivateover00 employerscannotsearchforyouormessage you aboutjoborinternship opportunities.\n\nMakeProfilePublic\n\nFor more information and technical help here is the Student/Alum Handshake Help Link:\n\n![](https://www.saintpeters.edu/tmp/a268173e-23e9-4d2b-b3f5-c677b19883d9/images/640d0d23f3172789664b78d65586a0bc14a2c8be9eb8cfc74b961f99d0768110.jpg)\n\n5\\. Search for Jobs and Internships\n\n[https://support.joinhandshake.com/hc/en-us](https://support.joinhandshake.com/hc/en-us) /sections/204202108-Account-Setup",</w:t>
      </w:r>
    </w:p>
    <w:p w14:paraId="2DE371BB" w14:textId="77777777" w:rsidR="00B03202" w:rsidRDefault="00B03202" w:rsidP="00B03202">
      <w:r>
        <w:t xml:space="preserve">    "metadata": {</w:t>
      </w:r>
    </w:p>
    <w:p w14:paraId="098EE97B" w14:textId="77777777" w:rsidR="00B03202" w:rsidRDefault="00B03202" w:rsidP="00B03202">
      <w:r>
        <w:t xml:space="preserve">      "url": "https://www.saintpeters.edu/wp-content/uploads/blogs.dir/112/files/2012/07/How-to-Build-Your-Handshake-Profile-Student-October-2-2018.pdf",</w:t>
      </w:r>
    </w:p>
    <w:p w14:paraId="4A9FBF4B" w14:textId="77777777" w:rsidR="00B03202" w:rsidRDefault="00B03202" w:rsidP="00B03202">
      <w:r>
        <w:t xml:space="preserve">      "scrapeId": "5be5ca16-e733-414b-9764-19d4a3b60c54",</w:t>
      </w:r>
    </w:p>
    <w:p w14:paraId="6D7A6F25" w14:textId="77777777" w:rsidR="00B03202" w:rsidRDefault="00B03202" w:rsidP="00B03202">
      <w:r>
        <w:t xml:space="preserve">      "sourceURL": "https://www.saintpeters.edu/wp-content/uploads/blogs.dir/112/files/2012/07/How-to-Build-Your-Handshake-Profile-Student-October-2-2018.pdf",</w:t>
      </w:r>
    </w:p>
    <w:p w14:paraId="0D06C28D" w14:textId="77777777" w:rsidR="00B03202" w:rsidRDefault="00B03202" w:rsidP="00B03202">
      <w:r>
        <w:lastRenderedPageBreak/>
        <w:t xml:space="preserve">      "statusCode": 200</w:t>
      </w:r>
    </w:p>
    <w:p w14:paraId="5762421C" w14:textId="77777777" w:rsidR="00B03202" w:rsidRDefault="00B03202" w:rsidP="00B03202">
      <w:r>
        <w:t xml:space="preserve">    }</w:t>
      </w:r>
    </w:p>
    <w:p w14:paraId="6F8F106C" w14:textId="77777777" w:rsidR="00B03202" w:rsidRDefault="00B03202" w:rsidP="00B03202">
      <w:r>
        <w:t xml:space="preserve">  },</w:t>
      </w:r>
    </w:p>
    <w:p w14:paraId="5E7600C9" w14:textId="77777777" w:rsidR="00B03202" w:rsidRDefault="00B03202" w:rsidP="00B03202">
      <w:r>
        <w:t xml:space="preserve">  {</w:t>
      </w:r>
    </w:p>
    <w:p w14:paraId="7008FB1B" w14:textId="77777777" w:rsidR="00B03202" w:rsidRDefault="00B03202" w:rsidP="00B03202">
      <w:r>
        <w:t xml:space="preserve">    "markdown": "[Skip to primary content](https://www.saintpeters.edu/academics/graduate-programs/master-of-public-administration/faculty-and-administration/#main-content \"Skip to primary content\") [Additional Site Navigation](https://www.saintpeters.edu/academics/graduate-programs/master-of-public-administration/faculty-and-administration/#footer \"Additional Site Navigation\")\n\nAccepted for Fall 2025? _\\|_\n\n**Secure your spot by submitting your enrollment deposit and learn more about our vibrant community.**\n\n[Learn more](https://www.saintpeters.edu/admitted-students/)\n\nClose alert\n\n## Master of Public Administration\n\n- ![photo of Ginger Schnitzer, J.D.](https://www.saintpeters.edu/wp-content/uploads/blogs.dir/31/files/2012/06/spc-seal2.gif)\n\n\n\n#### Donald Goncalves\n\n\n\n**Director, Master of Public Administration**\n\n\nEmail: [dgoncalves@saintpeters.edu](mailto:dgoncalves@saintpeters.edu)\n\n\nPhone: (201) 761-6048\n\n- ![photo of Lori Ann Buza](https://www.saintpeters.edu/wp-content/uploads/blogs.dir/31/files/2012/06/spc-seal2.gif)\n\n\n\n#### Kwan Hao\n\n\n\n**Adjunct Lecturer**\n\n\nB.A. Queens College; M.A., Columbia University\n\n\nEmail: [khao@saintpeters.edu](mailto:khao@saintpeters.edu)\n\n- ![photo of Lori Ann Buza](https://www.saintpeters.edu/wp-content/uploads/blogs.dir/31/files/2012/06/spc-seal2.gif)\n\n\n\n#### Elizabeth Keating\n\n\n\n**Adjunct Lecturer**\n\n\nExecutive Deputy Inspector General/Deputy Inspector General For Audit Office of the Inspector General, Metropolitan Transportation Authority, New York Email: [ekeating@saintpeters.edu](mailto:ekeating@saintpeters.edu)\n\n- ![fvm-inez-photo](https://www.saintpeters.edu/wp-content/uploads/blogs.dir/235/files/2013/07/FVM-Inez-Photo.jpg)\n\n\n\n#### Frank McMillan\n\n\n\n**Adjunct Lecturer**\n\n**Lead Organizer at New Jersey Together**\n\n\nB.A., University of Chicago, M.A., Queen’s University (Belfast)\n\n\nEmail: [fmcmillan@saintpeters.edu](mailto:fmcmillan@saintpeters.edu)\n\n- ![photo of Carmine Tabone](https://www.saintpeters.edu/wp-content/uploads/blogs.dir/235/files/2013/07/carmine-color.jpg)\n\n\n\n#### Carmelo “Carmine” Tabone\n\n\n\n**Adjunct Lecturer**\n\n**Executive Director of the Educational Arts Team**\n\n\nM.A. in Theater Education, New York University; Ed.S., Seton Hall </w:t>
      </w:r>
      <w:r>
        <w:lastRenderedPageBreak/>
        <w:t>University\n\n\nEmail: [ctabone@saintpeters.edu](mailto:ctabone@saintpeters.edu)\n\n\n\n[Prof. Tabone’s Biography](https://www.saintpeters.edu/academics/faculty/members/tabone-carmine/)\n\n\nWe use cookies to ensure you get the best experience. By continuing to use this site, you consent to the use of cookies in accordance with our [Privacy Policy](https://www.saintpeters.edu/privacy-policy/).[Continue](https://www.saintpeters.edu/academics/graduate-programs/master-of-public-administration/faculty-and-administration/#)",</w:t>
      </w:r>
    </w:p>
    <w:p w14:paraId="23961DB7" w14:textId="77777777" w:rsidR="00B03202" w:rsidRDefault="00B03202" w:rsidP="00B03202">
      <w:r>
        <w:t xml:space="preserve">    "metadata": {</w:t>
      </w:r>
    </w:p>
    <w:p w14:paraId="50FEC654" w14:textId="77777777" w:rsidR="00B03202" w:rsidRDefault="00B03202" w:rsidP="00B03202">
      <w:r>
        <w:t xml:space="preserve">      "url": "https://www.saintpeters.edu/academics/graduate-programs/master-of-public-administration/faculty-and-administration/",</w:t>
      </w:r>
    </w:p>
    <w:p w14:paraId="590B5DFB" w14:textId="77777777" w:rsidR="00B03202" w:rsidRDefault="00B03202" w:rsidP="00B03202">
      <w:r>
        <w:t xml:space="preserve">      "title": "Saint Peter's University - Master of Public Administration - Faculty &amp; Administration",</w:t>
      </w:r>
    </w:p>
    <w:p w14:paraId="24213B61" w14:textId="77777777" w:rsidR="00B03202" w:rsidRDefault="00B03202" w:rsidP="00B03202">
      <w:r>
        <w:t xml:space="preserve">      "robots": "max-image-preview:large",</w:t>
      </w:r>
    </w:p>
    <w:p w14:paraId="29EFBFDF" w14:textId="77777777" w:rsidR="00B03202" w:rsidRDefault="00B03202" w:rsidP="00B03202">
      <w:r>
        <w:t xml:space="preserve">      "favicon": {},</w:t>
      </w:r>
    </w:p>
    <w:p w14:paraId="6DA09A5C" w14:textId="77777777" w:rsidR="00B03202" w:rsidRDefault="00B03202" w:rsidP="00B03202">
      <w:r>
        <w:t xml:space="preserve">      "language": "en-US",</w:t>
      </w:r>
    </w:p>
    <w:p w14:paraId="454EBF25" w14:textId="77777777" w:rsidR="00B03202" w:rsidRDefault="00B03202" w:rsidP="00B03202">
      <w:r>
        <w:t xml:space="preserve">      "scrapeId": "5e81b5dc-effc-44be-9c00-cb53b7350042",</w:t>
      </w:r>
    </w:p>
    <w:p w14:paraId="7907D4DD" w14:textId="77777777" w:rsidR="00B03202" w:rsidRDefault="00B03202" w:rsidP="00B03202">
      <w:r>
        <w:t xml:space="preserve">      "viewport": "width=device-width, initial-scale=1",</w:t>
      </w:r>
    </w:p>
    <w:p w14:paraId="3C7E2E1A" w14:textId="77777777" w:rsidR="00B03202" w:rsidRDefault="00B03202" w:rsidP="00B03202">
      <w:r>
        <w:t xml:space="preserve">      "generator": [</w:t>
      </w:r>
    </w:p>
    <w:p w14:paraId="4FBB7330" w14:textId="77777777" w:rsidR="00B03202" w:rsidRDefault="00B03202" w:rsidP="00B03202">
      <w:r>
        <w:t xml:space="preserve">        "WordPress 6.6.2",</w:t>
      </w:r>
    </w:p>
    <w:p w14:paraId="653EC6D0" w14:textId="77777777" w:rsidR="00B03202" w:rsidRDefault="00B03202" w:rsidP="00B03202">
      <w:r>
        <w:t xml:space="preserve">        "Elementor 3.25.4; features: additional_custom_breakpoints, e_optimized_control_loading; settings: css_print_method-external, google_font-enabled, font_display-auto"</w:t>
      </w:r>
    </w:p>
    <w:p w14:paraId="345DF341" w14:textId="77777777" w:rsidR="00B03202" w:rsidRDefault="00B03202" w:rsidP="00B03202">
      <w:r>
        <w:t xml:space="preserve">      ],</w:t>
      </w:r>
    </w:p>
    <w:p w14:paraId="1349C85A" w14:textId="77777777" w:rsidR="00B03202" w:rsidRDefault="00B03202" w:rsidP="00B03202">
      <w:r>
        <w:t xml:space="preserve">      "sourceURL": "https://www.saintpeters.edu/academics/graduate-programs/master-of-public-administration/faculty-and-administration/",</w:t>
      </w:r>
    </w:p>
    <w:p w14:paraId="1097DFF8" w14:textId="77777777" w:rsidR="00B03202" w:rsidRDefault="00B03202" w:rsidP="00B03202">
      <w:r>
        <w:t xml:space="preserve">      "statusCode": 200,</w:t>
      </w:r>
    </w:p>
    <w:p w14:paraId="2D77D435" w14:textId="77777777" w:rsidR="00B03202" w:rsidRDefault="00B03202" w:rsidP="00B03202">
      <w:r>
        <w:t xml:space="preserve">      "description": "Saint Peter's Graduate Programs Master of Public Administration",</w:t>
      </w:r>
    </w:p>
    <w:p w14:paraId="6914C80C" w14:textId="77777777" w:rsidR="00B03202" w:rsidRDefault="00B03202" w:rsidP="00B03202">
      <w:r>
        <w:t xml:space="preserve">      "theme-color": "#0071cb",</w:t>
      </w:r>
    </w:p>
    <w:p w14:paraId="5D4B698C" w14:textId="77777777" w:rsidR="00B03202" w:rsidRDefault="00B03202" w:rsidP="00B03202">
      <w:r>
        <w:lastRenderedPageBreak/>
        <w:t xml:space="preserve">      "msapplication-config": "https://www.saintpeters.edu/academics/graduate-programs/master-of-public-administration/wp-content/themes/spc-base-theme/images/favicon/browserconfig.xml",</w:t>
      </w:r>
    </w:p>
    <w:p w14:paraId="311CFCFF" w14:textId="77777777" w:rsidR="00B03202" w:rsidRDefault="00B03202" w:rsidP="00B03202">
      <w:r>
        <w:t xml:space="preserve">      "msapplication-TileColor": "#0071cb",</w:t>
      </w:r>
    </w:p>
    <w:p w14:paraId="40229402" w14:textId="77777777" w:rsidR="00B03202" w:rsidRDefault="00B03202" w:rsidP="00B03202">
      <w:r>
        <w:t xml:space="preserve">      "msapplication-TileImage": "https://www.saintpeters.edu/academics/graduate-programs/master-of-public-administration/wp-content/themes/spc-base-theme/images/favicon/mstile-144x144.png",</w:t>
      </w:r>
    </w:p>
    <w:p w14:paraId="0994F49C" w14:textId="77777777" w:rsidR="00B03202" w:rsidRDefault="00B03202" w:rsidP="00B03202">
      <w:r>
        <w:t xml:space="preserve">      "google-site-verification": "eTfI2rm563J5zBQeKfv0j4h9FfA6IPtdo6Di5zllcTY",</w:t>
      </w:r>
    </w:p>
    <w:p w14:paraId="3278BD05" w14:textId="77777777" w:rsidR="00B03202" w:rsidRDefault="00B03202" w:rsidP="00B03202">
      <w:r>
        <w:t xml:space="preserve">      "google-translate-customization": "260bb346d803c46f-dbbadcf9bd3bfa86-g7111767e841b219b-17"</w:t>
      </w:r>
    </w:p>
    <w:p w14:paraId="5CF83312" w14:textId="77777777" w:rsidR="00B03202" w:rsidRDefault="00B03202" w:rsidP="00B03202">
      <w:r>
        <w:t xml:space="preserve">    }</w:t>
      </w:r>
    </w:p>
    <w:p w14:paraId="38CC139B" w14:textId="77777777" w:rsidR="00B03202" w:rsidRDefault="00B03202" w:rsidP="00B03202">
      <w:r>
        <w:t xml:space="preserve">  },</w:t>
      </w:r>
    </w:p>
    <w:p w14:paraId="0818E187" w14:textId="77777777" w:rsidR="00B03202" w:rsidRDefault="00B03202" w:rsidP="00B03202">
      <w:r>
        <w:t xml:space="preserve">  {</w:t>
      </w:r>
    </w:p>
    <w:p w14:paraId="3D909EB5" w14:textId="77777777" w:rsidR="00B03202" w:rsidRDefault="00B03202" w:rsidP="00B03202">
      <w:r>
        <w:t xml:space="preserve">    "markdown": "[Skip to primary content](https://www.saintpeters.edu/academics/graduate-programs/health-sciences/#main-content \"Skip to primary content\") [Additional Site Navigation](https://www.saintpeters.edu/academics/graduate-programs/health-sciences/#footer \"Additional Site Navigation\")\n\nAccepted for Fall 2025? _\\|_\n\n**Secure your spot by submitting your enrollment deposit and learn more about our vibrant community.**\n\n[Learn more](https://www.saintpeters.edu/admitted-students/)\n\nClose alert\n\nMaster of Science in Health Science\n\nWhen you earn a Master of Science in Health Science from Saint Peter’s University, you’ll develop the expertise and professionalism to make positive impacts on local and global communities.\n\nWant more information on the M.S. in Health Science program? Fill out our form and a representative will be in touch!\n\nRequest Information\n\n\\\\* Denotes a **required** field\n\n\\*Email Address\n\n\\*First Name\n\n\\*Last Name\n\n\\*Mobile Phone Number\n\n\\*Degree Interest\n\nGraduate\n\n\\*Graduate Program\n\nMS in Health Sciences\n\n\\*Start Date\n\nFall 2025 Trimester Winter 2024-2025 Spring 2025 Trimester\n\nRequest More Info\n\nToday’s leaders and citizens are more aware than ever of the delicate interconnectedness of our health, cultures, economics, politics and the socioeconomic disparities within our communities. When you earn a Master of Science in Health Science from Saint Peter’s University, you’ll develop the expertise and professionalism to address these factors in healthcare and make positive impacts on local and global communities through rigorous scientific research and implementing practical </w:t>
      </w:r>
      <w:r>
        <w:lastRenderedPageBreak/>
        <w:t xml:space="preserve">solutions.\n\nAs a student in our graduate health science degree program, you’ll work with highly esteemed faculty mentors who bring their years of experience in research and fieldwork into their classrooms to prepare you for the rewarding new challenges of health science careers.\n\n[![Vitality: A Health Sciences Journal](https://www.saintpeters.edu/wp-content/blogs.dir/280/files/2024/05/vitality-newsletter-May-2024.png)](https://www.saintpeters.edu/wp-content/blogs.dir/280/files/2024/05/Vitality-A-Health-Sciences-Journal-2024-Volume-2-Issue-1.pdf)\n\nRead our latest Vitality: A Health Sciences Journal! (PDF)\n\nThree degree concentration tracks let you align your health science degree with your professional goals. Our curriculum covers cultural diversity, ethics, health behavior, education and more. Advance your existing skill set to stand out from others when you apply for jobs with a health science degree from Saint Peter’s.\n\n### Master of Science in Health Science at a Glance\n\n**Concentrations**: Health Leadership, Health Education, General Studies\n\n**Course Format**: Online—flexible hours\n\n**Program Duration**: One year (full-time, 9 credits per trimester, including summer sessions) or within 15 months (completing a minimum of 6 credits per trimester and summer sessions)\n\n**Calendar**: Trimester (11 weeks, with additional summer courses)\n\n**Cost**: $720 per credit\n\n## Why Choose the M.S. in Health Science From Saint Peter’s?\n\nOur graduate health science degree program will prepare you to work within, lead or educate interprofessional healthcare teams and improve overall health-related outcomes in the world around you. With service-learning opportunities, experienced faculty mentors and comprehensive research projects, you’ll have the training and help you need to succeed both as a student and as a professional.\n\n- **Learn from dedicated health science experts**: Thanks to small class sizes, you’ll benefit from one-on-one time with health science faculty mentors who are accomplished researchers, authors, healthcare consultants and advocates for those most in need of their help.\n- **Perform research to address real health issues**: Develop publishable research in your chosen subfield and see your work in a departmental journal. Students interested in global health science will create proposals and actionable solutions to address a specific disease in a foreign country.\n- **Give your time and expertise to others**: The core of our program is the real-world application of the lessons you learn in your health science classes. That’s why you’ll have opportunities to engage in community service projects and service learning to work to improve the lives of others within your community.\n\n### Three M.S. in Health Science Concentrations\n\nYou’ll be qualified for many jobs with a health science degree from Saint Peter’s, and to help you develop a specialty to stand out in a certain field, we offer three degree tracks: Health Leadership, Health Education, or you can select courses from both tracks as the General Studies track in Health Science. Our curriculum of six core courses, two general electives, three track-specific courses and a capstone experience provides an individualized </w:t>
      </w:r>
      <w:r>
        <w:lastRenderedPageBreak/>
        <w:t>experience for every student.\n\n### 100 Percent Online\n\nWhether you’re a recent high school graduate or a working professional with a family, we know how important your time and schedule are. That’s why we provide an entirely online Master of Science in Health Science that lets you connect from anywhere and engage with our renowned faculty. Our online format delivers maximum flexibility, allowing you to earn your graduate health science degree around your schedule.\n\n### Who Should Apply for the M.S. in Health Science?\n\nIf you want to advance your knowledge of health science, educate health professional students, conduct research or obtain a leadership position in healthcare organizations, our M.S. in Health Science is the ideal degree to help you achieve your career goals.\n\nWe’ve designed our Master of Science in Health Science to accommodate:\n\n- Working healthcare professionals in allied health fields.\n- Professionals from broader health-related areas, such as health education.\n- Students with backgrounds from a variety of areas, such as biology, biochemistry, biotechnology, psychology and sociology, who wish to develop specialized skills and leadership roles in a health-related field.\n\nThe health science program can also provide an option for students continuing on to health-related professional programs or doctoral studies.\n\n## Career Opportunities for M.S. in Health Science Graduates\n\nWith your graduate health science degree from Saint Peter’s, you’ll be prepared to lead teams and educate health professionals—as well as impact the healthcare system at all levels. Employment for professionals in healthcare is expected to grow by 13 percent by 2031, according to the U.S. Bureau of Labor Statistics. That’s much faster than the average for all occupations.\n\nGraduates from our Master of Science in Health Science program find successful careers in a diverse range of settings, such as hospitals, nursing homes, government agencies, schools, homeless shelters and nonprofit organizations.\n\nYou’ll be prepared for many exciting positions and jobs with a health science degree from Saint Peter’s, including:\n\n- Health educator\n- Clinical researcher\n- Supply chain manager\n- Administrator\n- Community health organizer\n- Director of clinical services\n- Clinical director\n\n## Start Your Health Science Career Today\n\nOur M.S. in health science offers you the expert guidance and practical skill set to excel as a health science professional in many industries across the globe. With an entirely online curriculum, you can advance your career on your own terms.\n\n[Apply Now](https://www.saintpeters.edu/graduate-admission/admission-application/)\n\nLoading...\n\nWe use cookies to ensure you get the best experience. By continuing to use this site, you consent to the use of cookies in accordance with our [Privacy Policy](https://www.saintpeters.edu/privacy-policy/).[Continue](https://www.saintpeters.edu/academics/graduate-programs/health-sciences/#)",</w:t>
      </w:r>
    </w:p>
    <w:p w14:paraId="7025551A" w14:textId="77777777" w:rsidR="00B03202" w:rsidRDefault="00B03202" w:rsidP="00B03202">
      <w:r>
        <w:t xml:space="preserve">    "metadata": {</w:t>
      </w:r>
    </w:p>
    <w:p w14:paraId="633EADFF" w14:textId="77777777" w:rsidR="00B03202" w:rsidRDefault="00B03202" w:rsidP="00B03202">
      <w:r>
        <w:lastRenderedPageBreak/>
        <w:t xml:space="preserve">      "url": "https://www.saintpeters.edu/academics/graduate-programs/health-sciences/",</w:t>
      </w:r>
    </w:p>
    <w:p w14:paraId="76A5EAAC" w14:textId="77777777" w:rsidR="00B03202" w:rsidRDefault="00B03202" w:rsidP="00B03202">
      <w:r>
        <w:t xml:space="preserve">      "title": "Saint Peter's University - Health Sciences",</w:t>
      </w:r>
    </w:p>
    <w:p w14:paraId="5628BCEC" w14:textId="77777777" w:rsidR="00B03202" w:rsidRDefault="00B03202" w:rsidP="00B03202">
      <w:r>
        <w:t xml:space="preserve">      "robots": "max-image-preview:large",</w:t>
      </w:r>
    </w:p>
    <w:p w14:paraId="73E48E0F" w14:textId="77777777" w:rsidR="00B03202" w:rsidRDefault="00B03202" w:rsidP="00B03202">
      <w:r>
        <w:t xml:space="preserve">      "favicon": {},</w:t>
      </w:r>
    </w:p>
    <w:p w14:paraId="222ADDF9" w14:textId="77777777" w:rsidR="00B03202" w:rsidRDefault="00B03202" w:rsidP="00B03202">
      <w:r>
        <w:t xml:space="preserve">      "language": "en-US",</w:t>
      </w:r>
    </w:p>
    <w:p w14:paraId="61924B22" w14:textId="77777777" w:rsidR="00B03202" w:rsidRDefault="00B03202" w:rsidP="00B03202">
      <w:r>
        <w:t xml:space="preserve">      "scrapeId": "60ffd5aa-a5a6-4904-a284-0e231f3bf4d0",</w:t>
      </w:r>
    </w:p>
    <w:p w14:paraId="4459419A" w14:textId="77777777" w:rsidR="00B03202" w:rsidRDefault="00B03202" w:rsidP="00B03202">
      <w:r>
        <w:t xml:space="preserve">      "viewport": "width=device-width, initial-scale=1",</w:t>
      </w:r>
    </w:p>
    <w:p w14:paraId="2F367A27" w14:textId="77777777" w:rsidR="00B03202" w:rsidRDefault="00B03202" w:rsidP="00B03202">
      <w:r>
        <w:t xml:space="preserve">      "generator": [</w:t>
      </w:r>
    </w:p>
    <w:p w14:paraId="57F8EF67" w14:textId="77777777" w:rsidR="00B03202" w:rsidRDefault="00B03202" w:rsidP="00B03202">
      <w:r>
        <w:t xml:space="preserve">        "WordPress 6.6.2",</w:t>
      </w:r>
    </w:p>
    <w:p w14:paraId="040515F8" w14:textId="77777777" w:rsidR="00B03202" w:rsidRDefault="00B03202" w:rsidP="00B03202">
      <w:r>
        <w:t xml:space="preserve">        "Elementor 3.25.4; features: additional_custom_breakpoints, e_optimized_control_loading; settings: css_print_method-external, google_font-enabled, font_display-auto"</w:t>
      </w:r>
    </w:p>
    <w:p w14:paraId="52286C83" w14:textId="77777777" w:rsidR="00B03202" w:rsidRDefault="00B03202" w:rsidP="00B03202">
      <w:r>
        <w:t xml:space="preserve">      ],</w:t>
      </w:r>
    </w:p>
    <w:p w14:paraId="73D7B7E0" w14:textId="77777777" w:rsidR="00B03202" w:rsidRDefault="00B03202" w:rsidP="00B03202">
      <w:r>
        <w:t xml:space="preserve">      "sourceURL": "https://www.saintpeters.edu/academics/graduate-programs/health-sciences/",</w:t>
      </w:r>
    </w:p>
    <w:p w14:paraId="35B607DC" w14:textId="77777777" w:rsidR="00B03202" w:rsidRDefault="00B03202" w:rsidP="00B03202">
      <w:r>
        <w:t xml:space="preserve">      "statusCode": 200,</w:t>
      </w:r>
    </w:p>
    <w:p w14:paraId="23584396" w14:textId="77777777" w:rsidR="00B03202" w:rsidRDefault="00B03202" w:rsidP="00B03202">
      <w:r>
        <w:t xml:space="preserve">      "description": "Just another Saint Peters University Sites site",</w:t>
      </w:r>
    </w:p>
    <w:p w14:paraId="0C25A1F8" w14:textId="77777777" w:rsidR="00B03202" w:rsidRDefault="00B03202" w:rsidP="00B03202">
      <w:r>
        <w:t xml:space="preserve">      "theme-color": "#0071cb",</w:t>
      </w:r>
    </w:p>
    <w:p w14:paraId="1AC35DB8" w14:textId="77777777" w:rsidR="00B03202" w:rsidRDefault="00B03202" w:rsidP="00B03202">
      <w:r>
        <w:t xml:space="preserve">      "msapplication-config": "https://www.saintpeters.edu/academics/graduate-programs/health-sciences/wp-content/themes/spc-base-theme/images/favicon/browserconfig.xml",</w:t>
      </w:r>
    </w:p>
    <w:p w14:paraId="53EF1F47" w14:textId="77777777" w:rsidR="00B03202" w:rsidRDefault="00B03202" w:rsidP="00B03202">
      <w:r>
        <w:t xml:space="preserve">      "msapplication-TileColor": "#0071cb",</w:t>
      </w:r>
    </w:p>
    <w:p w14:paraId="178FD2EB" w14:textId="77777777" w:rsidR="00B03202" w:rsidRDefault="00B03202" w:rsidP="00B03202">
      <w:r>
        <w:t xml:space="preserve">      "msapplication-TileImage": "https://www.saintpeters.edu/academics/graduate-programs/health-sciences/wp-content/themes/spc-base-theme/images/favicon/mstile-144x144.png",</w:t>
      </w:r>
    </w:p>
    <w:p w14:paraId="039B38F9" w14:textId="77777777" w:rsidR="00B03202" w:rsidRDefault="00B03202" w:rsidP="00B03202">
      <w:r>
        <w:t xml:space="preserve">      "google-site-verification": "eTfI2rm563J5zBQeKfv0j4h9FfA6IPtdo6Di5zllcTY",</w:t>
      </w:r>
    </w:p>
    <w:p w14:paraId="74E55363" w14:textId="77777777" w:rsidR="00B03202" w:rsidRDefault="00B03202" w:rsidP="00B03202">
      <w:r>
        <w:t xml:space="preserve">      "google-translate-customization": "260bb346d803c46f-dbbadcf9bd3bfa86-g7111767e841b219b-17"</w:t>
      </w:r>
    </w:p>
    <w:p w14:paraId="1CBD003E" w14:textId="77777777" w:rsidR="00B03202" w:rsidRDefault="00B03202" w:rsidP="00B03202">
      <w:r>
        <w:lastRenderedPageBreak/>
        <w:t xml:space="preserve">    }</w:t>
      </w:r>
    </w:p>
    <w:p w14:paraId="19BF06FE" w14:textId="77777777" w:rsidR="00B03202" w:rsidRDefault="00B03202" w:rsidP="00B03202">
      <w:r>
        <w:t xml:space="preserve">  },</w:t>
      </w:r>
    </w:p>
    <w:p w14:paraId="507C0827" w14:textId="77777777" w:rsidR="00B03202" w:rsidRDefault="00B03202" w:rsidP="00B03202">
      <w:r>
        <w:t xml:space="preserve">  {</w:t>
      </w:r>
    </w:p>
    <w:p w14:paraId="41519DC1" w14:textId="77777777" w:rsidR="00B03202" w:rsidRDefault="00B03202" w:rsidP="00B03202">
      <w:r>
        <w:t xml:space="preserve">    "markdown": "[Skip to primary content](https://www.saintpeters.edu/academics/graduate-programs/master-of-science-in-data-science/accelerated-b-s-to-m-s-in-data-science/#main-content \"Skip to primary content\") [Additional Site Navigation](https://www.saintpeters.edu/academics/graduate-programs/master-of-science-in-data-science/accelerated-b-s-to-m-s-in-data-science/#footer \"Additional Site Navigation\")\n\nAccepted for Fall 2025? _\\|_\n\n**Secure your spot by submitting your enrollment deposit and learn more about our vibrant community.**\n\n[Learn more](https://www.saintpeters.edu/admitted-students/)\n\nClose alert\n\n## M.S. in Data Science\n\nWith the exponential growth of Big Data over the past few years, the need for Data Scientists becomes more and more pronounced and urgent. Saint Peter’s University has been offering a cutting-</w:t>
      </w:r>
      <w:r>
        <w:rPr>
          <w:rFonts w:ascii="Cambria Math" w:hAnsi="Cambria Math" w:cs="Cambria Math"/>
        </w:rPr>
        <w:t>‐</w:t>
      </w:r>
      <w:r>
        <w:t>edge academic program to meet such demands and train the next generation of data scientists. The program prepares students for leadership roles in finance, retail, pharmaceutical, consulting, technology, and all sectors that need to leverage their data.\n\nCurrent graduates work at companies such as JP Morgan, 3M Health Technologies, FedEx and Goldman Sachs. Data Science with a focus on Business Analytics is the discipline that integrates scientific methods from statistics, computer science and data-</w:t>
      </w:r>
      <w:r>
        <w:rPr>
          <w:rFonts w:ascii="Cambria Math" w:hAnsi="Cambria Math" w:cs="Cambria Math"/>
        </w:rPr>
        <w:t>‐</w:t>
      </w:r>
      <w:r>
        <w:t xml:space="preserve">based business management to extract knowledge from data and drive decision making. The Master in Data Science curriculum provides students with a rigorous course of study in Big Data technologies, applications and practices. Please inquire with your advisor for information on the MS in Data Science.\n\nThis program is designed for students with a background in science, applied science, business, or economics. For preparedness, students need to be currently enrolled in a BS program.\n\nThe Accelerated BS to MS Data Science degree program offers several advantages. **The program:**\n\n- Accelerates the attainment of an advanced degree\n- Facilitates seamless transition to a master’s degree\n- Increases students’ marketability in the field of Data Science\n- Saves students time and money\n\n### Admission Requirements\n\nStudents may [**apply to the program**](https://www.saintpeters.edu/admissions/applying-to-saint-peters/#graduate) upon completion of 60 credits, and upon acceptance, take four graduate courses\n\n(12 credits) within their last 30 credits.\n\n**Specific admission requirements include:**\n\n- Successful completion of 60 credits\n- Cumulative major GPA of 3.0 or higher, Major GPA of 3.0 or higher; at the time of application and when the BS degree is completed\n- Complete the BS degree in four years or less\n- Submission of the graduate application, </w:t>
      </w:r>
      <w:r>
        <w:lastRenderedPageBreak/>
        <w:t>and personal statement (500 words)\n- Official transcript(s) will be obtained from Enrollment Services upon completion\n- An interview may be required\n\n### Credits and Curriculum\n\nIf accepted into the accelerated program, students will take up to six Data Science graduate credits in either the fall or spring semester within their last 30 credits. Graduate courses taken while an undergraduate are billed at the undergraduate tuition rate and fulfill course requirements for the Bachelor’s and Master’s degrees. The bachelor’s degree will be awarded upon successful completion of all requirements for the undergraduate degree. **Note:** The University will apply the initial 6 graduate credits to the graduate transcript upon completion of 12 additional graduate credits.\n\nUpon completion of the bachelor’s degree, students take all graduate courses and will enroll in at least two courses in each of the subsequent semesters until completed. All graduate courses are billed at the graduate tuition rate. Upon successful completion of the remaining graduate credits, the student will be awarded a Master of Science in Data Science.\n\n### Accelerated BS to MS in Data Science Program\n\nYou can earn your undergraduate degree and a MS in Data Science in five years through our Accelerated Program.\n\n**YOU CAN HAVE MASTER’S DEGREE IN 9 MONTHS WITH BELOW RECOMMENDED SCHEDULE (FULLY ONLINE IS AN OPTION)**\n\n|     |     |     |     |\n| --- | --- | --- | --- |\n| Fall | DS-530&lt;br&gt;DS-542 | Data Management Systems&lt;br&gt;Python in Data Science | 3&lt;br&gt;3 |\n| Winter | DS-600&lt;br&gt;DS-620 | Data Mining&lt;br&gt;Data Visualization&lt;br&gt;DS Elective | 3&lt;br&gt;3&lt;br&gt;3 |\n| Spring | DS-630&lt;br&gt;DS-670 | Machine Learning&lt;br&gt;Capstone: Big Data and Business Analytics&lt;br&gt;DS Elective | 3&lt;br&gt;3&lt;br&gt;3 |\n|  |  |  | 24 |\n\nWe use cookies to ensure that we give you the best experience on our website. If you continue to use this site we will assume that you are happy with it.[Ok](https://www.saintpeters.edu/academics/graduate-programs/master-of-science-in-data-science/accelerated-b-s-to-m-s-in-data-science/#)",</w:t>
      </w:r>
    </w:p>
    <w:p w14:paraId="731DC9EE" w14:textId="77777777" w:rsidR="00B03202" w:rsidRDefault="00B03202" w:rsidP="00B03202">
      <w:r>
        <w:t xml:space="preserve">    "metadata": {</w:t>
      </w:r>
    </w:p>
    <w:p w14:paraId="58D8A0FA" w14:textId="77777777" w:rsidR="00B03202" w:rsidRDefault="00B03202" w:rsidP="00B03202">
      <w:r>
        <w:t xml:space="preserve">      "url": "https://www.saintpeters.edu/academics/graduate-programs/master-of-science-in-data-science/accelerated-b-s-to-m-s-in-data-science/",</w:t>
      </w:r>
    </w:p>
    <w:p w14:paraId="09A477DB" w14:textId="77777777" w:rsidR="00B03202" w:rsidRDefault="00B03202" w:rsidP="00B03202">
      <w:r>
        <w:t xml:space="preserve">      "title": "Saint Peter's University - Master of Science in Data Science - Accelerated B.S. to M.S. in Data Science",</w:t>
      </w:r>
    </w:p>
    <w:p w14:paraId="0596C8A8" w14:textId="77777777" w:rsidR="00B03202" w:rsidRDefault="00B03202" w:rsidP="00B03202">
      <w:r>
        <w:t xml:space="preserve">      "robots": "max-image-preview:large",</w:t>
      </w:r>
    </w:p>
    <w:p w14:paraId="049C7C13" w14:textId="77777777" w:rsidR="00B03202" w:rsidRDefault="00B03202" w:rsidP="00B03202">
      <w:r>
        <w:t xml:space="preserve">      "favicon": {},</w:t>
      </w:r>
    </w:p>
    <w:p w14:paraId="02508A5F" w14:textId="77777777" w:rsidR="00B03202" w:rsidRDefault="00B03202" w:rsidP="00B03202">
      <w:r>
        <w:t xml:space="preserve">      "language": "en-US",</w:t>
      </w:r>
    </w:p>
    <w:p w14:paraId="66D90B18" w14:textId="77777777" w:rsidR="00B03202" w:rsidRDefault="00B03202" w:rsidP="00B03202">
      <w:r>
        <w:t xml:space="preserve">      "scrapeId": "5dcc43ec-d921-40cf-bf25-6fc37e54f93c",</w:t>
      </w:r>
    </w:p>
    <w:p w14:paraId="2F8B747C" w14:textId="77777777" w:rsidR="00B03202" w:rsidRDefault="00B03202" w:rsidP="00B03202">
      <w:r>
        <w:lastRenderedPageBreak/>
        <w:t xml:space="preserve">      "viewport": [</w:t>
      </w:r>
    </w:p>
    <w:p w14:paraId="14007E95" w14:textId="77777777" w:rsidR="00B03202" w:rsidRDefault="00B03202" w:rsidP="00B03202">
      <w:r>
        <w:t xml:space="preserve">        "width=device-width, initial-scale=1",</w:t>
      </w:r>
    </w:p>
    <w:p w14:paraId="7204E32E" w14:textId="77777777" w:rsidR="00B03202" w:rsidRDefault="00B03202" w:rsidP="00B03202">
      <w:r>
        <w:t xml:space="preserve">        "width=device-width, initial-scale=1"</w:t>
      </w:r>
    </w:p>
    <w:p w14:paraId="408C5FBC" w14:textId="77777777" w:rsidR="00B03202" w:rsidRDefault="00B03202" w:rsidP="00B03202">
      <w:r>
        <w:t xml:space="preserve">      ],</w:t>
      </w:r>
    </w:p>
    <w:p w14:paraId="64418B3B" w14:textId="77777777" w:rsidR="00B03202" w:rsidRDefault="00B03202" w:rsidP="00B03202">
      <w:r>
        <w:t xml:space="preserve">      "generator": [</w:t>
      </w:r>
    </w:p>
    <w:p w14:paraId="418751C4" w14:textId="77777777" w:rsidR="00B03202" w:rsidRDefault="00B03202" w:rsidP="00B03202">
      <w:r>
        <w:t xml:space="preserve">        "WordPress 6.6.2",</w:t>
      </w:r>
    </w:p>
    <w:p w14:paraId="7F58A54A" w14:textId="77777777" w:rsidR="00B03202" w:rsidRDefault="00B03202" w:rsidP="00B03202">
      <w:r>
        <w:t xml:space="preserve">        "Elementor 3.25.4; features: additional_custom_breakpoints, e_optimized_control_loading; settings: css_print_method-external, google_font-enabled, font_display-auto"</w:t>
      </w:r>
    </w:p>
    <w:p w14:paraId="06CA06F7" w14:textId="77777777" w:rsidR="00B03202" w:rsidRDefault="00B03202" w:rsidP="00B03202">
      <w:r>
        <w:t xml:space="preserve">      ],</w:t>
      </w:r>
    </w:p>
    <w:p w14:paraId="0F79E79B" w14:textId="77777777" w:rsidR="00B03202" w:rsidRDefault="00B03202" w:rsidP="00B03202">
      <w:r>
        <w:t xml:space="preserve">      "sourceURL": "https://www.saintpeters.edu/academics/graduate-programs/master-of-science-in-data-science/accelerated-b-s-to-m-s-in-data-science/",</w:t>
      </w:r>
    </w:p>
    <w:p w14:paraId="52B6EFC9" w14:textId="77777777" w:rsidR="00B03202" w:rsidRDefault="00B03202" w:rsidP="00B03202">
      <w:r>
        <w:t xml:space="preserve">      "statusCode": 200,</w:t>
      </w:r>
    </w:p>
    <w:p w14:paraId="4F19E0FD" w14:textId="77777777" w:rsidR="00B03202" w:rsidRDefault="00B03202" w:rsidP="00B03202">
      <w:r>
        <w:t xml:space="preserve">      "description": "Master of Science in Data Science and Business Analytics and Data Science Institute",</w:t>
      </w:r>
    </w:p>
    <w:p w14:paraId="2ED92420" w14:textId="77777777" w:rsidR="00B03202" w:rsidRDefault="00B03202" w:rsidP="00B03202">
      <w:r>
        <w:t xml:space="preserve">      "theme-color": "#0071cb",</w:t>
      </w:r>
    </w:p>
    <w:p w14:paraId="5B4BADC6" w14:textId="77777777" w:rsidR="00B03202" w:rsidRDefault="00B03202" w:rsidP="00B03202">
      <w:r>
        <w:t xml:space="preserve">      "msapplication-config": "https://www.saintpeters.edu/academics/graduate-programs/master-of-science-in-data-science/wp-content/themes/spc-base-theme/images/favicon/browserconfig.xml",</w:t>
      </w:r>
    </w:p>
    <w:p w14:paraId="01567015" w14:textId="77777777" w:rsidR="00B03202" w:rsidRDefault="00B03202" w:rsidP="00B03202">
      <w:r>
        <w:t xml:space="preserve">      "msapplication-TileColor": "#0071cb",</w:t>
      </w:r>
    </w:p>
    <w:p w14:paraId="6C167F5D" w14:textId="77777777" w:rsidR="00B03202" w:rsidRDefault="00B03202" w:rsidP="00B03202">
      <w:r>
        <w:t xml:space="preserve">      "msapplication-TileImage": "https://www.saintpeters.edu/academics/graduate-programs/master-of-science-in-data-science/wp-content/themes/spc-base-theme/images/favicon/mstile-144x144.png",</w:t>
      </w:r>
    </w:p>
    <w:p w14:paraId="3620F34B" w14:textId="77777777" w:rsidR="00B03202" w:rsidRDefault="00B03202" w:rsidP="00B03202">
      <w:r>
        <w:t xml:space="preserve">      "google-site-verification": "eTfI2rm563J5zBQeKfv0j4h9FfA6IPtdo6Di5zllcTY",</w:t>
      </w:r>
    </w:p>
    <w:p w14:paraId="292267D4" w14:textId="77777777" w:rsidR="00B03202" w:rsidRDefault="00B03202" w:rsidP="00B03202">
      <w:r>
        <w:t xml:space="preserve">      "google-translate-customization": "260bb346d803c46f-dbbadcf9bd3bfa86-g7111767e841b219b-17"</w:t>
      </w:r>
    </w:p>
    <w:p w14:paraId="27F5F2DA" w14:textId="77777777" w:rsidR="00B03202" w:rsidRDefault="00B03202" w:rsidP="00B03202">
      <w:r>
        <w:t xml:space="preserve">    }</w:t>
      </w:r>
    </w:p>
    <w:p w14:paraId="21726FF0" w14:textId="77777777" w:rsidR="00B03202" w:rsidRDefault="00B03202" w:rsidP="00B03202">
      <w:r>
        <w:t xml:space="preserve">  },</w:t>
      </w:r>
    </w:p>
    <w:p w14:paraId="3E3CFC64" w14:textId="77777777" w:rsidR="00B03202" w:rsidRDefault="00B03202" w:rsidP="00B03202">
      <w:r>
        <w:t xml:space="preserve">  {</w:t>
      </w:r>
    </w:p>
    <w:p w14:paraId="44AB56A1" w14:textId="77777777" w:rsidR="00B03202" w:rsidRDefault="00B03202" w:rsidP="00B03202">
      <w:r>
        <w:lastRenderedPageBreak/>
        <w:t xml:space="preserve">    "markdown": "[Skip to primary content](https://www.saintpeters.edu/gateway/faqs/#main-content \"Skip to primary content\") [Additional Site Navigation](https://www.saintpeters.edu/gateway/faqs/#footer \"Additional Site Navigation\")\n\nAccepted for Fall 2025? _\\|_\n\n**Secure your spot by submitting your enrollment deposit and learn more about our vibrant community.**\n\n[Learn more](https://www.saintpeters.edu/admitted-students/)\n\nClose alert\n\n## Gateway Tuition Program\n\nIs the Gateway Tuition Program a grant or a program I am required to enroll?\n\nThe Gateway Tuition Program is a promise that through use of institutional, state and federal resources we will help qualified Pell-eligible students meet their tuition cost obligations. For some students, the promise of zero tuition will include a Gateway Grant to help cover the tuition costs; for others tuition, comprehensive fees and orientation fee will be covered without the need of an additional grant.\n\nStudents who do not complete the financial aid application process or do not meet eligibility will have an award package created that matches their EFC and eligibility profile.\n\nIs an application required?\n\nNo additional application is required. To be considered, first-year students must apply for full-time undergraduate admission to Saint Peter’s University, using the Common Application and submit the Free Application for Federal Student Aid (FAFSA).\n\nSaint Peter’s University’s FAFSA code is **002638**.\n\nAre test scores required to be eligible?\n\nNo. First-year applicants who apply through the University’s test-optional policy are fully eligible for the same consideration as applicants who submit standardized test scores.\n\nIf I receive a Gateway Grant, will the amount of my grant remain the same each year?\n\nThe amount of your grant, and all supporting financial assistance, will be determined annually based on the results of your FAFSA and your family’s demonstrated need.\n\nHow do I know if I have been chosen to receive a Gateway Grant, or if my tuition is covered by other resources?\n\nFirst-year students who complete a FAFSA will be automatically reviewed for all available institutional, state and federal scholarships and grants. Eligible Gateway Tuition Program students who require additional grant money to cover their tuition will be awarded the Gateway Tuition Grant.\n\nAll financial aid will appear in the student’s financial aid award letter.\n\nWhat are the requirements to retain my grant for each year?\n\nThe Gateway Tuition Grant is renewable for up to four years (8 semesters, fall and spring) providing the student remains Pell eligible, maintains full-time enrollment of at least 12 credits, and is in good academic standing.\n\nWho do I contact for more information about the Gateway Tuition Program?\n\nWe are dedicated to working with you and your family so that cost will not prevent you from attending and getting an education. For information, contact the Office of Financial Assistance at (201) 761-6060 or email at [financialaid@saintpeters.edu](mailto:financialaid@saintpeters.edu).\n\nHow do I know if I qualify for the Gateway Tuition Program?\n\nTo be eligible, first-year students must </w:t>
      </w:r>
      <w:r>
        <w:lastRenderedPageBreak/>
        <w:t>apply and be accepted to Saint Peter’s University as a first-year student for the Fall 2022 semester.  Also, you must be a legal New Jersey resident, living in-state for 12 consecutive months prior to enrollment, and you must be Federal Pell eligible and have filed a [Free Application for Federal Student Aid (FAFSA)](https://studentaid.gov/h/apply-for-aid/fafsa) **.**\n\nAre current full-time students eligible?\n\nAll new freshmen entering the fall 2022 and new Transfer students for the fall 2022 are eligible for the **Gateway Tuition Program.** Currently enrolled students who meet similar EFC qualifications should consult with their financial aid counselor to carefully review their award package to see how currently awarded scholarships, and grants meet tuition, and comprehensive fee expenses.\n\nMany of our currently enrolled Pell eligible students are receiving maximum institutional, state and federal grant awards.\n\nWe use cookies to ensure you get the best experience. By continuing to use this site, you consent to the use of cookies in accordance with our [Privacy Policy](https://www.saintpeters.edu/privacy-policy/).[Continue](https://www.saintpeters.edu/gateway/faqs/#)",</w:t>
      </w:r>
    </w:p>
    <w:p w14:paraId="7C273135" w14:textId="77777777" w:rsidR="00B03202" w:rsidRDefault="00B03202" w:rsidP="00B03202">
      <w:r>
        <w:t xml:space="preserve">    "metadata": {</w:t>
      </w:r>
    </w:p>
    <w:p w14:paraId="0697AC7A" w14:textId="77777777" w:rsidR="00B03202" w:rsidRDefault="00B03202" w:rsidP="00B03202">
      <w:r>
        <w:t xml:space="preserve">      "url": "https://www.saintpeters.edu/gateway/faqs/",</w:t>
      </w:r>
    </w:p>
    <w:p w14:paraId="03C07F4B" w14:textId="77777777" w:rsidR="00B03202" w:rsidRDefault="00B03202" w:rsidP="00B03202">
      <w:r>
        <w:t xml:space="preserve">      "title": "Saint Peter's University - Gateway Program - FAQs",</w:t>
      </w:r>
    </w:p>
    <w:p w14:paraId="0AE011DA" w14:textId="77777777" w:rsidR="00B03202" w:rsidRDefault="00B03202" w:rsidP="00B03202">
      <w:r>
        <w:t xml:space="preserve">      "robots": "max-image-preview:large",</w:t>
      </w:r>
    </w:p>
    <w:p w14:paraId="5119951C" w14:textId="77777777" w:rsidR="00B03202" w:rsidRDefault="00B03202" w:rsidP="00B03202">
      <w:r>
        <w:t xml:space="preserve">      "favicon": {},</w:t>
      </w:r>
    </w:p>
    <w:p w14:paraId="5D7A46DC" w14:textId="77777777" w:rsidR="00B03202" w:rsidRDefault="00B03202" w:rsidP="00B03202">
      <w:r>
        <w:t xml:space="preserve">      "language": "en-US",</w:t>
      </w:r>
    </w:p>
    <w:p w14:paraId="36FD5125" w14:textId="77777777" w:rsidR="00B03202" w:rsidRDefault="00B03202" w:rsidP="00B03202">
      <w:r>
        <w:t xml:space="preserve">      "scrapeId": "7065e083-3752-4dd0-8a33-f64dc2a3330e",</w:t>
      </w:r>
    </w:p>
    <w:p w14:paraId="2F1ECF82" w14:textId="77777777" w:rsidR="00B03202" w:rsidRDefault="00B03202" w:rsidP="00B03202">
      <w:r>
        <w:t xml:space="preserve">      "viewport": "width=device-width, initial-scale=1",</w:t>
      </w:r>
    </w:p>
    <w:p w14:paraId="4C0B8A9D" w14:textId="77777777" w:rsidR="00B03202" w:rsidRDefault="00B03202" w:rsidP="00B03202">
      <w:r>
        <w:t xml:space="preserve">      "generator": "WordPress 6.6.2",</w:t>
      </w:r>
    </w:p>
    <w:p w14:paraId="71D18173" w14:textId="77777777" w:rsidR="00B03202" w:rsidRDefault="00B03202" w:rsidP="00B03202">
      <w:r>
        <w:t xml:space="preserve">      "sourceURL": "https://www.saintpeters.edu/gateway/faqs/",</w:t>
      </w:r>
    </w:p>
    <w:p w14:paraId="0D5FFF82" w14:textId="77777777" w:rsidR="00B03202" w:rsidRDefault="00B03202" w:rsidP="00B03202">
      <w:r>
        <w:t xml:space="preserve">      "statusCode": 200,</w:t>
      </w:r>
    </w:p>
    <w:p w14:paraId="36D9D2E7" w14:textId="77777777" w:rsidR="00B03202" w:rsidRDefault="00B03202" w:rsidP="00B03202">
      <w:r>
        <w:t xml:space="preserve">      "description": "Just another Saint Peters University Sites site",</w:t>
      </w:r>
    </w:p>
    <w:p w14:paraId="5D7CB5FE" w14:textId="77777777" w:rsidR="00B03202" w:rsidRDefault="00B03202" w:rsidP="00B03202">
      <w:r>
        <w:t xml:space="preserve">      "theme-color": "#0071cb",</w:t>
      </w:r>
    </w:p>
    <w:p w14:paraId="145EB575" w14:textId="77777777" w:rsidR="00B03202" w:rsidRDefault="00B03202" w:rsidP="00B03202">
      <w:r>
        <w:t xml:space="preserve">      "msapplication-config": "https://www.saintpeters.edu/gateway/wp-content/themes/spc-base-theme/images/favicon/browserconfig.xml",</w:t>
      </w:r>
    </w:p>
    <w:p w14:paraId="1063F75D" w14:textId="77777777" w:rsidR="00B03202" w:rsidRDefault="00B03202" w:rsidP="00B03202">
      <w:r>
        <w:t xml:space="preserve">      "msapplication-TileColor": "#0071cb",</w:t>
      </w:r>
    </w:p>
    <w:p w14:paraId="6615648E" w14:textId="77777777" w:rsidR="00B03202" w:rsidRDefault="00B03202" w:rsidP="00B03202">
      <w:r>
        <w:lastRenderedPageBreak/>
        <w:t xml:space="preserve">      "msapplication-TileImage": "https://www.saintpeters.edu/gateway/wp-content/themes/spc-base-theme/images/favicon/mstile-144x144.png",</w:t>
      </w:r>
    </w:p>
    <w:p w14:paraId="5DBF7726" w14:textId="77777777" w:rsidR="00B03202" w:rsidRDefault="00B03202" w:rsidP="00B03202">
      <w:r>
        <w:t xml:space="preserve">      "google-site-verification": "eTfI2rm563J5zBQeKfv0j4h9FfA6IPtdo6Di5zllcTY",</w:t>
      </w:r>
    </w:p>
    <w:p w14:paraId="154AC54C" w14:textId="77777777" w:rsidR="00B03202" w:rsidRDefault="00B03202" w:rsidP="00B03202">
      <w:r>
        <w:t xml:space="preserve">      "google-translate-customization": "260bb346d803c46f-dbbadcf9bd3bfa86-g7111767e841b219b-17"</w:t>
      </w:r>
    </w:p>
    <w:p w14:paraId="707FBBF0" w14:textId="77777777" w:rsidR="00B03202" w:rsidRDefault="00B03202" w:rsidP="00B03202">
      <w:r>
        <w:t xml:space="preserve">    }</w:t>
      </w:r>
    </w:p>
    <w:p w14:paraId="6F59E364" w14:textId="77777777" w:rsidR="00B03202" w:rsidRDefault="00B03202" w:rsidP="00B03202">
      <w:r>
        <w:t xml:space="preserve">  },</w:t>
      </w:r>
    </w:p>
    <w:p w14:paraId="6675613F" w14:textId="77777777" w:rsidR="00B03202" w:rsidRDefault="00B03202" w:rsidP="00B03202">
      <w:r>
        <w:t xml:space="preserve">  {</w:t>
      </w:r>
    </w:p>
    <w:p w14:paraId="402099B5" w14:textId="77777777" w:rsidR="00B03202" w:rsidRDefault="00B03202" w:rsidP="00B03202">
      <w:r>
        <w:t xml:space="preserve">    "markdown": "Saint Peter's University\n\n# Professional/Associate Counselor Certificate\n\nProgram Level ­ Post baccalaureate certificate Program Length ­ 24 months\n\n# Q. How much will this program cost me?\\* A. Tuition and fees: $\\\\mathbb{s}12{,}384$ Books and supplies: $\\\\pmb{\\\\mathbb{5500}}$ On­campus room &amp; board: not offered\n\nQ. How long will it take me to complete this program?\n\nA. The program is designed to take 24 months to complete. Of those that completed the program in 2013­2014, ${\\\\star}%$ finished in 24 months.\n\nWhat other costs are there for this program? 1For further program cost information, visit [http://catalogs.saintpeters.edu/graduate/](http://catalogs.saintpeters.edu/graduate/) \\* The amounts shown above include costs for the entire program, assuming normal time to completion. Note that this information is subject to change.\n\n\\* Fewer than 10 students completed this program in 2013­ 14. The number who finished within the normal time has been withheld to preserve the confidentiality of the students.\n\nQ. What are my chances of getting a job when I graduate?\n\nA. The job placement rate for students who completed this program is ${\\\\star}%$ .\n\nQ. What financing options are available to help me pay for this program?\n\nA. Financing for this program may be available through grants, scholarships, loans (federal and private) and institutional financing plans. The median amount of debt for program graduates is shown below: Federal loans: \\* Private education loans: \\* Institutional financing plan: \\*\n\n\\* This institution is not currently required to calculate a job placement rate for program completers.\n\nFor more\n\ninformation on\n\njobs related to this\n\nprogram. 3\n\n\\* There were fewer than 10 graduates in this program. </w:t>
      </w:r>
      <w:r>
        <w:lastRenderedPageBreak/>
        <w:t>Median amounts are withheld to preserve the confidentiality of graduates.\n\n# 1Other costs for this program\n\nNo additional information provided.\n\n# 2Additional information related to this program and/or the information provided above\n\nSaint Peter's University is accredited by the Middle States Commission on Higher Education (MSCHE). Neither MSCHE nor\n\nthe State of New Jersey require job placement rate disclosures and, consequently, do not provide methodologies for\n\ncalculating such rates.\n\n# 3More information on jobs related to this program\n\nEducational, Guidance, School, and Vocational Counselors [http://online.onetcenter.org/link/summary/21­1012.00](http://online.onetcenter.org/link/summary/21%C2%AD1012.00)",</w:t>
      </w:r>
    </w:p>
    <w:p w14:paraId="3DB59D34" w14:textId="77777777" w:rsidR="00B03202" w:rsidRDefault="00B03202" w:rsidP="00B03202">
      <w:r>
        <w:t xml:space="preserve">    "metadata": {</w:t>
      </w:r>
    </w:p>
    <w:p w14:paraId="7B5CB5AB" w14:textId="77777777" w:rsidR="00B03202" w:rsidRDefault="00B03202" w:rsidP="00B03202">
      <w:r>
        <w:t xml:space="preserve">      "url": "https://www.saintpeters.edu/wp-content/uploads/blogs.dir/110/files/2015/01/profAssocCounselor.pdf",</w:t>
      </w:r>
    </w:p>
    <w:p w14:paraId="2EB262E6" w14:textId="77777777" w:rsidR="00B03202" w:rsidRDefault="00B03202" w:rsidP="00B03202">
      <w:r>
        <w:t xml:space="preserve">      "scrapeId": "60b28bea-747c-43ef-95da-6a280a61a172",</w:t>
      </w:r>
    </w:p>
    <w:p w14:paraId="0C88DC1D" w14:textId="77777777" w:rsidR="00B03202" w:rsidRDefault="00B03202" w:rsidP="00B03202">
      <w:r>
        <w:t xml:space="preserve">      "sourceURL": "https://www.saintpeters.edu/wp-content/uploads/blogs.dir/110/files/2015/01/profAssocCounselor.pdf",</w:t>
      </w:r>
    </w:p>
    <w:p w14:paraId="7970EDBE" w14:textId="77777777" w:rsidR="00B03202" w:rsidRDefault="00B03202" w:rsidP="00B03202">
      <w:r>
        <w:t xml:space="preserve">      "statusCode": 200</w:t>
      </w:r>
    </w:p>
    <w:p w14:paraId="7C5D8E7A" w14:textId="77777777" w:rsidR="00B03202" w:rsidRDefault="00B03202" w:rsidP="00B03202">
      <w:r>
        <w:t xml:space="preserve">    }</w:t>
      </w:r>
    </w:p>
    <w:p w14:paraId="2C2FD349" w14:textId="77777777" w:rsidR="00B03202" w:rsidRDefault="00B03202" w:rsidP="00B03202">
      <w:r>
        <w:t xml:space="preserve">  },</w:t>
      </w:r>
    </w:p>
    <w:p w14:paraId="41C95FD3" w14:textId="77777777" w:rsidR="00B03202" w:rsidRDefault="00B03202" w:rsidP="00B03202">
      <w:r>
        <w:t xml:space="preserve">  {</w:t>
      </w:r>
    </w:p>
    <w:p w14:paraId="656E065B" w14:textId="77777777" w:rsidR="00B03202" w:rsidRDefault="00B03202" w:rsidP="00B03202">
      <w:r>
        <w:t xml:space="preserve">    "markdown": "[Skip to primary content](https://www.saintpeters.edu/academics/graduate-programs/education/curriculum/undergraduate-education-programs/#main-content \"Skip to primary content\") [Additional Site Navigation](https://www.saintpeters.edu/academics/graduate-programs/education/curriculum/undergraduate-education-programs/#footer \"Additional Site Navigation\")\n\nAccepted for Fall 2025? _\\|_\n\n**Secure your spot by submitting your enrollment deposit and learn more about our vibrant community.**\n\n[Learn more](https://www.saintpeters.edu/admitted-students/)\n\nClose alert\n\n## Education\n\n## Undergraduate Programs\n\nStephanie Squires, Ph.D., _Dean_\n\nAnna Cicirelli, Ed.D., _Associate Dean_\n\nThe Caulfield School of Education offers a major in Elementary Education and a minor in Secondary Education. It also offers various options to become certified in many academic areas. The undergraduate program in Education </w:t>
      </w:r>
      <w:r>
        <w:lastRenderedPageBreak/>
        <w:t xml:space="preserve">provides pre-professional training for teaching on the pre-school, elementary, middle school, and secondary school levels.\n\n**General Entry and Exit Requirements**\n\nStudents seeking admission to the undergraduate programs apply for admission to the Teacher Education Program normally second semester of sophomore year.\n\nAdmission criteria include:\n\n- 3.0 minimum grade point average\n- successful completion of ED-490: Sophomore Clinical Experience and Seminar\n- successful completion of either ED-160 or ED-170/ED-203\n- entrance interview and recommendation of School of Education Faculty\n- taking and passing the Praxis I Core Exam\n\n\nExit requirements include:\n\n- 3.0 minimum overall grade point average\n- exit interview conducted in Student Teacher Seminar\n- Praxis Exam in the specialized area that the student wishes to be certified in\n\n\n### New Jersey Certification Requirements\n\n**Elementary School Teacher certification requires students to complete:**\n\n- core curriculum requirements (minimum of 60 credits in liberal arts)\n- coherent sequence and major in Elementary Education2\n- required passing of Praxis I and Praxis II exams1\n\n**Middle School Teacher certification requires students to complete:**\n\n- core curriculum requirements (minimum of 60 credits in liberal arts)\n- coherent sequence and major in Elementary Education\n- 15 credits in approved program in each subject endorsed on the middle school level; the credits may be included in the academic major, core curriculum or electives\n- required passing of Praxis I and Praxis II exams1\n\n**Secondary School certification requires students to complete:**\n\n- core curriculum requirements\n- academic major (minimum of 30 credits in subject area to be taught) and minor in Secondary Education\n- required passing of Praxis I and Praxis II exams1\n\n1  Note: All students will be required to take and pass the Praxis exam before being permitted to student teach.\n\n2  Elementary Education majors can also take required courses for Pre-School-3 Certification.\n\n### Areas Of Certification\n\n**Elementary Education Program**\n\n- Elementary Classroom Teacher (K-6)\n- Pre-School-3 Certification\n\n**Elementary Education Program with Middle School Certification** (15 credits are required in subject area for middle school certification. Core courses can be included in the 15 credits.)\n\n- Teacher of Middle School Science\n- Teacher of Middle School English\n- Teacher of Middle School Social Studies\n- Teacher of Middle School Mathematics\n\n**Secondary Education Program with Subject Area Endorsements**\n\n- Teacher of Art\n- Teacher of Comprehensive Business\n- Teacher of Biological Science\n- Teacher of Mathematics\n- Teacher of General Business\n- Teacher of Physical Science\n- Teacher of English\n- Teacher of French\n- Teacher of Italian\n- Teacher of Spanish\n- Teacher of Social Studies\n- Teacher of History\n- Teacher of Chemistry\n- Teacher of Physics\n- Teacher of Physical Education\n- Teacher of Health\n- Teacher of Physical Education and Health\n\nDr. Stephanie Squires, _Dean_\n\n## MAJOR AND MINOR REQUIREMENTS\n\n## **Requirements for Elementary Education Major </w:t>
      </w:r>
      <w:r>
        <w:lastRenderedPageBreak/>
        <w:t xml:space="preserve">(Grades K - 6 and Pre-School-3)**\n\n### **Degree of Bachelor of Arts**\n\nAll Elementary Education students who wish to receive a State of New Jersey Teaching Certificate (K-6) will also take the courses necessary to be certified as Pre-School-3 teachers.  Elementary Education students must complete the following courses. Students who wish to take a course out of sequence should check with their departmental advisor.\n\n|     |     |     |\n| --- | --- | --- |\n| Sophomore Year (7 credits) |  |\n| ED-160 | Education/Schooling/Multicultural Soc | 3 |\n| ED-170 | Child and Adolescent Psychology | 3 |\n| ED-490 | Clinical Experience I | 1 |\n| or EP-490 | Clinical Experience I: Early Child/Elem |\n| Junior Year (17 credits) |  |\n| EE-202 | Elementary Curriculum | 3 |\n| EE-204 | Using Technology in Elem Language Arts | 3 |\n| EE-206 | Teaching Reading/Elementary School | 3 |\n| EE-212 | Methods Teaching Math in Elem School | 3 |\n| EE-214 | Teach Science/Elem Sch Using Technology | 3 |\n| ED-491 | Clinical Experience II | 2 |\n| or EP-491 | Clinical Experience Ii: Early Child/Elem |\n| Senior Year (14 credits) |  |\n| ED-301 | Assessment | 3 |\n| ED-493 | Practicum in Reading | 3 |\n| ED-495 | Clinical Practice II and Seminar | 8 |\n| Total Credits | 38 |\n\n## Courses required for P-3 Certification\n\n|     |     |     |\n| --- | --- | --- |\n| Courses Required P-3 Certification |  |\n| ED-201 | Fundamentals of Speech | 3 |\n| EP-201 | Child Development in the Early Years | 3 |\n| EP-202 | Developing Home School Family Partners | 3 |\n| EP-301 | Introduction to Special Education | 3 |\n| EP-302 | Meth. Curr. Assess. in EC CL | 3 |\n\n## Requirements for Elementary Education Major (Grades Kindergarten to 6)\n\n## with Middle School Certification (Grades 6 to 8)\n\n### Degree of Bachelor of Arts\n\nAll Elementary Education students who wish to receive a middle school teaching certificate are required to follow the educational sequence outlined above for Elementary Education majors. In order to receive Middle School Certification, the student must take a sequence of courses (15 credits minimum) in the area in which they wish to teach. Students also need to successfully pass the Praxis II exam in the subject area in which they wish to teach.\n\n### Special Notes on Core Curriculum Requirements for Elementary Education Majors\n\n|     |     |\n| --- | --- |\n| 1 | The recommended Mathematics Core Requirement is MA-108/MA-109 Math for Educators, I and II or MA-105/MA-106 or MA-102/MA-103. |\n| 2 | CS-150 Introduction to Computers and Information Processing is recommended as part of the Core Natural Science Requirement. |\n\n## Requirements for a Minor in Secondary Education\n\nSince for Secondary Education students the academic major is also specific preparation for the subject teaching certificate, the student must choose an academic major that is taught at the high school level. In addition to an advisor from the department of the academic major, all Secondary Education minors must confer with an advisor in the School of Education and declare Secondary Education as a minor. Secondary Education minors must complete the following 25 credits:\n\n|     |     |     |\n| --- | --- | --- |\n| ED-160 | Education/Schooling/Multicultural Soc | 3 |\n| ED-203 | Educational Psychology (or with permission ED-170) | 3 |\n| ED-490 | Clinical Experience I | 1 |\n| ED-491 | Clinical </w:t>
      </w:r>
      <w:r>
        <w:lastRenderedPageBreak/>
        <w:t>Experience II | 2 |\n| ED-492 | Clinical Prac I &amp; Seminar Elem/Mid/Sec | 3.00 |\n| EP-301 | Introduction to Special Education | 3.00 |\n| SE-370 | Reading/Sec Sch Using Technology | 3 |\n| SE-400 | Prin/Tech of Instr/Middle&amp; Secondary Sch | 3 |\n| SE-408 | Principles of High School Curriculum | 3 |\n| SE-495 | Student Teaching: Secondary | 8 |\n| Total Credits | 32 |\n\n## Health and Physical Education\n\nPlease see the [Health and Physical Education website](https://www.saintpeters.edu/health-and-physical-education/curriculum/) for curricular information.\n\nWe use cookies to ensure that we give you the best experience on our website. If you continue to use this site we will assume that you are happy with it.[Ok](https://www.saintpeters.edu/academics/graduate-programs/education/curriculum/undergraduate-education-programs/#)",</w:t>
      </w:r>
    </w:p>
    <w:p w14:paraId="48F6AFB1" w14:textId="77777777" w:rsidR="00B03202" w:rsidRDefault="00B03202" w:rsidP="00B03202">
      <w:r>
        <w:t xml:space="preserve">    "metadata": {</w:t>
      </w:r>
    </w:p>
    <w:p w14:paraId="3ABF02F3" w14:textId="77777777" w:rsidR="00B03202" w:rsidRDefault="00B03202" w:rsidP="00B03202">
      <w:r>
        <w:t xml:space="preserve">      "url": "https://www.saintpeters.edu/academics/graduate-programs/education/curriculum/undergraduate-education-programs/",</w:t>
      </w:r>
    </w:p>
    <w:p w14:paraId="4CE10276" w14:textId="77777777" w:rsidR="00B03202" w:rsidRDefault="00B03202" w:rsidP="00B03202">
      <w:r>
        <w:t xml:space="preserve">      "title": "Saint Peter's University - Education - Undergraduate Programs",</w:t>
      </w:r>
    </w:p>
    <w:p w14:paraId="6F284F11" w14:textId="77777777" w:rsidR="00B03202" w:rsidRDefault="00B03202" w:rsidP="00B03202">
      <w:r>
        <w:t xml:space="preserve">      "robots": "max-image-preview:large",</w:t>
      </w:r>
    </w:p>
    <w:p w14:paraId="786E3615" w14:textId="77777777" w:rsidR="00B03202" w:rsidRDefault="00B03202" w:rsidP="00B03202">
      <w:r>
        <w:t xml:space="preserve">      "favicon": {},</w:t>
      </w:r>
    </w:p>
    <w:p w14:paraId="371DCE06" w14:textId="77777777" w:rsidR="00B03202" w:rsidRDefault="00B03202" w:rsidP="00B03202">
      <w:r>
        <w:t xml:space="preserve">      "language": "en-US",</w:t>
      </w:r>
    </w:p>
    <w:p w14:paraId="0D75828A" w14:textId="77777777" w:rsidR="00B03202" w:rsidRDefault="00B03202" w:rsidP="00B03202">
      <w:r>
        <w:t xml:space="preserve">      "scrapeId": "6d8a39a6-6c96-4e04-81b3-025e6ad6743d",</w:t>
      </w:r>
    </w:p>
    <w:p w14:paraId="701DB11C" w14:textId="77777777" w:rsidR="00B03202" w:rsidRDefault="00B03202" w:rsidP="00B03202">
      <w:r>
        <w:t xml:space="preserve">      "viewport": "width=device-width, initial-scale=1",</w:t>
      </w:r>
    </w:p>
    <w:p w14:paraId="3E207C3A" w14:textId="77777777" w:rsidR="00B03202" w:rsidRDefault="00B03202" w:rsidP="00B03202">
      <w:r>
        <w:t xml:space="preserve">      "generator": [</w:t>
      </w:r>
    </w:p>
    <w:p w14:paraId="7F4A9D0D" w14:textId="77777777" w:rsidR="00B03202" w:rsidRDefault="00B03202" w:rsidP="00B03202">
      <w:r>
        <w:t xml:space="preserve">        "WordPress 6.6.2",</w:t>
      </w:r>
    </w:p>
    <w:p w14:paraId="6C77EFB6" w14:textId="77777777" w:rsidR="00B03202" w:rsidRDefault="00B03202" w:rsidP="00B03202">
      <w:r>
        <w:t xml:space="preserve">        "Elementor 3.25.4; features: additional_custom_breakpoints, e_optimized_control_loading; settings: css_print_method-external, google_font-enabled, font_display-auto"</w:t>
      </w:r>
    </w:p>
    <w:p w14:paraId="5033F9D9" w14:textId="77777777" w:rsidR="00B03202" w:rsidRDefault="00B03202" w:rsidP="00B03202">
      <w:r>
        <w:t xml:space="preserve">      ],</w:t>
      </w:r>
    </w:p>
    <w:p w14:paraId="7504E6DA" w14:textId="77777777" w:rsidR="00B03202" w:rsidRDefault="00B03202" w:rsidP="00B03202">
      <w:r>
        <w:t xml:space="preserve">      "sourceURL": "https://www.saintpeters.edu/academics/graduate-programs/education/curriculum/undergraduate-education-programs/",</w:t>
      </w:r>
    </w:p>
    <w:p w14:paraId="58191E0C" w14:textId="77777777" w:rsidR="00B03202" w:rsidRDefault="00B03202" w:rsidP="00B03202">
      <w:r>
        <w:t xml:space="preserve">      "statusCode": 200,</w:t>
      </w:r>
    </w:p>
    <w:p w14:paraId="56A29F14" w14:textId="77777777" w:rsidR="00B03202" w:rsidRDefault="00B03202" w:rsidP="00B03202">
      <w:r>
        <w:t xml:space="preserve">      "description": "Just another Saint Peters University ( Development ) Sites site",</w:t>
      </w:r>
    </w:p>
    <w:p w14:paraId="37BDB19C" w14:textId="77777777" w:rsidR="00B03202" w:rsidRDefault="00B03202" w:rsidP="00B03202">
      <w:r>
        <w:t xml:space="preserve">      "theme-color": "#0071cb",</w:t>
      </w:r>
    </w:p>
    <w:p w14:paraId="0353845E" w14:textId="77777777" w:rsidR="00B03202" w:rsidRDefault="00B03202" w:rsidP="00B03202">
      <w:r>
        <w:lastRenderedPageBreak/>
        <w:t xml:space="preserve">      "msapplication-config": "https://www.saintpeters.edu/academics/graduate-programs/education/wp-content/themes/spc-base-theme/images/favicon/browserconfig.xml",</w:t>
      </w:r>
    </w:p>
    <w:p w14:paraId="3609C3B2" w14:textId="77777777" w:rsidR="00B03202" w:rsidRDefault="00B03202" w:rsidP="00B03202">
      <w:r>
        <w:t xml:space="preserve">      "msapplication-TileColor": "#0071cb",</w:t>
      </w:r>
    </w:p>
    <w:p w14:paraId="2FA54A53" w14:textId="77777777" w:rsidR="00B03202" w:rsidRDefault="00B03202" w:rsidP="00B03202">
      <w:r>
        <w:t xml:space="preserve">      "msapplication-TileImage": "https://www.saintpeters.edu/academics/graduate-programs/education/wp-content/themes/spc-base-theme/images/favicon/mstile-144x144.png",</w:t>
      </w:r>
    </w:p>
    <w:p w14:paraId="732127A5" w14:textId="77777777" w:rsidR="00B03202" w:rsidRDefault="00B03202" w:rsidP="00B03202">
      <w:r>
        <w:t xml:space="preserve">      "google-site-verification": "eTfI2rm563J5zBQeKfv0j4h9FfA6IPtdo6Di5zllcTY",</w:t>
      </w:r>
    </w:p>
    <w:p w14:paraId="59FAC872" w14:textId="77777777" w:rsidR="00B03202" w:rsidRDefault="00B03202" w:rsidP="00B03202">
      <w:r>
        <w:t xml:space="preserve">      "google-translate-customization": "260bb346d803c46f-dbbadcf9bd3bfa86-g7111767e841b219b-17"</w:t>
      </w:r>
    </w:p>
    <w:p w14:paraId="04E89FA6" w14:textId="77777777" w:rsidR="00B03202" w:rsidRDefault="00B03202" w:rsidP="00B03202">
      <w:r>
        <w:t xml:space="preserve">    }</w:t>
      </w:r>
    </w:p>
    <w:p w14:paraId="6B415BCC" w14:textId="77777777" w:rsidR="00B03202" w:rsidRDefault="00B03202" w:rsidP="00B03202">
      <w:r>
        <w:t xml:space="preserve">  },</w:t>
      </w:r>
    </w:p>
    <w:p w14:paraId="456B9FAA" w14:textId="77777777" w:rsidR="00B03202" w:rsidRDefault="00B03202" w:rsidP="00B03202">
      <w:r>
        <w:t xml:space="preserve">  {</w:t>
      </w:r>
    </w:p>
    <w:p w14:paraId="4CD90EA7" w14:textId="77777777" w:rsidR="00B03202" w:rsidRDefault="00B03202" w:rsidP="00B03202">
      <w:r>
        <w:t xml:space="preserve">    "markdown": "[Skip to primary content](https://www.saintpeters.edu/academics/graduate-programs/nursing/academic-information/#main-content \"Skip to primary content\") [Additional Site Navigation](https://www.saintpeters.edu/academics/graduate-programs/nursing/academic-information/#footer \"Additional Site Navigation\")\n\nAccepted for Fall 2025? _\\|_\n\n**Secure your spot by submitting your enrollment deposit and learn more about our vibrant community.**\n\n[Learn more](https://www.saintpeters.edu/admitted-students/)\n\nClose alert\n\n## Academic Information\n\nThe purposes of the graduate master’s programs in nursing are: to prepare graduates for specialization as adult-gerontology nurse practitioners and administrators; to develop leaders in the profession who are able to advance standards and create change for quality health care; and to provide a foundation for doctoral study.\n\nSaint Peter’s University offers one option for nursing specialization at the master’s level:\n\n- Primary Care: Adult-Gerontology Nurse Practitioner.\n\nA Post-Master’s program is also offered to prepare nurses as adult-gerontology nurse practitioners.\n\nThe master’s program builds upon the knowledge acquired in nursing at the baccalaureate level and is based on three essential components for a graduate master’s program in nursing: theoretical foundation to inform practice, utilization of research, and specialty practice. Reflective of the mission of Saint Peter’s University to equip persons for leadership and service through a value-based education, the master’s program prepares nurses for specialization in roles that are increasingly essential for today’s society. Students acquire a breadth and depth of </w:t>
      </w:r>
      <w:r>
        <w:lastRenderedPageBreak/>
        <w:t>knowledge, skills and values and are prepared to continually further their education.\n\n* * *\n\n|     |     |\n| --- | --- |\n| At A Glance |  |\n| Degree Awarded: | Master of Science in Nursing</w:t>
      </w:r>
      <w:r>
        <w:rPr>
          <w:rFonts w:ascii="Cambria Math" w:hAnsi="Cambria Math" w:cs="Cambria Math"/>
        </w:rPr>
        <w:t>‐</w:t>
      </w:r>
      <w:r>
        <w:t xml:space="preserve"> Nurse Practitioner (MSN</w:t>
      </w:r>
      <w:r>
        <w:rPr>
          <w:rFonts w:ascii="Cambria Math" w:hAnsi="Cambria Math" w:cs="Cambria Math"/>
        </w:rPr>
        <w:t>‐</w:t>
      </w:r>
      <w:r>
        <w:t>NP) |\n| Concentrations: | Adult Gerontology Nurse Practitioner |\n| Course Locations: | Online |\n| Program Duration: | MSN</w:t>
      </w:r>
      <w:r>
        <w:rPr>
          <w:rFonts w:ascii="Cambria Math" w:hAnsi="Cambria Math" w:cs="Cambria Math"/>
        </w:rPr>
        <w:t>‐</w:t>
      </w:r>
      <w:r>
        <w:t>NP 39 CR |\n| Calendar: | APRN is 16 weeks semesters X2 can be taken part time or full time, must complete in 5.5 years |\n| Course Format: | Online; Semester (15 weeks) and in Summer (10 weeks) |\n\n* * *\n\n## Program Availability\n\nThe nursing programs are offered online. Courses are offered as follows:\n\n- MSN Primary Care (Adult-Gerontology Nurse Practitioner). 15 week semester schedule.\n\n## Degree Requirements\n\nStudents must complete the required number of credits and maintain a minimum cumulative grade point average of 3.0.\n\n## Advisement\n\nSaint Peter’s University assigns an academic advisor from within the School of Nursing for every candidate. Nursing students should call 201-761-6272 for assistance with academic advising.\n\n## Time Limitation\n\nStudents are expected to enroll continuously until their programs are completed. Full-time students should complete the MSN Program in 2 2/3 years. All are expected to complete the program in 5 1/2 years.\n\n* * *\n\n![CCNE accredited](https://www.saintpeters.edu/wp-content/uploads/blogs.dir/168/files/2012/06/CCNEaccredited.png)\n\nThe baccalaureate, master’s and doctoral programs in nursing at Saint Peter’s University are accredited by the Commission on Collegiate Nursing Education (CCNE), 655 K Street NW, Suite 750, Washington, DC, 20001, ( [www.aacnnursing.org/CCNE](https://www.aacnnursing.org/CCNE)) and the New Jersey Board of Nursing, NJ Division of Consumer Affairs, 124 Halsey Street, 6th Floor, Newark NJ, 07102.\n\nWe use cookies to ensure that we give you the best experience on our website. If you continue to use this site we will assume that you are happy with it.[Ok](https://www.saintpeters.edu/academics/graduate-programs/nursing/academic-information/#)",</w:t>
      </w:r>
    </w:p>
    <w:p w14:paraId="3E140AF6" w14:textId="77777777" w:rsidR="00B03202" w:rsidRDefault="00B03202" w:rsidP="00B03202">
      <w:r>
        <w:t xml:space="preserve">    "metadata": {</w:t>
      </w:r>
    </w:p>
    <w:p w14:paraId="21F56798" w14:textId="77777777" w:rsidR="00B03202" w:rsidRDefault="00B03202" w:rsidP="00B03202">
      <w:r>
        <w:t xml:space="preserve">      "url": "https://www.saintpeters.edu/academics/graduate-programs/nursing/academic-information/",</w:t>
      </w:r>
    </w:p>
    <w:p w14:paraId="5E93FF18" w14:textId="77777777" w:rsidR="00B03202" w:rsidRDefault="00B03202" w:rsidP="00B03202">
      <w:r>
        <w:t xml:space="preserve">      "title": "Saint Peter's University - Nursing - Academic Information",</w:t>
      </w:r>
    </w:p>
    <w:p w14:paraId="6EAE237E" w14:textId="77777777" w:rsidR="00B03202" w:rsidRDefault="00B03202" w:rsidP="00B03202">
      <w:r>
        <w:t xml:space="preserve">      "robots": "max-image-preview:large",</w:t>
      </w:r>
    </w:p>
    <w:p w14:paraId="29948891" w14:textId="77777777" w:rsidR="00B03202" w:rsidRDefault="00B03202" w:rsidP="00B03202">
      <w:r>
        <w:t xml:space="preserve">      "favicon": {},</w:t>
      </w:r>
    </w:p>
    <w:p w14:paraId="4247FCD1" w14:textId="77777777" w:rsidR="00B03202" w:rsidRDefault="00B03202" w:rsidP="00B03202">
      <w:r>
        <w:t xml:space="preserve">      "language": "en-US",</w:t>
      </w:r>
    </w:p>
    <w:p w14:paraId="5EBAA51B" w14:textId="77777777" w:rsidR="00B03202" w:rsidRDefault="00B03202" w:rsidP="00B03202">
      <w:r>
        <w:t xml:space="preserve">      "scrapeId": "5f6c546e-9aae-48cd-a2c7-0cd4fddae0b0",</w:t>
      </w:r>
    </w:p>
    <w:p w14:paraId="395CEC14" w14:textId="77777777" w:rsidR="00B03202" w:rsidRDefault="00B03202" w:rsidP="00B03202">
      <w:r>
        <w:lastRenderedPageBreak/>
        <w:t xml:space="preserve">      "viewport": "width=device-width, initial-scale=1",</w:t>
      </w:r>
    </w:p>
    <w:p w14:paraId="3CD98AFD" w14:textId="77777777" w:rsidR="00B03202" w:rsidRDefault="00B03202" w:rsidP="00B03202">
      <w:r>
        <w:t xml:space="preserve">      "generator": [</w:t>
      </w:r>
    </w:p>
    <w:p w14:paraId="00B5EFF2" w14:textId="77777777" w:rsidR="00B03202" w:rsidRDefault="00B03202" w:rsidP="00B03202">
      <w:r>
        <w:t xml:space="preserve">        "WordPress 6.6.2",</w:t>
      </w:r>
    </w:p>
    <w:p w14:paraId="5EC2B6D5" w14:textId="77777777" w:rsidR="00B03202" w:rsidRDefault="00B03202" w:rsidP="00B03202">
      <w:r>
        <w:t xml:space="preserve">        "Elementor 3.25.4; features: additional_custom_breakpoints, e_optimized_control_loading; settings: css_print_method-external, google_font-enabled, font_display-auto"</w:t>
      </w:r>
    </w:p>
    <w:p w14:paraId="6EECF1C1" w14:textId="77777777" w:rsidR="00B03202" w:rsidRDefault="00B03202" w:rsidP="00B03202">
      <w:r>
        <w:t xml:space="preserve">      ],</w:t>
      </w:r>
    </w:p>
    <w:p w14:paraId="13035F65" w14:textId="77777777" w:rsidR="00B03202" w:rsidRDefault="00B03202" w:rsidP="00B03202">
      <w:r>
        <w:t xml:space="preserve">      "sourceURL": "https://www.saintpeters.edu/academics/graduate-programs/nursing/academic-information/",</w:t>
      </w:r>
    </w:p>
    <w:p w14:paraId="036F56EC" w14:textId="77777777" w:rsidR="00B03202" w:rsidRDefault="00B03202" w:rsidP="00B03202">
      <w:r>
        <w:t xml:space="preserve">      "statusCode": 200,</w:t>
      </w:r>
    </w:p>
    <w:p w14:paraId="61665C2C" w14:textId="77777777" w:rsidR="00B03202" w:rsidRDefault="00B03202" w:rsidP="00B03202">
      <w:r>
        <w:t xml:space="preserve">      "description": "Saint Peter's Graduate Nursing Program",</w:t>
      </w:r>
    </w:p>
    <w:p w14:paraId="2EEAE5EB" w14:textId="77777777" w:rsidR="00B03202" w:rsidRDefault="00B03202" w:rsidP="00B03202">
      <w:r>
        <w:t xml:space="preserve">      "theme-color": "#0071cb",</w:t>
      </w:r>
    </w:p>
    <w:p w14:paraId="04832B5C" w14:textId="77777777" w:rsidR="00B03202" w:rsidRDefault="00B03202" w:rsidP="00B03202">
      <w:r>
        <w:t xml:space="preserve">      "msapplication-config": "https://www.saintpeters.edu/academics/graduate-programs/nursing/wp-content/themes/spc-base-theme/images/favicon/browserconfig.xml",</w:t>
      </w:r>
    </w:p>
    <w:p w14:paraId="37232ABC" w14:textId="77777777" w:rsidR="00B03202" w:rsidRDefault="00B03202" w:rsidP="00B03202">
      <w:r>
        <w:t xml:space="preserve">      "msapplication-TileColor": "#0071cb",</w:t>
      </w:r>
    </w:p>
    <w:p w14:paraId="5B2B3E9E" w14:textId="77777777" w:rsidR="00B03202" w:rsidRDefault="00B03202" w:rsidP="00B03202">
      <w:r>
        <w:t xml:space="preserve">      "msapplication-TileImage": "https://www.saintpeters.edu/academics/graduate-programs/nursing/wp-content/themes/spc-base-theme/images/favicon/mstile-144x144.png",</w:t>
      </w:r>
    </w:p>
    <w:p w14:paraId="250E28D0" w14:textId="77777777" w:rsidR="00B03202" w:rsidRDefault="00B03202" w:rsidP="00B03202">
      <w:r>
        <w:t xml:space="preserve">      "google-site-verification": "eTfI2rm563J5zBQeKfv0j4h9FfA6IPtdo6Di5zllcTY",</w:t>
      </w:r>
    </w:p>
    <w:p w14:paraId="2B407F3E" w14:textId="77777777" w:rsidR="00B03202" w:rsidRDefault="00B03202" w:rsidP="00B03202">
      <w:r>
        <w:t xml:space="preserve">      "google-translate-customization": "260bb346d803c46f-dbbadcf9bd3bfa86-g7111767e841b219b-17"</w:t>
      </w:r>
    </w:p>
    <w:p w14:paraId="645E3288" w14:textId="77777777" w:rsidR="00B03202" w:rsidRDefault="00B03202" w:rsidP="00B03202">
      <w:r>
        <w:t xml:space="preserve">    }</w:t>
      </w:r>
    </w:p>
    <w:p w14:paraId="0CC5706A" w14:textId="77777777" w:rsidR="00B03202" w:rsidRDefault="00B03202" w:rsidP="00B03202">
      <w:r>
        <w:t xml:space="preserve">  },</w:t>
      </w:r>
    </w:p>
    <w:p w14:paraId="0D76404B" w14:textId="77777777" w:rsidR="00B03202" w:rsidRDefault="00B03202" w:rsidP="00B03202">
      <w:r>
        <w:t xml:space="preserve">  {</w:t>
      </w:r>
    </w:p>
    <w:p w14:paraId="0C8D300D" w14:textId="77777777" w:rsidR="00B03202" w:rsidRDefault="00B03202" w:rsidP="00B03202">
      <w:r>
        <w:t xml:space="preserve">    "markdown": "[Skip to primary content](https://www.saintpeters.edu/academics/undergraduate-programs/health-and-physical-education/curriculum/#main-content \"Skip to primary content\") [Additional Site Navigation](https://www.saintpeters.edu/academics/undergraduate-programs/health-and-physical-education/curriculum/#footer \"Additional Site Navigation\")\n\nAccepted for </w:t>
      </w:r>
      <w:r>
        <w:lastRenderedPageBreak/>
        <w:t xml:space="preserve">Fall 2025? _\\|_\n\n**Secure your spot by submitting your enrollment deposit and learn more about our vibrant community.**\n\n[Learn more](https://www.saintpeters.edu/admitted-students/)\n\nClose alert\n\n## Health &amp; Physical Education and Exercise Science\n\n## Curriculum\n\nDr. Jay Garrels, _Chairperson_\n\nThe Health and Physical Education Program offers a major in Fitness and Wellness, Exercise Science, and Teaching to prepare students for employment in a number of venues, including commercial fitness, corporate health and fitness, and community recreation and health promotion. The curriculum also prepares students for graduate level studies in the health sciences. Students desiring a teaching certificate in Health and Physical Education will include a series of courses offered through the School of Education to teach in the K-12 school environment with the additional opportunity to minor in Secondary Education. Students desiring a DPT (Doctor of Physical Therapy) degree will fulfill the prerequisites for DPT school under the requirements for the exercise science major and collaborate with their department advisor to complete the electives required by their intended DPT school.\n\n## Requirements for the Fitness and Wellness Major\n\n### Degree of Bachelor of Science\n\n|     |     |     |\n| --- | --- | --- |\n| BI-171 | Anatomy and Physiology I (Core Natural Science) | 4 |\n| BI-171L | Anatomy and Physiology I Lab (Core Natural Science) | 0 |\n| HE-122 | Nutrition in Health and Disease | 3 |\n| HE-271 | Concepts of Public Health | 3 |\n| HE-486 | Current Issues in Health Education | 3 |\n| PE-103 | Prin &amp; Found of Phys Education (Core Pluralism) | 3 |\n| PE-255 | Fitness and Wellness | 3 |\n| PE-310 | Kinesiology | 3 |\n| PE-311 | Biomechanics | 3 |\n| PE-352 | Exercise Physiology I | 3 |\n| PE-353 | Exercise Physiology II (Capstone, Core Writing Intensive) | 3 |\n| PE-410 | Legal &amp; Ethical Issues in Sports (Core Values) | 3 |\n| Choose two of the following courses | 6 |\n| PE-202 | Fundamentals of Coaching |  |\n| PE-301 | Technology in Health and Fitness |  |\n| PE-360 | Sports Medicine |  |\n| PE-499 | Internship |  |\n| Choose two of the following courses | 6 |\n| HE-150 | Physiology of Exercise and Healthy Aging |  |\n| HE-200 | Compl Thrpy Health Wellness Cognition |  |\n| HE-301 | Technology in Health and Fitness |  |\n| HE-350 | Human Sexuality in Health Education |  |\n| HE-498 | Internship in HEPE |  |\n| Total Credits | 46 |\n\n## Requirements for the Exercise Science Major\n\n### Degree of Bachelor of Science\n\n|     |     |     |\n| --- | --- | --- |\n| BI-171 | Anatomy and Physiology I (Core Natural Science) | 4 |\n| BI-171L | Anatomy and Physiology I Lab (Core Natural Science) | 0 |\n| BI-172 | Anatomy and Physiology II (Core Natural Science) | 4 |\n| BI-172L | Anatomy and Physiology II Lab (Core Natural Science) | 0 |\n| HE-122 | Nutrition in Health and Disease | 3 |\n| HE-271 | Concepts of Public Health | 3 |\n| HE-486 | Current Issues in Health Education | 3 |\n| EX-498 | Internship in HEPE | 3 |\n| EX-103 | Prin &amp; Found of Phys Education (Core Pluralism) | 3 |\n| EX-255 | Fitness and Wellness | 3 |\n| EX-310 | Kinesiology | 3 |\n| EX-311 | Biomechanics | 3 |\n| EX-352 | Exercise Physiology I | 3 |\n| EX-353 | Exercise Physiology II (Core Writing Intensive) | 3 |\n| EX-360 | Sports Medicine | 3 |\n| EX-410 | Legal &amp; Ethical </w:t>
      </w:r>
      <w:r>
        <w:lastRenderedPageBreak/>
        <w:t>Issues in Sports (Core Values) | 3 |\n| PE-499 | Internship | 3 |\n| Choose one of the following courses | 3 |\n| HE-200 | Compl Thrpy Health Wellness Cognition |  |\n| HE-350 | Human Sexuality in Health Education |  |\n| PE-301 | Technology in Health and Fitness |  |\n| Total Credits | 50 |\n\n## Requirements for the Teaching Major\n\n### Degree of Bachelor of Science\n\n|     |     |     |\n| --- | --- | --- |\n| HE-122 | Nutrition in Health and Disease | 3 |\n| HE-271 | Concepts of Public Health | 3 |\n| HE-486 | Current Issues in Health Education | 3 |\n| PE-103 | Prin &amp; Found of Phys Education (Core Pluralism) | 3 |\n| PE-240 | Teaching of Skills Activities I | 3 |\n| PE-241 | Teaching of Skills Activities II | 3 |\n| PE-255 | Fitness and Wellness | 3 |\n| PE-310 | Kinesiology | 3 |\n| PE-311 | Biomechanics | 3 |\n| PE-352 | Exercise Physiology I | 3 |\n| PE-353 | Exercise Physiology II (Capstone, Core Writing Intensive) | 3 |\n| PE-410 | Legal &amp; Ethical Issues in Sports (Core Values) | 3 |\n| Choose one of the following courses | 3 |\n| PE-200 | Adapt Phys Ed for Special Needs Students |  |\n| PE-202 | Fundamentals of Coaching |  |\n| Choose two of the following courses | 6 |\n| HE-150 | Physiology of Exercise and Healthy Aging |  |\n| HE-301 | Technology in Health and Fitness |  |\n| HE-350 | Human Sexuality in Health Education |  |\n| Total Credits | 45 |\n\n### Eligibility for Physical Education and Health Teaching Certification in the State of New Jersey\n\nA student in this program can be certified to teach in one of three areas: Physical Education and Health, Physical Education, and Health.  Applicants must complete a minimum of 30 credits in an area-specific coherent sequence with at least 12 of these credits completed at the advanced level of study.\n\nWe use cookies to ensure that we give you the best experience on our website. If you continue to use this site we will assume that you are happy with it.[Ok](https://www.saintpeters.edu/academics/undergraduate-programs/health-and-physical-education/curriculum/#)",</w:t>
      </w:r>
    </w:p>
    <w:p w14:paraId="1F791C0C" w14:textId="77777777" w:rsidR="00B03202" w:rsidRDefault="00B03202" w:rsidP="00B03202">
      <w:r>
        <w:t xml:space="preserve">    "metadata": {</w:t>
      </w:r>
    </w:p>
    <w:p w14:paraId="0435AA1E" w14:textId="77777777" w:rsidR="00B03202" w:rsidRDefault="00B03202" w:rsidP="00B03202">
      <w:r>
        <w:t xml:space="preserve">      "url": "https://www.saintpeters.edu/academics/undergraduate-programs/health-and-physical-education/curriculum/",</w:t>
      </w:r>
    </w:p>
    <w:p w14:paraId="19CBE564" w14:textId="77777777" w:rsidR="00B03202" w:rsidRDefault="00B03202" w:rsidP="00B03202">
      <w:r>
        <w:t xml:space="preserve">      "title": "Saint Peter's University - Health and Physical Education - Curriculum",</w:t>
      </w:r>
    </w:p>
    <w:p w14:paraId="3E2BF26A" w14:textId="77777777" w:rsidR="00B03202" w:rsidRDefault="00B03202" w:rsidP="00B03202">
      <w:r>
        <w:t xml:space="preserve">      "robots": "max-image-preview:large",</w:t>
      </w:r>
    </w:p>
    <w:p w14:paraId="36FF921E" w14:textId="77777777" w:rsidR="00B03202" w:rsidRDefault="00B03202" w:rsidP="00B03202">
      <w:r>
        <w:t xml:space="preserve">      "favicon": {},</w:t>
      </w:r>
    </w:p>
    <w:p w14:paraId="059558ED" w14:textId="77777777" w:rsidR="00B03202" w:rsidRDefault="00B03202" w:rsidP="00B03202">
      <w:r>
        <w:t xml:space="preserve">      "language": "en-US",</w:t>
      </w:r>
    </w:p>
    <w:p w14:paraId="4D812F46" w14:textId="77777777" w:rsidR="00B03202" w:rsidRDefault="00B03202" w:rsidP="00B03202">
      <w:r>
        <w:t xml:space="preserve">      "scrapeId": "4f930d3f-7598-4f1c-a4df-1839a329671b",</w:t>
      </w:r>
    </w:p>
    <w:p w14:paraId="6FFF6C97" w14:textId="77777777" w:rsidR="00B03202" w:rsidRDefault="00B03202" w:rsidP="00B03202">
      <w:r>
        <w:t xml:space="preserve">      "viewport": "width=device-width, initial-scale=1",</w:t>
      </w:r>
    </w:p>
    <w:p w14:paraId="34F5C6BB" w14:textId="77777777" w:rsidR="00B03202" w:rsidRDefault="00B03202" w:rsidP="00B03202">
      <w:r>
        <w:t xml:space="preserve">      "generator": "WordPress 6.6.2",</w:t>
      </w:r>
    </w:p>
    <w:p w14:paraId="53D5C0BC" w14:textId="77777777" w:rsidR="00B03202" w:rsidRDefault="00B03202" w:rsidP="00B03202">
      <w:r>
        <w:lastRenderedPageBreak/>
        <w:t xml:space="preserve">      "sourceURL": "https://www.saintpeters.edu/health-and-physical-education/curriculum/",</w:t>
      </w:r>
    </w:p>
    <w:p w14:paraId="4A4FCD1B" w14:textId="77777777" w:rsidR="00B03202" w:rsidRDefault="00B03202" w:rsidP="00B03202">
      <w:r>
        <w:t xml:space="preserve">      "statusCode": 200,</w:t>
      </w:r>
    </w:p>
    <w:p w14:paraId="727C525B" w14:textId="77777777" w:rsidR="00B03202" w:rsidRDefault="00B03202" w:rsidP="00B03202">
      <w:r>
        <w:t xml:space="preserve">      "description": "Just another Saint Peters University ( Development ) Sites site",</w:t>
      </w:r>
    </w:p>
    <w:p w14:paraId="26706D30" w14:textId="77777777" w:rsidR="00B03202" w:rsidRDefault="00B03202" w:rsidP="00B03202">
      <w:r>
        <w:t xml:space="preserve">      "theme-color": "#0071cb",</w:t>
      </w:r>
    </w:p>
    <w:p w14:paraId="4219954B" w14:textId="77777777" w:rsidR="00B03202" w:rsidRDefault="00B03202" w:rsidP="00B03202">
      <w:r>
        <w:t xml:space="preserve">      "msapplication-config": "https://www.saintpeters.edu/academics/undergraduate-programs/health-and-physical-education/wp-content/themes/spc-base-theme/images/favicon/browserconfig.xml",</w:t>
      </w:r>
    </w:p>
    <w:p w14:paraId="6A812354" w14:textId="77777777" w:rsidR="00B03202" w:rsidRDefault="00B03202" w:rsidP="00B03202">
      <w:r>
        <w:t xml:space="preserve">      "msapplication-TileColor": "#0071cb",</w:t>
      </w:r>
    </w:p>
    <w:p w14:paraId="7735397C" w14:textId="77777777" w:rsidR="00B03202" w:rsidRDefault="00B03202" w:rsidP="00B03202">
      <w:r>
        <w:t xml:space="preserve">      "msapplication-TileImage": "https://www.saintpeters.edu/academics/undergraduate-programs/health-and-physical-education/wp-content/themes/spc-base-theme/images/favicon/mstile-144x144.png",</w:t>
      </w:r>
    </w:p>
    <w:p w14:paraId="4FEB406F" w14:textId="77777777" w:rsidR="00B03202" w:rsidRDefault="00B03202" w:rsidP="00B03202">
      <w:r>
        <w:t xml:space="preserve">      "google-site-verification": "eTfI2rm563J5zBQeKfv0j4h9FfA6IPtdo6Di5zllcTY",</w:t>
      </w:r>
    </w:p>
    <w:p w14:paraId="0F13BBDE" w14:textId="77777777" w:rsidR="00B03202" w:rsidRDefault="00B03202" w:rsidP="00B03202">
      <w:r>
        <w:t xml:space="preserve">      "google-translate-customization": "260bb346d803c46f-dbbadcf9bd3bfa86-g7111767e841b219b-17"</w:t>
      </w:r>
    </w:p>
    <w:p w14:paraId="031AE973" w14:textId="77777777" w:rsidR="00B03202" w:rsidRDefault="00B03202" w:rsidP="00B03202">
      <w:r>
        <w:t xml:space="preserve">    }</w:t>
      </w:r>
    </w:p>
    <w:p w14:paraId="3A7AA44A" w14:textId="77777777" w:rsidR="00B03202" w:rsidRDefault="00B03202" w:rsidP="00B03202">
      <w:r>
        <w:t xml:space="preserve">  },</w:t>
      </w:r>
    </w:p>
    <w:p w14:paraId="0DFD779D" w14:textId="77777777" w:rsidR="00B03202" w:rsidRDefault="00B03202" w:rsidP="00B03202">
      <w:r>
        <w:t xml:space="preserve">  {</w:t>
      </w:r>
    </w:p>
    <w:p w14:paraId="4FE28C83" w14:textId="77777777" w:rsidR="00B03202" w:rsidRDefault="00B03202" w:rsidP="00B03202">
      <w:r>
        <w:t xml:space="preserve">    "markdown": "[Skip to primary content](https://www.saintpeters.edu/academics/graduate-programs/education/master-of-arts-in-education-concentration-in-education-technology/#main-content \"Skip to primary content\") [Additional Site Navigation](https://www.saintpeters.edu/academics/graduate-programs/education/master-of-arts-in-education-concentration-in-education-technology/#footer \"Additional Site Navigation\")\n\nAccepted for Fall 2025? _\\|_\n\n**Secure your spot by submitting your enrollment deposit and learn more about our vibrant community.**\n\n[Learn more](https://www.saintpeters.edu/admitted-students/)\n\nClose alert\n\n## Education\n\nWant more information on the Master of Arts in Education: Concentration in Education Technology program? Fill out our form and a representative will be in touch!\n\nRequest More Info\n\n* * *\n\nOur fully online, 33-credit Master of Arts Degree in Education: Concentration in Educational Technology (PK-12 &amp; Higher Education) graduate program is designed for current and future PK-12 and higher </w:t>
      </w:r>
      <w:r>
        <w:lastRenderedPageBreak/>
        <w:t xml:space="preserve">education instructors who want to use educational technology in the face-to-face and remote classroom as well as for educational leaders who seek positions in the field of educational technology.\n\nThe program has been developed to provide educators and administrators with an introduction to the pedagogy and practical application of using technology in a learning environment. The program is for beginners who have minimal technical skills as well as for experienced technology users. It will consist of courses that will run during the regular graduate, summer, and winter intersession semesters.\n\n* * *\n\n### At A Glance\n\n|     |     |\n| --- | --- |\n| Degree Awarded: | Master of Arts in Education |\n| Concentrations: | PK-12, Higher Education |\n| Course Locations: | Online |\n| Program Duration: | 33 credits |\n| Calendar: | Semester (including summers) |\n| Course Format: | Online |\n| Curriculum: | 33 credits in various required and elective general education and educational technology courses. |\n\nThis program is designed for current and future PK-12 and higher education instructors who want to use educational technology in the face-to-face and remote classroom as well as for educational leaders who seek positions in the field of educational technology.\n\n|     |     |     |\n| --- | --- | --- |\n| Required Courses |  |\n| GE-500 | Historical/Philosophical Foundations/Edu | 3 |\n| GE-502 | Psychological Foundations of Learning | 3 |\n| GE-505 | Directed Research in Education | 3 |\n| GE-512 | Assessment/Student Ability/Achievement | 3 |\n| GE-555 | Computers in Curr Design Dev. &amp; Eval | 3 |\n| or GE-556 | Integratng Tech in Early Childhood Class |\n| GE-640 | Intro to Learning Management Systems | 3 |\n| GE-653 | Assistive Technology- Uses &amp; Application | 3 |\n| GE-689 | Online College Teaching | 3 |\n| Elective Courses: Choose three of the following courses | 9 |\n| GE-641 | Instructional Design &amp; Delivery |  |\n| GE-642 | Current Issues &amp; Trends in Ed Tech |  |\n| GE-643 | Autism Spectrum Disorder &amp; Other Disabil |  |\n| GE-644 | Using Tech Face-To-Face Or Remote Class |  |\n| Total Credits | 33 |\n\n* * *\n\n### Learning Outcomes\n\nGraduates of the program will be able to:\n\n- Describe the history of educational technology\n- Design lesson plans using educational technology\n- Use Web 2.0 tools\n- Design and deliver online instruction\n- Employ various forms of educational technology in the classroom.\n\nLoading...\n\nRequest Information\n\n\\*denotes a **required** field\n\nEmail Address\\*\n\nFirst Name\\*\n\nLast Name\\*\n\nMobile Phone Number\\*\n\nWhat are you interested in?\\*\n\nCertificateDoctorateGraduate\n\nGraduate Programs\\*\n\nCertification Program - Middle School MathCertification Program - Professional/Associate CounselorCertification Program - School Business AdministratorCertification Program - School CounselingCertification Program - Supervisor of InstructionCertification Program - TeacherCertification Program - Teacher of Students with DisabilitiesCertification Program - UndecidedDoctor of Education in Higher EducationDoctor of Education K-12 Educational LeadershipMA in Education - Educational LeadershipMA in Education-Education TechnologyMA in Education - English as a Second LanguageMA in Education - Higher </w:t>
      </w:r>
      <w:r>
        <w:lastRenderedPageBreak/>
        <w:t>EducationMA in Education - PreK through 3rd GradeMA in Education - ReadingMA in Education - School CounselingMA in Education - Special Education: Applied Behavior AnalysisMA in Education - Special Education: LiteracyMA in Education - TeachingMA in Education - Undecided\n\nTerm Start Date\\*\n\nFall 2025 Semester Spring 2025 Semester Summer 2 2025 (May thru June) Summer 3 2025 (June-August)\n\nRequest More Info\n\nWe use cookies to ensure that we give you the best experience on our website. If you continue to use this site we will assume that you are happy with it.[Ok](https://www.saintpeters.edu/academics/graduate-programs/education/master-of-arts-in-education-concentration-in-education-technology/#)",</w:t>
      </w:r>
    </w:p>
    <w:p w14:paraId="41356C8F" w14:textId="77777777" w:rsidR="00B03202" w:rsidRDefault="00B03202" w:rsidP="00B03202">
      <w:r>
        <w:t xml:space="preserve">    "metadata": {</w:t>
      </w:r>
    </w:p>
    <w:p w14:paraId="3992842A" w14:textId="77777777" w:rsidR="00B03202" w:rsidRDefault="00B03202" w:rsidP="00B03202">
      <w:r>
        <w:t xml:space="preserve">      "url": "https://www.saintpeters.edu/academics/graduate-programs/education/master-of-arts-in-education-concentration-in-education-technology/",</w:t>
      </w:r>
    </w:p>
    <w:p w14:paraId="44E50D68" w14:textId="77777777" w:rsidR="00B03202" w:rsidRDefault="00B03202" w:rsidP="00B03202">
      <w:r>
        <w:t xml:space="preserve">      "title": "Saint Peter's University - Education - M.A. in Education: Concentration in Education Technology",</w:t>
      </w:r>
    </w:p>
    <w:p w14:paraId="224039EE" w14:textId="77777777" w:rsidR="00B03202" w:rsidRDefault="00B03202" w:rsidP="00B03202">
      <w:r>
        <w:t xml:space="preserve">      "robots": "max-image-preview:large",</w:t>
      </w:r>
    </w:p>
    <w:p w14:paraId="14FB2F90" w14:textId="77777777" w:rsidR="00B03202" w:rsidRDefault="00B03202" w:rsidP="00B03202">
      <w:r>
        <w:t xml:space="preserve">      "favicon": {},</w:t>
      </w:r>
    </w:p>
    <w:p w14:paraId="035C6176" w14:textId="77777777" w:rsidR="00B03202" w:rsidRDefault="00B03202" w:rsidP="00B03202">
      <w:r>
        <w:t xml:space="preserve">      "language": "en-US",</w:t>
      </w:r>
    </w:p>
    <w:p w14:paraId="0A139D8C" w14:textId="77777777" w:rsidR="00B03202" w:rsidRDefault="00B03202" w:rsidP="00B03202">
      <w:r>
        <w:t xml:space="preserve">      "scrapeId": "5a0f3c41-ab96-4533-b375-158f22e330ae",</w:t>
      </w:r>
    </w:p>
    <w:p w14:paraId="2D8FC7BF" w14:textId="77777777" w:rsidR="00B03202" w:rsidRDefault="00B03202" w:rsidP="00B03202">
      <w:r>
        <w:t xml:space="preserve">      "viewport": "width=device-width, initial-scale=1",</w:t>
      </w:r>
    </w:p>
    <w:p w14:paraId="7FEEB397" w14:textId="77777777" w:rsidR="00B03202" w:rsidRDefault="00B03202" w:rsidP="00B03202">
      <w:r>
        <w:t xml:space="preserve">      "generator": [</w:t>
      </w:r>
    </w:p>
    <w:p w14:paraId="036C9375" w14:textId="77777777" w:rsidR="00B03202" w:rsidRDefault="00B03202" w:rsidP="00B03202">
      <w:r>
        <w:t xml:space="preserve">        "WordPress 6.6.2",</w:t>
      </w:r>
    </w:p>
    <w:p w14:paraId="77619CAF" w14:textId="77777777" w:rsidR="00B03202" w:rsidRDefault="00B03202" w:rsidP="00B03202">
      <w:r>
        <w:t xml:space="preserve">        "Elementor 3.25.4; features: additional_custom_breakpoints, e_optimized_control_loading; settings: css_print_method-external, google_font-enabled, font_display-auto"</w:t>
      </w:r>
    </w:p>
    <w:p w14:paraId="76C4D3B7" w14:textId="77777777" w:rsidR="00B03202" w:rsidRDefault="00B03202" w:rsidP="00B03202">
      <w:r>
        <w:t xml:space="preserve">      ],</w:t>
      </w:r>
    </w:p>
    <w:p w14:paraId="77FB1447" w14:textId="77777777" w:rsidR="00B03202" w:rsidRDefault="00B03202" w:rsidP="00B03202">
      <w:r>
        <w:t xml:space="preserve">      "sourceURL": "https://www.saintpeters.edu/academics/graduate-programs/education/master-of-arts-in-education-concentration-in-education-technology/",</w:t>
      </w:r>
    </w:p>
    <w:p w14:paraId="7645F149" w14:textId="77777777" w:rsidR="00B03202" w:rsidRDefault="00B03202" w:rsidP="00B03202">
      <w:r>
        <w:t xml:space="preserve">      "statusCode": 200,</w:t>
      </w:r>
    </w:p>
    <w:p w14:paraId="74466358" w14:textId="77777777" w:rsidR="00B03202" w:rsidRDefault="00B03202" w:rsidP="00B03202">
      <w:r>
        <w:t xml:space="preserve">      "description": "Just another Saint Peters University ( Development ) Sites site",</w:t>
      </w:r>
    </w:p>
    <w:p w14:paraId="4B5E217A" w14:textId="77777777" w:rsidR="00B03202" w:rsidRDefault="00B03202" w:rsidP="00B03202">
      <w:r>
        <w:lastRenderedPageBreak/>
        <w:t xml:space="preserve">      "theme-color": "#0071cb",</w:t>
      </w:r>
    </w:p>
    <w:p w14:paraId="75371E8F" w14:textId="77777777" w:rsidR="00B03202" w:rsidRDefault="00B03202" w:rsidP="00B03202">
      <w:r>
        <w:t xml:space="preserve">      "msapplication-config": "https://www.saintpeters.edu/academics/graduate-programs/education/wp-content/themes/spc-base-theme/images/favicon/browserconfig.xml",</w:t>
      </w:r>
    </w:p>
    <w:p w14:paraId="5E9C3A99" w14:textId="77777777" w:rsidR="00B03202" w:rsidRDefault="00B03202" w:rsidP="00B03202">
      <w:r>
        <w:t xml:space="preserve">      "msapplication-TileColor": "#0071cb",</w:t>
      </w:r>
    </w:p>
    <w:p w14:paraId="2A80FA17" w14:textId="77777777" w:rsidR="00B03202" w:rsidRDefault="00B03202" w:rsidP="00B03202">
      <w:r>
        <w:t xml:space="preserve">      "msapplication-TileImage": "https://www.saintpeters.edu/academics/graduate-programs/education/wp-content/themes/spc-base-theme/images/favicon/mstile-144x144.png",</w:t>
      </w:r>
    </w:p>
    <w:p w14:paraId="31071D85" w14:textId="77777777" w:rsidR="00B03202" w:rsidRDefault="00B03202" w:rsidP="00B03202">
      <w:r>
        <w:t xml:space="preserve">      "google-site-verification": "eTfI2rm563J5zBQeKfv0j4h9FfA6IPtdo6Di5zllcTY",</w:t>
      </w:r>
    </w:p>
    <w:p w14:paraId="790456FF" w14:textId="77777777" w:rsidR="00B03202" w:rsidRDefault="00B03202" w:rsidP="00B03202">
      <w:r>
        <w:t xml:space="preserve">      "google-translate-customization": "260bb346d803c46f-dbbadcf9bd3bfa86-g7111767e841b219b-17"</w:t>
      </w:r>
    </w:p>
    <w:p w14:paraId="368A731E" w14:textId="77777777" w:rsidR="00B03202" w:rsidRDefault="00B03202" w:rsidP="00B03202">
      <w:r>
        <w:t xml:space="preserve">    }</w:t>
      </w:r>
    </w:p>
    <w:p w14:paraId="786F10C0" w14:textId="77777777" w:rsidR="00B03202" w:rsidRDefault="00B03202" w:rsidP="00B03202">
      <w:r>
        <w:t xml:space="preserve">  },</w:t>
      </w:r>
    </w:p>
    <w:p w14:paraId="57E28132" w14:textId="77777777" w:rsidR="00B03202" w:rsidRDefault="00B03202" w:rsidP="00B03202">
      <w:r>
        <w:t xml:space="preserve">  {</w:t>
      </w:r>
    </w:p>
    <w:p w14:paraId="2783474A" w14:textId="77777777" w:rsidR="00B03202" w:rsidRDefault="00B03202" w:rsidP="00B03202">
      <w:r>
        <w:t xml:space="preserve">    "markdown": "[Skip to primary content](https://www.saintpeters.edu/university-communications/style-guide-logos/punctuation-and-grammar-rules/#main-content \"Skip to primary content\") [Additional Site Navigation](https://www.saintpeters.edu/university-communications/style-guide-logos/punctuation-and-grammar-rules/#footer \"Additional Site Navigation\")\n\nAccepted for Fall 2025? _\\|_\n\n**Secure your spot by submitting your enrollment deposit and learn more about our vibrant community.**\n\n[Learn more](https://www.saintpeters.edu/admitted-students/)\n\nClose alert\n\n## Office of Communications and Marketing\n\n## Punctuation and Grammar Rules\n\n### Punctuation\n\n**Ampersand**\n\nIn general, use ampersands (&amp;) only in charts, tables, or lists of companies, where the ampersand is part of the company’s official name (e.g., Johnson &amp; Johnson).  For most cases, it is appropriate to use the word _and_ in text.\n\n**Colon**\n\nThe first word after a colon should be lowercase unless it begins a full sentence (e.g., _Timmy bought three things: eggs, milk and sugar.  Timmy spoke loudly: “Can you help me make a cake?_”).\n\n**Commas**\n\n- **In a Series**\n  - Use commas to separate elements in a series, but it is preferred that a comma not be placed before the conjunction in a simple series (e.g., _The flag is red, white and blue_.).\n  - However, you may put a comma before the last element of the series if it requires a conjunction (e.g., _I had orange juice, toast, and ham and eggs for breakfast_.).\n  - Also _do_ put a comma before the last element in a complex series of phases (e.g., _The main points to consider are whether the athletes are skillful enough to compete, whether they have the stamina to </w:t>
      </w:r>
      <w:r>
        <w:lastRenderedPageBreak/>
        <w:t xml:space="preserve">endure the training, and whether they have the proper mental attitude_.).\n\n**Designating Hometowns**\n\nSee “ _Addresses and Places, Addresses_.”\n\n**iDevices**\n\nIf a sentence starts with iPad or iPod keep the “i” lowercase.\n\n**Introducing Quotations**\n\n- Use a comma to introduce a complete one-sentence quotation within a paragraph (e.g., _John said, “This style guide will help us produce publications._”).\n- However, use a colon to introduce quotations of more than one sentence (e.g., _John said: “I would like to introduce John Smith.  He is a professor here at Saint Peter’s. If you’d like to speak with him, contact his assistant._”).\n- Use a comma instead of a period at the end of a quote that is followed by an attribution (e.g., “ _I would like to introduce John Smith,” the professor said._).\n\n**Designations**\n\nSee “ _Academic Degrees, Personal Titles, and Class Years, Designations._”\n\n**Hyphens**\n\nHyphens should be used sparingly, and primarily are used when not using them causes confusion (e.g., _Small-business owner is clearer than small business owner—is it the owner or the business that is small?_).\n\n- A hyphen should be placed\n  - before a capitalized word or numeral (e.g., _sub-Saharan_ or _pre-1950_);\n  - before a compound term (e.g., _non-self-sustaining_);\n  - to separate two of the same letter or syllables that might be misread (e.g., _re-elected_);\n  - to separate the repeated terms in a double prefix (e.g., _sub-subentry_);\n  - when a prefix or combining form stands alone (e.g., _over- and underused_).\n- Hyphenate compound modifiers when they precede a noun, but usually not when they follow a noun (e.g., _She has a part-time job, or She works part time._).\n- When “non” is combined with another word, a hyphen is not necessary (e.g., _Mary works in the nonprofit sector, or Courses taken for enrichment are designated as noncredit._).\n- In words formed using co-, retain the hyphen when forming nouns, adjectives and verbs that indicate occupation or status (e.g., _co-author, co-owner, co-worker_).  Use no hyphen in _coed_ and _coeducation_.\n\n### Abbreviations and acronyms\n\nAn abbreviation is a shortened version of a word and is usually pronounced as the entire word.\n\n- E.g., Mr. for Mister, Fr. for Father, B.A. for bachelor of arts ( _See Academic Degrees, Personal Titles, and Class Years, Academic Degrees for more information_.).\n- A period is used after an abbreviation.\n\nAn _acronym_ is a word created from the first letter of a series of other words and is pronounced as one word (e.g., _DOS for disk operating system, CORE for Congress for Racial Equality_).\n\n- No periods are used with acronyms.\n- Acronyms exceeding five letters are written in upper and lower case (e.g., _Unicef, Scuba, radar_).\n\nAn _initialism_ is created from the first letter of a series of other words, but each letter is spoken individually (e.g., PC for personal computer, NAACP for National Association for the Advancement of Colored People).\n\n- No periods are used with initialisms.\n\n**General Grammar Points**\n\n**a before h**\n\nUse an “a” before a pronounced h (e.g., a historian, a horse).  Use “an” before an aspirated h (e.g., _an hour, an honest person_).\n\n**feel**\n\n- Feel refers to tactility (e.g., _I feel the fabric_.), not to be </w:t>
      </w:r>
      <w:r>
        <w:lastRenderedPageBreak/>
        <w:t xml:space="preserve">substituted for think or believe (e.g., _I think that you are wrong, not, I feel that you are wrong._).\n- When referring to an emotion it is correct to use feel (e.g., _I feel sad._).\n\n**foreign words**\n\nGenerally, foreign words should be italicized (e.g., _Magis_).\n\n**his/her, he/she**\n\nUse nonsexist language.\n\n- When possible, rewrite sentences to avoid these pronoun combinations (e.g., _The student must present his/her ID, could be reworded, The students must present their ID’s._).\n- If it’s not possible to reword the sentence, remember that he or she is preferable to _he/she_.\n\n**may vs. might**\n\n- _May_ is used to ask permission (e.g., _May I go to the fair?_).\n- _Might_ is used to imply possibility (e.g., _I might go to the fair._).\n\n**that/which**\n\n- Restrictive clauses are introduced by that and are not separated from the rest of the sentence by commas (e.g., _The director was pleased with the announcement in the media that reported on his department’s hiring efforts._).\n- Non-restrictive clauses are introduced by which and must be separated by commas from the rest of the sentence to indicate parenthesis.  If you are using which properly, a comma typically precedes it (e.g., _The announcement about his department’s hiring efforts, which was reported in the media, pleased the director_.).\n\n**who/whom**\n\n- In the nominative case, _who_ is used in two ways:\n\n1. as the subject of a verb (e.g., _Who washed the dishes today?_); and\n2. as a predicate nominative after a linking verb (e.g., _It was who?_).\n\n- In the objective case, _whom_ is used in two ways:\n\n1. as the object of a verb (e.g., _Whom did you see?_); and\n2. as the object of a preposition (e.g., _For whom is this building named?_).\n\n### Common spelling errors and preferred usage\n\n**adviser vs. advisor**\n\n_Adviser_ is the preferred spelling.\n\n**afterward**\n\nNot _afterwards_.\n\n**all right**\n\nNot _alright_.\n\n**allude vs. refer**\n\n_Allude_ means to speak of without mentioning.  _Refer_ means to speak of directly.\n\n**allusion vs. illusion**\n\nAn _allusion_ is an indirect reference.  An _illusion_ is a false impression of image.\n\n**canceled vs. cancelled**\n\nThe single “l” form, _canceled_, is preferred.\n\n**children vs. kids**\n\n_Children_ is preferred.\n\n**complement vs. compliment**\n\n- A complement is something that supplements (e.g., _The antique silver was a complement to the beautifully set table_.).\n- A _compliment_ is a flattering praising remark or something that is free (e.g., _She gave him a compliment on his handsome new jacket,_ or _She received a complimentary smoothie with her meal._).\n\n**compose, comprise, constitute**\n\n- _Compose_ means to create or put together. It is commonly used in the active and passive voices (e.g., _She composed a song, or the United States is composed of 50 states_.).\n- Comprise means to contain or to include all. It is best used in the active voice, followed by direct object (e.g., _The jury comprises seven women and five men, or the United States comprises 50 states_.).\n- Constitute may be the best word if compose or comprise do not fit (e.g., _Fifty states constitute the United States_).\n\n**i.e. </w:t>
      </w:r>
      <w:r>
        <w:lastRenderedPageBreak/>
        <w:t>vs. e.g.**\n\n- Use _i.e._ when you want to clarify a preceding statement. ( _id est_ = that is)\n- Use _e.g._ when you want to offer an example. ( _exempli gratia_ = for example)\n\n**lectern vs. podium**\n\nOne stands _behind a lectern_ and _on a podium_.\n\n**residence hall vs. dorm**\n\nSee “ _Addresses and places, Around Campus._”\n\n**entitled vs. titled**\n\n- Entitled means a right to do or have something (e.g., _She is entitled to a raise._).\n- Titled refers to the title of a book and is not interchangeable with entitled (e.g., _George W. Traub is the author of a book titled A Jesuit Education Reader._).\n\n**ensure vs. insure**\n\n- Ensure means to guarantee (e.g., _Our precautions ensured our safety._).\n- Insure means to make references to insurance (e.g., _Your home is insured._).\n\n**fewer vs. less**\n\nSee “ _Numbers and Figures_.”\n\n**fundraising, fundraiser**\n\nOne word, no hyphen.\n\n**pupil vs. student**\n\n- Use _pupil_ for children in kindergarten through eighth grade.\n- Use _pupil_ or student for grades 9 through 12.\n- Use _student_ for college and beyond.\n\n**toward**\n\nNever _towards_.\n\nWe use cookies to ensure that we give you the best experience on our website. If you continue to use this site we will assume that you are happy with it.[Ok](https://www.saintpeters.edu/university-communications/style-guide-logos/punctuation-and-grammar-rules/#)",</w:t>
      </w:r>
    </w:p>
    <w:p w14:paraId="7252997A" w14:textId="77777777" w:rsidR="00B03202" w:rsidRDefault="00B03202" w:rsidP="00B03202">
      <w:r>
        <w:t xml:space="preserve">    "metadata": {</w:t>
      </w:r>
    </w:p>
    <w:p w14:paraId="65D6D4FB" w14:textId="77777777" w:rsidR="00B03202" w:rsidRDefault="00B03202" w:rsidP="00B03202">
      <w:r>
        <w:t xml:space="preserve">      "url": "https://www.saintpeters.edu/university-communications/style-guide-logos/punctuation-and-grammar-rules/",</w:t>
      </w:r>
    </w:p>
    <w:p w14:paraId="7DB57E2B" w14:textId="77777777" w:rsidR="00B03202" w:rsidRDefault="00B03202" w:rsidP="00B03202">
      <w:r>
        <w:t xml:space="preserve">      "title": "Saint Peter's University - Communications - Punctuation and Grammar Rules",</w:t>
      </w:r>
    </w:p>
    <w:p w14:paraId="36B6216C" w14:textId="77777777" w:rsidR="00B03202" w:rsidRDefault="00B03202" w:rsidP="00B03202">
      <w:r>
        <w:t xml:space="preserve">      "robots": "max-image-preview:large",</w:t>
      </w:r>
    </w:p>
    <w:p w14:paraId="042CF1FF" w14:textId="77777777" w:rsidR="00B03202" w:rsidRDefault="00B03202" w:rsidP="00B03202">
      <w:r>
        <w:t xml:space="preserve">      "favicon": {},</w:t>
      </w:r>
    </w:p>
    <w:p w14:paraId="4B4C7B3C" w14:textId="77777777" w:rsidR="00B03202" w:rsidRDefault="00B03202" w:rsidP="00B03202">
      <w:r>
        <w:t xml:space="preserve">      "language": "en-US",</w:t>
      </w:r>
    </w:p>
    <w:p w14:paraId="50207E18" w14:textId="77777777" w:rsidR="00B03202" w:rsidRDefault="00B03202" w:rsidP="00B03202">
      <w:r>
        <w:t xml:space="preserve">      "scrapeId": "6997bf9f-707e-4603-a3bb-00e949112cce",</w:t>
      </w:r>
    </w:p>
    <w:p w14:paraId="09923BA2" w14:textId="77777777" w:rsidR="00B03202" w:rsidRDefault="00B03202" w:rsidP="00B03202">
      <w:r>
        <w:t xml:space="preserve">      "viewport": "width=device-width, initial-scale=1",</w:t>
      </w:r>
    </w:p>
    <w:p w14:paraId="4A067252" w14:textId="77777777" w:rsidR="00B03202" w:rsidRDefault="00B03202" w:rsidP="00B03202">
      <w:r>
        <w:t xml:space="preserve">      "generator": "WordPress 6.6.2",</w:t>
      </w:r>
    </w:p>
    <w:p w14:paraId="745C7DAA" w14:textId="77777777" w:rsidR="00B03202" w:rsidRDefault="00B03202" w:rsidP="00B03202">
      <w:r>
        <w:t xml:space="preserve">      "sourceURL": "https://www.saintpeters.edu/university-communications/style-guide-logos/punctuation-and-grammar-rules/",</w:t>
      </w:r>
    </w:p>
    <w:p w14:paraId="1B4DE6B6" w14:textId="77777777" w:rsidR="00B03202" w:rsidRDefault="00B03202" w:rsidP="00B03202">
      <w:r>
        <w:t xml:space="preserve">      "statusCode": 200,</w:t>
      </w:r>
    </w:p>
    <w:p w14:paraId="169882A7" w14:textId="77777777" w:rsidR="00B03202" w:rsidRDefault="00B03202" w:rsidP="00B03202">
      <w:r>
        <w:t xml:space="preserve">      "description": "University Communications at Saint Peter's University",</w:t>
      </w:r>
    </w:p>
    <w:p w14:paraId="73D8EC6C" w14:textId="77777777" w:rsidR="00B03202" w:rsidRDefault="00B03202" w:rsidP="00B03202">
      <w:r>
        <w:t xml:space="preserve">      "theme-color": "#0071cb",</w:t>
      </w:r>
    </w:p>
    <w:p w14:paraId="63F2EE6F" w14:textId="77777777" w:rsidR="00B03202" w:rsidRDefault="00B03202" w:rsidP="00B03202">
      <w:r>
        <w:lastRenderedPageBreak/>
        <w:t xml:space="preserve">      "msapplication-config": "https://www.saintpeters.edu/university-communications/wp-content/themes/spc-base-theme/images/favicon/browserconfig.xml",</w:t>
      </w:r>
    </w:p>
    <w:p w14:paraId="79B1F442" w14:textId="77777777" w:rsidR="00B03202" w:rsidRDefault="00B03202" w:rsidP="00B03202">
      <w:r>
        <w:t xml:space="preserve">      "msapplication-TileColor": "#0071cb",</w:t>
      </w:r>
    </w:p>
    <w:p w14:paraId="3AF4834F" w14:textId="77777777" w:rsidR="00B03202" w:rsidRDefault="00B03202" w:rsidP="00B03202">
      <w:r>
        <w:t xml:space="preserve">      "msapplication-TileImage": "https://www.saintpeters.edu/university-communications/wp-content/themes/spc-base-theme/images/favicon/mstile-144x144.png",</w:t>
      </w:r>
    </w:p>
    <w:p w14:paraId="515E46F0" w14:textId="77777777" w:rsidR="00B03202" w:rsidRDefault="00B03202" w:rsidP="00B03202">
      <w:r>
        <w:t xml:space="preserve">      "google-site-verification": "eTfI2rm563J5zBQeKfv0j4h9FfA6IPtdo6Di5zllcTY",</w:t>
      </w:r>
    </w:p>
    <w:p w14:paraId="28D44BD7" w14:textId="77777777" w:rsidR="00B03202" w:rsidRDefault="00B03202" w:rsidP="00B03202">
      <w:r>
        <w:t xml:space="preserve">      "google-translate-customization": "260bb346d803c46f-dbbadcf9bd3bfa86-g7111767e841b219b-17"</w:t>
      </w:r>
    </w:p>
    <w:p w14:paraId="736E4B19" w14:textId="77777777" w:rsidR="00B03202" w:rsidRDefault="00B03202" w:rsidP="00B03202">
      <w:r>
        <w:t xml:space="preserve">    }</w:t>
      </w:r>
    </w:p>
    <w:p w14:paraId="6943EFAC" w14:textId="77777777" w:rsidR="00B03202" w:rsidRDefault="00B03202" w:rsidP="00B03202">
      <w:r>
        <w:t xml:space="preserve">  },</w:t>
      </w:r>
    </w:p>
    <w:p w14:paraId="6E4E8168" w14:textId="77777777" w:rsidR="00B03202" w:rsidRDefault="00B03202" w:rsidP="00B03202">
      <w:r>
        <w:t xml:space="preserve">  {</w:t>
      </w:r>
    </w:p>
    <w:p w14:paraId="54C77083" w14:textId="77777777" w:rsidR="00B03202" w:rsidRDefault="00B03202" w:rsidP="00B03202">
      <w:r>
        <w:t xml:space="preserve">    "markdown": "[Skip to primary content](https://www.saintpeters.edu/academics/graduate-programs/business/master-of-business-administration/#main-content \"Skip to primary content\") [Additional Site Navigation](https://www.saintpeters.edu/academics/graduate-programs/business/master-of-business-administration/#footer \"Additional Site Navigation\")\n\nAccepted for Fall 2025? _\\|_\n\n**Secure your spot by submitting your enrollment deposit and learn more about our vibrant community.**\n\n[Learn more](https://www.saintpeters.edu/admitted-students/)\n\nClose alert\n\nMaster of Business Administration (MBA)\n\nThe MBA program at Saint Peter’s University develops the complex, interrelated skills that companies seek to remain competitive in today’s complex business world.\n\nWant more information on MBA program? Fill out our form and a representative will be in touch!\n\nRequest Information\n\n\\*Denotes a **required** field\n\n\\*First Name\n\n\\*Last Name\n\n\\*Email Address\n\n\\*Phone\n\n\\*Degree Level\n\nGraduate\n\n\\*Graduate Program\n\nMBA in Business AnalyticsMBA in Cyber SecurityMBA in FinanceMBA in Health Care AdministrationMBA Online\n\n\\*Term Start Date\n\nFall 2025 Trimester Spring 2025 Trimester Summer 1 2025 (May-August) Winter 2024-2025 Trimester\n\nInternational Student?\n\nInternational Student?\n\nYes\n\nNo\n\nPlease select Visa type\n\nA1 Diplomat/Foreign Government OfficialA2 Diplomat/Foreign Government OfficialA3 Attendant/Employee of A1 or A2E1 through E3 - Treaty Traders and Treaty InvestorsF1 Nonimmigrant StudentF2 F1 DependentG1 through G5 - Representatives to International OrganizationsH-4 Dependent of Temporary WorkerH1-B Temporary WorkerJ1 Exchange VisitorJ2 J1 DependentK1 Non-</w:t>
      </w:r>
      <w:r>
        <w:lastRenderedPageBreak/>
        <w:t xml:space="preserve">immigrant FianceK2 Child of K1L-2 - Intracompany Transferee DependentL1 - Intracompany TransfereeM1 Non-immigrant Voc StudentM2 M1 DependentOT OtherR Religious WorkerTD Dependent of TN WorkerTN Canadian and Mexican NAFTA Professional Workers\n\nRequest More Info\n\nThe MBA program at Saint Peter’s University develops the complex, interrelated skills that companies seek to remain competitive in today’s complex business world. The various specializations that represent the suite of MBA programs at Saint Peter’s University comprise a series of integrated courses and learning experiences which produces graduates who are technologically savvy, skilled in adapting to change, and focused on business innovation.\n\nMBA program candidates leverage their prior educational experience and professional accomplishments to broaden their intellectual horizons, critical thinking and interpersonal skills. We offer small class sizes, fast-adaptation to workspace needs, industry expert instructors, the opportunity to work with AI applications hands-on, and a fully online, self-paced, shorter term (11 weeks). Some of the MBA concentrations are also STEM-designated:  Business Analytics, Cyber Security, Data Science, Artificial Intelligence (AI) &amp; Strategic Management, Artificial Intelligence (AI) &amp; Machine Learning.\n\nStudents in the Saint Peter’s MBA program will explore various topics and questions, such as:\n\n- **Financial Management**\n  - How can we assess the financial health of an organization?\n  - What investment opportunities provide the best returns with acceptable risk?\n  - How do we optimize capital structure to minimize costs and maximize value?\n- **Marketing Management**\n  - How do we identify and understand our target market?\n  - What strategies can we employ to differentiate our products in a competitive landscape?\n  - How can we measure the effectiveness of our marketing campaigns?\n- **Operations Management**\n  - What processes can we implement to ensure efficient operations and reduce waste?\n  - How do we manage inventory effectively while meeting customer demand?\n  - What quality control measures should we adopt to maintain product standards?\n- **Strategic Management**\n  - What are the key external and internal factors that affect our competitive advantage?\n  - How can we align our resources and capabilities with our strategic objectives\n  - What metrics should we use to evaluate the success of our strategic initiatives?\n- **Organizational Behavior**\n  - How do individual differences affect team dynamics and performance?\n  - What leadership styles are most effective in motivating employees?\n  - How can we foster a positive organizational culture that supports innovation?\n- **Business Ethics**\n  - What ethical frameworks can we apply to make responsible business decisions\n  - How should organizations balance profit-making with social responsibility?\n  - What are the consequences of unethical behavior in business, and how can they be mitigated?\n- **Entrepreneurship**\n  - What criteria should we use to assess the viability of a new business idea?\n  - How do we create a detailed business plan that attracts investors?\n  - What strategies can we use to effectively scale our startup?\n- **Managerial </w:t>
      </w:r>
      <w:r>
        <w:lastRenderedPageBreak/>
        <w:t xml:space="preserve">Economics**\n  - How do market conditions affect pricing strategies and consumer demand?\n  - What role do external economic factors play in business decision-making?\n  - How can we use economic analysis to forecast future market trends?\n- **Nonprofit Management**\n  - How does a nonprofit plan and budget for longevity?\n  - How does a nonprofit align its human and financial resources to best fulfill its mission?\n  - What metrics are used to ensure the organization is fulfilling its mission and meeting the diverse needs of its stakeholders?\n- **Machine Learning**\n  - How can corporations optimize machine learning in their operating systems?\n  - What are the best ways to integrate AI and machine learning into speech recognition, customer service, recommendation engines, robotic process automation, and fraud detection?\n  - What ethical issues need to be considered as corporations integrate and expand the role of machine learning?\n- **Artificial Intelligence (AI) and Strategic Management**\n  - How do managers and leaders develop ethical AI policies in their organizations?\n  - What are the best ways to use generative AI and advanced AI applications in different industrial contexts?\n  - What is the future of AI, and how can managers and leaders proactively lead their teams in utilizing AI?\n\nThese questions encourage critical thinking, problem-solving, and strategic planning, helping students apply theoretical knowledge to real-world business challenges.\n\n* * *\n\n**Why an MBA from Saint Peter’s University?**\n\nStudying for an MBA prepares students for their future careers by providing them with essential skills, real-world experience and a comprehensive understanding of business. It enhances their employability and equips them to navigate an increasingly complex and dynamic job market. As a result, MBA graduates tend to have a more informed, strategic, and optimistic view of employment opportunities, positioning themselves successfully in various industries and roles.\n\nThe versatility of an MBA allows graduates to enter various industries and roles, depending on their interests and specialization. The program equips them with transferable skills applicable to numerous career paths, enabling them to adapt to the dynamic business landscape and pursue fulfilling and successful careers.\n\nA smaller MBA program near New York City offers several distinctive advantages and characteristics compared to larger programs. Here are some key differences:\n\n- **Personalized Attention:** Smaller class sizes typically allow for more individualized attention from professors. Students can receive more direct feedback, engage more deeply in discussions, and build stronger relationships with faculty.\n- **Enhanced Participation:** With fewer students in the classroom, each individual has more opportunities to participate in discussions, ask questions, and contribute to group work, leading to a more engaging learning experience.\n- **Focused Learning Environment:** Smaller classes often create a more intimate and collaborative learning environment, where students feel encouraged to share ideas and take intellectual risks without the pressure of a larger classroom setting.\n- **Increased Faculty Interaction:** Students in </w:t>
      </w:r>
      <w:r>
        <w:lastRenderedPageBreak/>
        <w:t xml:space="preserve">smaller programs often have more opportunities to interact with faculty outside of class, whether through office hours, mentorship, or informal discussions, which can enhance learning and career development.\n- **Accessibility to Industry:** Being located next to New York City, smaller programs can leverage the city’s vast network of industries and companies. This proximity can lead to unique opportunities for internships, networking events, guest lectures, and industry partnerships.\n- **Diverse Learning Experiences:** Faculty in smaller programs may have diverse backgrounds and experiences, which can enrich the learning experience through varied perspectives and real-world insights.\n- **Opportunities for Leadership:** In smaller settings, students may have more chances to take on leadership roles within group projects, student organizations, or class discussions, helping them develop essential leadership skills.\n\n* * *\n\n#### At a Glance\n\n|     |     |\n| --- | --- |\n| Degree Awarded: | Master of Business Administration (MBA) |\n| Concentrations: | Business Analytics, Finance, Health Care Administration, Human Resources Management, International Business, Management, Cyber Security, Marketing, Risk Management, Artificial Intelligence (AI) &amp; Strategic Management, Artificial Intelligence (AI) &amp; Machine Learning, Nonprofit Management |\n| Course Locations: | Jersey City Campus, Hybrid, Fully Online or Asynchronous |\n| Program Duration: | 36 Credits\\*: A full-time student taking 18 credits/year should complete in 18 months or less. Trimester schedule with summer term available. |\n| Calendar: | Trimester (11 weeks), Fall, Winter, Spring, and Summer |\n| Course Format: | Classes meet in person one evening Monday thru Thursday each week at 6 pm. Hybrid/online courses are available. The degree can be completed 100% online. |\n\n### Accelerated BS/BSBA to MBA Program\n\nYou can earn your undergraduate degree in Business Administration and an MBA in five years through our Accelerated Program.\n\nThe Accelerated BS/BSBA to MBA program offer several advantages. The program:\n\n- Accelerates the attainment of an advanced degree\n- Facilitates seamless transition to a master’s degree\n- Increases students’ marketability in the workforce\n- Saves students time and money\n\nFor more details, see the program descriptions:\n\n[Accelerated BS to MBA Program](https://www.saintpeters.edu/academics/graduate-programs/business/master-of-business-administration/accelerated-bs-to-mba-program/)\n\n[Accelerated BSBA to MBA Program](https://www.saintpeters.edu/academics/graduate-programs/business/master-of-business-administration/accelerated-bsba-to-mba-program/)\n\n### (See also) Accelerated BS/BSBA to MSA Program\n\n[Accelerated BS to MSA Program](https://www.saintpeters.edu/academics/graduate-programs/business/master-of-science-in-accountancy/accelerated-bs-to-msa-program/)\n\n[Accelerated BSBA to MSA Program](https://www.saintpeters.edu/academics/graduate-programs/business/master-of-science-in-accountancy/accelerated-bsba-to-msa-program/)\n\n* * *\n\n### </w:t>
      </w:r>
      <w:r>
        <w:lastRenderedPageBreak/>
        <w:t xml:space="preserve">Enterprise Design Thinking Refreshes MBA curriculum\n\nThe first year of infusing IBM certifications into the MBA curriculum has been very successful. Enterprise Design Thinking was a new course introduced into the MBA core and students have positive feedback on the course and the industry skillsets and earned digital badge. Enterprise Design Thinking is an organizational approach towards innovation, problem solving, teamwork and decision that leverages collaboration, organizational learning, and team knowledge and insights.\n\nDesign Thinking has been praised by Forbes, Harvard Business Review and MIT’s Sloan School as an important tool for innovation across industries. Currently, Joseph Gilkey Jr., Ph.D. and Gulhan Bizel, Ph.D., are the 2 faculty members certified by IBM to teach the course, which leads to an IBM certification and badge. Students taking the class this spring tackled problems, such as using a pod approach to build social engagement and community into fully online degree programs and designing mobile apps for maximizing communication and engagement among graduate students.\n\n**Enterprise Design Thinking Refreshes MBA Curriculum**\n\n|     |     |\n| --- | --- |\n| [![Atiya Easterling, MBA Class of 2022 ](https://www.saintpeters.edu/wp-content/blogs.dir/212/files/2021/05/atiya.jpeg)](https://www.saintpeters.edu/wp-content/uploads/blogs.dir/212/files/2021/05/atiya.jpeg) &lt;br&gt;Atiya Easterling, MBA Class of 2022 | _“The Enterprise Design Thinking course was such a valuable class offered in the graduate MBA curriculum. Since my employer currently uses enterprise design thinking methodology, it was relevant to my current job and I was able to apply the skills immediately to solve problems. This course challenged my way of thinking and the cohort learning model really helped me understand the importance of problem solving with others, which is more reflective of the what happens in professional decision making today. I had an opportunity to abandon independent thinking, resist the urge to solution before falling in love with the problem, and everything I learned will support my success of my future courses in the MBA program. A special thank you to Dr. Gulhan Bizel, an extraordinary instructor, who was always eloquent challenged us to think differently.”_ |\n| [![Ryan Cinelli, MBA Class of 2021](https://www.saintpeters.edu/wp-content/blogs.dir/212/files/2021/05/ryan.jpeg)](https://www.saintpeters.edu/wp-content/uploads/blogs.dir/212/files/2021/05/ryan.jpeg) &lt;br&gt;Ryan Cinelli, MBA Class of 2021 | _“Enterprise Design Thinking exposed me to the process of decision making in a team, while allowing me to step away from my normal commanding leadership style. This course and IBM process worked in tandem to develop interpersonal skills while solving real world problems in our university.”_ |\n\nIn addition to the addition of IBM Skills Academy certifications into the curriculum, our graduate programs have built stronger research capabilities, including the establishment of Research Graduate Assistantships for a select group of students. This has led to a number of peer-reviewed publications co-authored by faculty and students on topics ranging from social media analytics and online reputation to </w:t>
      </w:r>
      <w:r>
        <w:lastRenderedPageBreak/>
        <w:t>trends in retailing in a COVID-19 world. Research teams use data science tools such as data screen scraping, machine learning, and artificial intelligence to create novel methodologies and approaches to the research process.\n\nLoading...\n\nWe use cookies to ensure that we give you the best experience on our website. If you continue to use this site we will assume that you are happy with it.[Ok](https://www.saintpeters.edu/academics/graduate-programs/business/master-of-business-administration/#)",</w:t>
      </w:r>
    </w:p>
    <w:p w14:paraId="023423A4" w14:textId="77777777" w:rsidR="00B03202" w:rsidRDefault="00B03202" w:rsidP="00B03202">
      <w:r>
        <w:t xml:space="preserve">    "metadata": {</w:t>
      </w:r>
    </w:p>
    <w:p w14:paraId="2547FA16" w14:textId="77777777" w:rsidR="00B03202" w:rsidRDefault="00B03202" w:rsidP="00B03202">
      <w:r>
        <w:t xml:space="preserve">      "url": "https://www.saintpeters.edu/academics/graduate-programs/business/master-of-business-administration/",</w:t>
      </w:r>
    </w:p>
    <w:p w14:paraId="5551D79D" w14:textId="77777777" w:rsidR="00B03202" w:rsidRDefault="00B03202" w:rsidP="00B03202">
      <w:r>
        <w:t xml:space="preserve">      "title": "Saint Peter's University - Business - Master of Business Administration (MBA)",</w:t>
      </w:r>
    </w:p>
    <w:p w14:paraId="3FC986AA" w14:textId="77777777" w:rsidR="00B03202" w:rsidRDefault="00B03202" w:rsidP="00B03202">
      <w:r>
        <w:t xml:space="preserve">      "robots": "max-image-preview:large",</w:t>
      </w:r>
    </w:p>
    <w:p w14:paraId="313FFF6D" w14:textId="77777777" w:rsidR="00B03202" w:rsidRDefault="00B03202" w:rsidP="00B03202">
      <w:r>
        <w:t xml:space="preserve">      "favicon": {},</w:t>
      </w:r>
    </w:p>
    <w:p w14:paraId="7F36C000" w14:textId="77777777" w:rsidR="00B03202" w:rsidRDefault="00B03202" w:rsidP="00B03202">
      <w:r>
        <w:t xml:space="preserve">      "language": "en-US",</w:t>
      </w:r>
    </w:p>
    <w:p w14:paraId="7270C42C" w14:textId="77777777" w:rsidR="00B03202" w:rsidRDefault="00B03202" w:rsidP="00B03202">
      <w:r>
        <w:t xml:space="preserve">      "scrapeId": "643db163-a3f9-480b-90ba-dc4c8e2b39b9",</w:t>
      </w:r>
    </w:p>
    <w:p w14:paraId="6B22B5B5" w14:textId="77777777" w:rsidR="00B03202" w:rsidRDefault="00B03202" w:rsidP="00B03202">
      <w:r>
        <w:t xml:space="preserve">      "viewport": "width=device-width, initial-scale=1",</w:t>
      </w:r>
    </w:p>
    <w:p w14:paraId="2DA1C5FC" w14:textId="77777777" w:rsidR="00B03202" w:rsidRDefault="00B03202" w:rsidP="00B03202">
      <w:r>
        <w:t xml:space="preserve">      "generator": [</w:t>
      </w:r>
    </w:p>
    <w:p w14:paraId="3235174F" w14:textId="77777777" w:rsidR="00B03202" w:rsidRDefault="00B03202" w:rsidP="00B03202">
      <w:r>
        <w:t xml:space="preserve">        "WordPress 6.6.2",</w:t>
      </w:r>
    </w:p>
    <w:p w14:paraId="39CC0578" w14:textId="77777777" w:rsidR="00B03202" w:rsidRDefault="00B03202" w:rsidP="00B03202">
      <w:r>
        <w:t xml:space="preserve">        "Elementor 3.25.4; features: additional_custom_breakpoints, e_optimized_control_loading; settings: css_print_method-external, google_font-enabled, font_display-auto"</w:t>
      </w:r>
    </w:p>
    <w:p w14:paraId="62FAA947" w14:textId="77777777" w:rsidR="00B03202" w:rsidRDefault="00B03202" w:rsidP="00B03202">
      <w:r>
        <w:t xml:space="preserve">      ],</w:t>
      </w:r>
    </w:p>
    <w:p w14:paraId="453CFD15" w14:textId="77777777" w:rsidR="00B03202" w:rsidRDefault="00B03202" w:rsidP="00B03202">
      <w:r>
        <w:t xml:space="preserve">      "sourceURL": "https://www.saintpeters.edu/academics/graduate-programs/business/master-of-business-administration/",</w:t>
      </w:r>
    </w:p>
    <w:p w14:paraId="4FC5E4DF" w14:textId="77777777" w:rsidR="00B03202" w:rsidRDefault="00B03202" w:rsidP="00B03202">
      <w:r>
        <w:t xml:space="preserve">      "statusCode": 200,</w:t>
      </w:r>
    </w:p>
    <w:p w14:paraId="75EA1B78" w14:textId="77777777" w:rsidR="00B03202" w:rsidRDefault="00B03202" w:rsidP="00B03202">
      <w:r>
        <w:t xml:space="preserve">      "description": "Graduate Business Degree Programs at Saint Peter’s, including the Master of Business Administration (MBA Degree), Master of Science in Accountancy and a Dual MBA/MSA, develop the complex, inter-related skills that help students move up the corporate ladder and that companies seek in their leaders to remain competitive.",</w:t>
      </w:r>
    </w:p>
    <w:p w14:paraId="312CD058" w14:textId="77777777" w:rsidR="00B03202" w:rsidRDefault="00B03202" w:rsidP="00B03202">
      <w:r>
        <w:t xml:space="preserve">      "theme-color": "#0071cb",</w:t>
      </w:r>
    </w:p>
    <w:p w14:paraId="1F417C4A" w14:textId="77777777" w:rsidR="00B03202" w:rsidRDefault="00B03202" w:rsidP="00B03202">
      <w:r>
        <w:lastRenderedPageBreak/>
        <w:t xml:space="preserve">      "msapplication-config": "https://www.saintpeters.edu/academics/graduate-programs/business/wp-content/themes/spc-base-theme/images/favicon/browserconfig.xml",</w:t>
      </w:r>
    </w:p>
    <w:p w14:paraId="2E49DED4" w14:textId="77777777" w:rsidR="00B03202" w:rsidRDefault="00B03202" w:rsidP="00B03202">
      <w:r>
        <w:t xml:space="preserve">      "msapplication-TileColor": "#0071cb",</w:t>
      </w:r>
    </w:p>
    <w:p w14:paraId="62F62A7A" w14:textId="77777777" w:rsidR="00B03202" w:rsidRDefault="00B03202" w:rsidP="00B03202">
      <w:r>
        <w:t xml:space="preserve">      "msapplication-TileImage": "https://www.saintpeters.edu/academics/graduate-programs/business/wp-content/themes/spc-base-theme/images/favicon/mstile-144x144.png",</w:t>
      </w:r>
    </w:p>
    <w:p w14:paraId="18C884C1" w14:textId="77777777" w:rsidR="00B03202" w:rsidRDefault="00B03202" w:rsidP="00B03202">
      <w:r>
        <w:t xml:space="preserve">      "google-site-verification": "eTfI2rm563J5zBQeKfv0j4h9FfA6IPtdo6Di5zllcTY",</w:t>
      </w:r>
    </w:p>
    <w:p w14:paraId="5F99B24F" w14:textId="77777777" w:rsidR="00B03202" w:rsidRDefault="00B03202" w:rsidP="00B03202">
      <w:r>
        <w:t xml:space="preserve">      "google-translate-customization": "260bb346d803c46f-dbbadcf9bd3bfa86-g7111767e841b219b-17"</w:t>
      </w:r>
    </w:p>
    <w:p w14:paraId="265A6481" w14:textId="77777777" w:rsidR="00B03202" w:rsidRDefault="00B03202" w:rsidP="00B03202">
      <w:r>
        <w:t xml:space="preserve">    }</w:t>
      </w:r>
    </w:p>
    <w:p w14:paraId="74CE809A" w14:textId="77777777" w:rsidR="00B03202" w:rsidRDefault="00B03202" w:rsidP="00B03202">
      <w:r>
        <w:t xml:space="preserve">  },</w:t>
      </w:r>
    </w:p>
    <w:p w14:paraId="312888AF" w14:textId="77777777" w:rsidR="00B03202" w:rsidRDefault="00B03202" w:rsidP="00B03202">
      <w:r>
        <w:t xml:space="preserve">  {</w:t>
      </w:r>
    </w:p>
    <w:p w14:paraId="7B107B69" w14:textId="77777777" w:rsidR="00B03202" w:rsidRDefault="00B03202" w:rsidP="00B03202">
      <w:r>
        <w:t xml:space="preserve">    "markdown": "[Skip to primary content](https://www.saintpeters.edu/wspr/#main-content \"Skip to primary content\") [Additional Site Navigation](https://www.saintpeters.edu/wspr/#footer \"Additional Site Navigation\")\n\nAccepted for Fall 2025? _\\|_\n\n**Secure your spot by submitting your enrollment deposit and learn more about our vibrant community.**\n\n[Learn more](https://www.saintpeters.edu/admitted-students/)\n\nClose alert\n\n![WSPR radio station logo](https://www.saintpeters.edu/wp-content/blogs.dir/1/files/2022/12/WSPR-radio-logo-copy-e1374769026170-768x294.png)\n\n## Download the WSPR APP\n\n[Android](https://play.google.com/store/apps/details?id=com.radiofx.wspr&amp;hl=en_US&amp;gl=US&amp;pli=1)\n\n[Apple](https://apps.apple.com/us/app/wspr-radio/id1668348229)\n\nVideo Preview\n\nWSPR Radio is not currently streaming.\n\nPlease check our show schedule for more details.\n\n## SHOW SCHEDULE\n\n![Google Calendar](https://ssl.gstatic.com/calendar/images/dynamiclogo_2020q4/calendar_31_2x.png)\n\nAllow Google Calendar access to your necessary cookies\n\nYou won't be able to access this content if necessary cookies are turned off\n\n[Learn more](https://support.google.com/drive?p=enable_storage_access) Allow cookies\n\n![Google logo](https://www.gstatic.com/images/branding/googleg/1x/googleg_standard_color_48dp.png)\n\nSign in to your Google Account\n\nYou must sign in to access this content\n\nSign in\n\n![Google </w:t>
      </w:r>
      <w:r>
        <w:lastRenderedPageBreak/>
        <w:t>logo](https://www.gstatic.com/images/branding/googleg/1x/googleg_standard_color_48dp.png)\n\nCan't access your Google Account\n\nWe can't access this content right now. Try signing into your Google account or allowing cookie access to proceed.\n\n[Learn more](https://support.google.com/drive?p=enable_storage_access)\n\n## CONTACT Us\n\nGeorgia Kral, Director of Student Media: [gkral@saintpeters.edu](mailto:gkral@saintpeters.edu)\n\n(201) 761-7870\n\n[wspr@saintpeters.edu](email:jlamachia@saintpeters.edu)\n\n- [Twitter](https://twitter.com/WSPRradio)\n- [Instagram](https://www.instagram.com/wsprradio/)\n\nWe use cookies to ensure you get the best experience. By continuing to use this site, you consent to the use of cookies in accordance with our [Privacy Policy](https://www.saintpeters.edu/privacy-policy/).[Continue](https://www.saintpeters.edu/wspr/#)",</w:t>
      </w:r>
    </w:p>
    <w:p w14:paraId="425B632E" w14:textId="77777777" w:rsidR="00B03202" w:rsidRDefault="00B03202" w:rsidP="00B03202">
      <w:r>
        <w:t xml:space="preserve">    "metadata": {</w:t>
      </w:r>
    </w:p>
    <w:p w14:paraId="46F8B540" w14:textId="77777777" w:rsidR="00B03202" w:rsidRDefault="00B03202" w:rsidP="00B03202">
      <w:r>
        <w:t xml:space="preserve">      "url": "https://www.saintpeters.edu/wspr/",</w:t>
      </w:r>
    </w:p>
    <w:p w14:paraId="4E4E3469" w14:textId="77777777" w:rsidR="00B03202" w:rsidRDefault="00B03202" w:rsidP="00B03202">
      <w:r>
        <w:t xml:space="preserve">      "ogUrl": "https://www.saintpeters.edu/wspr/",</w:t>
      </w:r>
    </w:p>
    <w:p w14:paraId="293D8A05" w14:textId="77777777" w:rsidR="00B03202" w:rsidRDefault="00B03202" w:rsidP="00B03202">
      <w:r>
        <w:t xml:space="preserve">      "title": "Saint Peter's University - WSPR Radio",</w:t>
      </w:r>
    </w:p>
    <w:p w14:paraId="38E4AE8B" w14:textId="77777777" w:rsidR="00B03202" w:rsidRDefault="00B03202" w:rsidP="00B03202">
      <w:r>
        <w:t xml:space="preserve">      "og:url": "https://www.saintpeters.edu/wspr/",</w:t>
      </w:r>
    </w:p>
    <w:p w14:paraId="3808E456" w14:textId="77777777" w:rsidR="00B03202" w:rsidRDefault="00B03202" w:rsidP="00B03202">
      <w:r>
        <w:t xml:space="preserve">      "robots": "index, follow, max-image-preview:large, max-snippet:-1, max-video-preview:-1",</w:t>
      </w:r>
    </w:p>
    <w:p w14:paraId="482C88EA" w14:textId="77777777" w:rsidR="00B03202" w:rsidRDefault="00B03202" w:rsidP="00B03202">
      <w:r>
        <w:t xml:space="preserve">      "favicon": {},</w:t>
      </w:r>
    </w:p>
    <w:p w14:paraId="6F8D5265" w14:textId="77777777" w:rsidR="00B03202" w:rsidRDefault="00B03202" w:rsidP="00B03202">
      <w:r>
        <w:t xml:space="preserve">      "og:type": "article",</w:t>
      </w:r>
    </w:p>
    <w:p w14:paraId="1B9EE148" w14:textId="77777777" w:rsidR="00B03202" w:rsidRDefault="00B03202" w:rsidP="00B03202">
      <w:r>
        <w:t xml:space="preserve">      "ogImage": "https://www.saintpeters.edu/wp-content/blogs.dir/1/files/2022/12/WSPR-radio-logo-copy-e1374769026170-768x294.png",</w:t>
      </w:r>
    </w:p>
    <w:p w14:paraId="393552E9" w14:textId="77777777" w:rsidR="00B03202" w:rsidRDefault="00B03202" w:rsidP="00B03202">
      <w:r>
        <w:t xml:space="preserve">      "ogTitle": "WSPR Radio - Saint Peter's University - Home",</w:t>
      </w:r>
    </w:p>
    <w:p w14:paraId="4DBA809F" w14:textId="77777777" w:rsidR="00B03202" w:rsidRDefault="00B03202" w:rsidP="00B03202">
      <w:r>
        <w:t xml:space="preserve">      "language": "en-US",</w:t>
      </w:r>
    </w:p>
    <w:p w14:paraId="06E534A6" w14:textId="77777777" w:rsidR="00B03202" w:rsidRDefault="00B03202" w:rsidP="00B03202">
      <w:r>
        <w:t xml:space="preserve">      "og:image": "https://www.saintpeters.edu/wp-content/blogs.dir/1/files/2022/12/WSPR-radio-logo-copy-e1374769026170-768x294.png",</w:t>
      </w:r>
    </w:p>
    <w:p w14:paraId="22217276" w14:textId="77777777" w:rsidR="00B03202" w:rsidRDefault="00B03202" w:rsidP="00B03202">
      <w:r>
        <w:t xml:space="preserve">      "og:title": "WSPR Radio - Saint Peter's University - Home",</w:t>
      </w:r>
    </w:p>
    <w:p w14:paraId="7830EE82" w14:textId="77777777" w:rsidR="00B03202" w:rsidRDefault="00B03202" w:rsidP="00B03202">
      <w:r>
        <w:t xml:space="preserve">      "ogLocale": "en_US",</w:t>
      </w:r>
    </w:p>
    <w:p w14:paraId="083AE2AC" w14:textId="77777777" w:rsidR="00B03202" w:rsidRDefault="00B03202" w:rsidP="00B03202">
      <w:r>
        <w:t xml:space="preserve">      "scrapeId": "7123acd0-76e2-44e5-8c73-e5ece32fbd7c",</w:t>
      </w:r>
    </w:p>
    <w:p w14:paraId="56169442" w14:textId="77777777" w:rsidR="00B03202" w:rsidRDefault="00B03202" w:rsidP="00B03202">
      <w:r>
        <w:lastRenderedPageBreak/>
        <w:t xml:space="preserve">      "viewport": "width=device-width, initial-scale=1",</w:t>
      </w:r>
    </w:p>
    <w:p w14:paraId="3B429586" w14:textId="77777777" w:rsidR="00B03202" w:rsidRDefault="00B03202" w:rsidP="00B03202">
      <w:r>
        <w:t xml:space="preserve">      "generator": [</w:t>
      </w:r>
    </w:p>
    <w:p w14:paraId="046EFE97" w14:textId="77777777" w:rsidR="00B03202" w:rsidRDefault="00B03202" w:rsidP="00B03202">
      <w:r>
        <w:t xml:space="preserve">        "WordPress 6.6.2",</w:t>
      </w:r>
    </w:p>
    <w:p w14:paraId="31299038" w14:textId="77777777" w:rsidR="00B03202" w:rsidRDefault="00B03202" w:rsidP="00B03202">
      <w:r>
        <w:t xml:space="preserve">        "Elementor 3.25.4; features: additional_custom_breakpoints, e_optimized_control_loading; settings: css_print_method-external, google_font-enabled, font_display-auto"</w:t>
      </w:r>
    </w:p>
    <w:p w14:paraId="228E7203" w14:textId="77777777" w:rsidR="00B03202" w:rsidRDefault="00B03202" w:rsidP="00B03202">
      <w:r>
        <w:t xml:space="preserve">      ],</w:t>
      </w:r>
    </w:p>
    <w:p w14:paraId="4DB8A35F" w14:textId="77777777" w:rsidR="00B03202" w:rsidRDefault="00B03202" w:rsidP="00B03202">
      <w:r>
        <w:t xml:space="preserve">      "og:locale": "en_US",</w:t>
      </w:r>
    </w:p>
    <w:p w14:paraId="3F605BE3" w14:textId="77777777" w:rsidR="00B03202" w:rsidRDefault="00B03202" w:rsidP="00B03202">
      <w:r>
        <w:t xml:space="preserve">      "sourceURL": "https://www.saintpeters.edu/wspr",</w:t>
      </w:r>
    </w:p>
    <w:p w14:paraId="6EB1EE47" w14:textId="77777777" w:rsidR="00B03202" w:rsidRDefault="00B03202" w:rsidP="00B03202">
      <w:r>
        <w:t xml:space="preserve">      "ogSiteName": "Saint Peter's University - Home",</w:t>
      </w:r>
    </w:p>
    <w:p w14:paraId="3B0EF954" w14:textId="77777777" w:rsidR="00B03202" w:rsidRDefault="00B03202" w:rsidP="00B03202">
      <w:r>
        <w:t xml:space="preserve">      "statusCode": 200,</w:t>
      </w:r>
    </w:p>
    <w:p w14:paraId="487FD5C5" w14:textId="77777777" w:rsidR="00B03202" w:rsidRDefault="00B03202" w:rsidP="00B03202">
      <w:r>
        <w:t xml:space="preserve">      "description": [</w:t>
      </w:r>
    </w:p>
    <w:p w14:paraId="6B38C0A1" w14:textId="77777777" w:rsidR="00B03202" w:rsidRDefault="00B03202" w:rsidP="00B03202">
      <w:r>
        <w:t xml:space="preserve">        "Saint Peter's University – Institute of STEM Experiential Learning",</w:t>
      </w:r>
    </w:p>
    <w:p w14:paraId="7B42C710" w14:textId="77777777" w:rsidR="00B03202" w:rsidRDefault="00B03202" w:rsidP="00B03202">
      <w:r>
        <w:t xml:space="preserve">        "Check out WSPR Radio, the radio station of Saint Peter's University! Find the calendar with the show schedule here."</w:t>
      </w:r>
    </w:p>
    <w:p w14:paraId="4BDBA447" w14:textId="77777777" w:rsidR="00B03202" w:rsidRDefault="00B03202" w:rsidP="00B03202">
      <w:r>
        <w:t xml:space="preserve">      ],</w:t>
      </w:r>
    </w:p>
    <w:p w14:paraId="443A0E2F" w14:textId="77777777" w:rsidR="00B03202" w:rsidRDefault="00B03202" w:rsidP="00B03202">
      <w:r>
        <w:t xml:space="preserve">      "theme-color": [</w:t>
      </w:r>
    </w:p>
    <w:p w14:paraId="023F0B7A" w14:textId="77777777" w:rsidR="00B03202" w:rsidRDefault="00B03202" w:rsidP="00B03202">
      <w:r>
        <w:t xml:space="preserve">        "#0071cb",</w:t>
      </w:r>
    </w:p>
    <w:p w14:paraId="47A7F819" w14:textId="77777777" w:rsidR="00B03202" w:rsidRDefault="00B03202" w:rsidP="00B03202">
      <w:r>
        <w:t xml:space="preserve">        "#FFFFFF"</w:t>
      </w:r>
    </w:p>
    <w:p w14:paraId="11E5BA71" w14:textId="77777777" w:rsidR="00B03202" w:rsidRDefault="00B03202" w:rsidP="00B03202">
      <w:r>
        <w:t xml:space="preserve">      ],</w:t>
      </w:r>
    </w:p>
    <w:p w14:paraId="352E45FC" w14:textId="77777777" w:rsidR="00B03202" w:rsidRDefault="00B03202" w:rsidP="00B03202">
      <w:r>
        <w:t xml:space="preserve">      "modifiedTime": "2024-03-14T12:44:30+00:00",</w:t>
      </w:r>
    </w:p>
    <w:p w14:paraId="4B3FB295" w14:textId="77777777" w:rsidR="00B03202" w:rsidRDefault="00B03202" w:rsidP="00B03202">
      <w:r>
        <w:t xml:space="preserve">      "og:site_name": "Saint Peter's University - Home",</w:t>
      </w:r>
    </w:p>
    <w:p w14:paraId="65B2D664" w14:textId="77777777" w:rsidR="00B03202" w:rsidRDefault="00B03202" w:rsidP="00B03202">
      <w:r>
        <w:t xml:space="preserve">      "twitter:card": "summary_large_image",</w:t>
      </w:r>
    </w:p>
    <w:p w14:paraId="18D7B97C" w14:textId="77777777" w:rsidR="00B03202" w:rsidRDefault="00B03202" w:rsidP="00B03202">
      <w:r>
        <w:t xml:space="preserve">      "twitter:site": "@saintpetersuniv",</w:t>
      </w:r>
    </w:p>
    <w:p w14:paraId="26F386E4" w14:textId="77777777" w:rsidR="00B03202" w:rsidRDefault="00B03202" w:rsidP="00B03202">
      <w:r>
        <w:t xml:space="preserve">      "ogDescription": "Check out WSPR Radio, the radio station of Saint Peter's University! Find the calendar with the show schedule here.",</w:t>
      </w:r>
    </w:p>
    <w:p w14:paraId="678A9F2F" w14:textId="77777777" w:rsidR="00B03202" w:rsidRDefault="00B03202" w:rsidP="00B03202">
      <w:r>
        <w:t xml:space="preserve">      "twitter:data1": "1 minute",</w:t>
      </w:r>
    </w:p>
    <w:p w14:paraId="4C09BD6B" w14:textId="77777777" w:rsidR="00B03202" w:rsidRDefault="00B03202" w:rsidP="00B03202">
      <w:r>
        <w:lastRenderedPageBreak/>
        <w:t xml:space="preserve">      "og:description": "Check out WSPR Radio, the radio station of Saint Peter's University! Find the calendar with the show schedule here.",</w:t>
      </w:r>
    </w:p>
    <w:p w14:paraId="2CB48891" w14:textId="77777777" w:rsidR="00B03202" w:rsidRDefault="00B03202" w:rsidP="00B03202">
      <w:r>
        <w:t xml:space="preserve">      "twitter:label1": "Est. reading time",</w:t>
      </w:r>
    </w:p>
    <w:p w14:paraId="24E7DC39" w14:textId="77777777" w:rsidR="00B03202" w:rsidRDefault="00B03202" w:rsidP="00B03202">
      <w:r>
        <w:t xml:space="preserve">      "article:publisher": "https://www.facebook.com/saintpetersuniversity",</w:t>
      </w:r>
    </w:p>
    <w:p w14:paraId="6DF83D5D" w14:textId="77777777" w:rsidR="00B03202" w:rsidRDefault="00B03202" w:rsidP="00B03202">
      <w:r>
        <w:t xml:space="preserve">      "msapplication-config": "https://www.saintpeters.edu/wp-content/themes/spc-base-theme/images/favicon/browserconfig.xml",</w:t>
      </w:r>
    </w:p>
    <w:p w14:paraId="6756FDA3" w14:textId="77777777" w:rsidR="00B03202" w:rsidRDefault="00B03202" w:rsidP="00B03202">
      <w:r>
        <w:t xml:space="preserve">      "article:modified_time": "2024-03-14T12:44:30+00:00",</w:t>
      </w:r>
    </w:p>
    <w:p w14:paraId="0F4D42F0" w14:textId="77777777" w:rsidR="00B03202" w:rsidRDefault="00B03202" w:rsidP="00B03202">
      <w:r>
        <w:t xml:space="preserve">      "msapplication-TileColor": "#0071cb",</w:t>
      </w:r>
    </w:p>
    <w:p w14:paraId="220DBA2B" w14:textId="77777777" w:rsidR="00B03202" w:rsidRDefault="00B03202" w:rsidP="00B03202">
      <w:r>
        <w:t xml:space="preserve">      "msapplication-TileImage": "https://www.saintpeters.edu/wp-content/themes/spc-base-theme/images/favicon/mstile-144x144.png",</w:t>
      </w:r>
    </w:p>
    <w:p w14:paraId="03ABDA51" w14:textId="77777777" w:rsidR="00B03202" w:rsidRDefault="00B03202" w:rsidP="00B03202">
      <w:r>
        <w:t xml:space="preserve">      "google-site-verification": "eTfI2rm563J5zBQeKfv0j4h9FfA6IPtdo6Di5zllcTY",</w:t>
      </w:r>
    </w:p>
    <w:p w14:paraId="72E30EF8" w14:textId="77777777" w:rsidR="00B03202" w:rsidRDefault="00B03202" w:rsidP="00B03202">
      <w:r>
        <w:t xml:space="preserve">      "google-translate-customization": "260bb346d803c46f-dbbadcf9bd3bfa86-g7111767e841b219b-17"</w:t>
      </w:r>
    </w:p>
    <w:p w14:paraId="0BC22D1E" w14:textId="77777777" w:rsidR="00B03202" w:rsidRDefault="00B03202" w:rsidP="00B03202">
      <w:r>
        <w:t xml:space="preserve">    }</w:t>
      </w:r>
    </w:p>
    <w:p w14:paraId="33499677" w14:textId="77777777" w:rsidR="00B03202" w:rsidRDefault="00B03202" w:rsidP="00B03202">
      <w:r>
        <w:t xml:space="preserve">  },</w:t>
      </w:r>
    </w:p>
    <w:p w14:paraId="291E2069" w14:textId="77777777" w:rsidR="00B03202" w:rsidRDefault="00B03202" w:rsidP="00B03202">
      <w:r>
        <w:t xml:space="preserve">  {</w:t>
      </w:r>
    </w:p>
    <w:p w14:paraId="03CE1312" w14:textId="77777777" w:rsidR="00B03202" w:rsidRDefault="00B03202" w:rsidP="00B03202">
      <w:r>
        <w:t xml:space="preserve">    "markdown": "[Skip to primary content](https://www.saintpeters.edu/academics/graduate-programs/master-of-public-administration/courses/#main-content \"Skip to primary content\") [Additional Site Navigation](https://www.saintpeters.edu/academics/graduate-programs/master-of-public-administration/courses/#footer \"Additional Site Navigation\")\n\nAccepted for Fall 2025? _\\|_\n\n**Secure your spot by submitting your enrollment deposit and learn more about our vibrant community.**\n\n[Learn more](https://www.saintpeters.edu/admitted-students/)\n\nClose alert\n\n## Master of Public Administration\n\n### Master of Public Administration\n\n### Courses\n\n**PA-500. Executive Communication. 3.00 Credits.**\n\nMastery of effective written communication is essential for success in the business world. In this course, students will learn to analyze and produce texts in a variety of formats and genres based on their particular professional goals.\n\n**PA-501. Intro to Public Administration &amp; Service. 3.00 Credits.**\n\nStudents will learn how to improve the efficiency and effectiveness of public sector and non-profit institutions by exploring and applying key paradigms in public administration and organizational behavior. By studying the factors that motivate economic and political behavior, students will learn how to </w:t>
      </w:r>
      <w:r>
        <w:lastRenderedPageBreak/>
        <w:t xml:space="preserve">formulate practical plans and strategies to help solve social problems. Studying organizational culture will expose forces that are critical in understanding how to implement change. This course will include an analysis of complex cases that relate to the evolving relationships between the public, private, and non-profit sectors.\n\n**PA-510. Ethics and Society. 3.00 Credits.**\n\nStudents survey ancient, modern, and contemporary normative frameworks and methods of ethical inquiry. These normative frameworks, derived from moral philosophy, moral theology, and political philosophy, will be engaged to critically question urgent and contemporary social matters and policies. Case studies of ethical leadership and professional ethics will provide models of right thinking and conduct within the professions. Finally, inquiry will be made into how we might understand the common good as well as how to work to achieve it.\n\n**PA-511. Internship (Domestic or International). 3.00 Credits.**\n\nDesigned to provide students the opportunity to utilize their academic study with exposure to public sector and/or non-profit environment(s). This experience provides students greater understanding of the practical challenges faced by public sector and non-profit entities. Prerequisites: PA-501PA-510PA-520PA-540.\n\n**PA-512. Sustainability in Public Administration. 3.00 Credits.**\n\nHow can we endure in the face of environmental degradation, climate change, and resource limitations? These questions are integral to the university's commitment to inspire students to lead ethically, serve compassionately and promote justice in our ever-changing urban and global environment. The class will look at the roots of past environmental disasters, as well as alternative responses to avoid future crises. Much of the work in this class will be with local government and/or community advocacy organizations. Prerequisites: PA-501.\n\n**PA-513. Advanced Independent Study in Public Adm. 3.00 Credits.**\n\n**PA-514. Health Care Issues. 3.00 Credits.**\n\nBy 2020, health care spending (including public, non-profit and private resources) will average almost $14,000 for every man, woman and child. This course will explore ways that government and non-profit organizations can prevent diseases and improve health care in more efficient and equitable ways. Students will study the development, structure, and current issues associated with the delivery and utilization of health services. Health care topics covered include regulation, financing, insurance, and ethics along with a special emphasis on serving low-income communities.\n\n**PA-515. Leadership and Organizational Change. 3.00 Credits.**\n\nThis course provides the framework and skills that are critical to leading organizations in an environment of new information technologies, globalization, rising expectations, and shifting demographics. Leadership entails making decisions, setting direction, mobilizing people, developing the capacity of actors, and adapting to changes that emerge along the way. Leaders must implement changes in a web of complex, multi-organizational environments. This class will prepare future public sector and non-profit leaders to navigate the political processes and institutions in which changes must be </w:t>
      </w:r>
      <w:r>
        <w:lastRenderedPageBreak/>
        <w:t xml:space="preserve">evaluated and implemented.\n\n**PA-520. Research and Analytic Methods. 3.00 Credits.**\n\nA variety of research methods can be used to evaluate public programs, inform policy decisions, determine operating and capital requirements, and track the performance of existing programs. This class focuses on selecting and using appropriate methodologies, as well as assessing and communicating the strengths and weaknesses of completed research work. Students will learn tools and techniques that are needed to identify, utilize and interpret research; make informed decisions; and develop recommendations to other public administrators.\n\n**PA-530. Public Sector Finance and Budget. 3.00 Credits.**\n\nThis course examines how governments obtain and spend financial resources. Students explore the socio-economic and political forces that shape the fiscal environment within which governments operate, as well as the fiscal relationship between local, state, and federal governments. Students will become familiar with the tools and methods used to determine, create, and analyze government tax and major expenditure policies. Key concepts that will be covered include budgeting, revenue sources, cost controls, and financial issues relating to public sector and non-profit institutions.\n\n**PA-535. Political Economy. 3.00 Credits.**\n\nThis course will cover basic economic concepts and apply them to public administration issues. Specifically, it will focus on political and economic behavior by characterizing the incentives of actors and the context in which these actors make decisions and influence outcomes. Students are introduced to microeconomic and macroeconomic problems so that they can learn how such approaches can be used to address contemporary policy questions.\n\n**PA-540. Management and Conflict Resolution. 3.00 Credits.**\n\nThis course focuses on models, qualities and characteristics of management and leadership within the public and non-profit sectors. Students will explore concepts of strategic management, team building, shared vision, pluralism, empowerment, agenda setting, and human resource management. Central to this class is the examination of how disputes are resolved from the perspectives of management, law, government, media, labor and the public.\n\n**PA-550. Quantitative Methods for Public Admin. 3.00 Credits.**\n\nPublic administrators need a solid understanding of statistical concepts and their actual applications. Rather than tedious number crunching and incomprehensible data manipulation, students in this course learn how statistics is really about creative information gathering and analysis. Statistical processes and procedures allow students to extract gems of information from tangled spools of data. Statistics also make it possible for public administrators to see beyond the often chaotic surface, get to the heart of the matter, and make decisions based upon quantitative data. Prerequisites: PA-520.\n\n**PA-555. Public Policy. 3.00 Credits.**\n\nStudents will study the \"who, what, when, where, and why\" of the public policy making process by examining specific policy dilemmas and the roles of relevant institutions and actors. The various stages of the policy making process will be explored </w:t>
      </w:r>
      <w:r>
        <w:lastRenderedPageBreak/>
        <w:t xml:space="preserve">including defining problems, identifying policy options, evaluating alternatives, and making decisions. The complex inter-relationship between various levels of government, the non-profit and the private sectors will be highlighted. As part of a semester-long assignment, students will identify a local public policy problem and then evaluate potential alternatives to help solve the problem.\n\n**PA-560. Community Organizing and Development. 3.00 Credits.**\n\nCommunity organizing is the way people get together to bring about positive change in their lives and their communities. From potholes and litter to jobs and housing, local residents come together to improve their neighborhoods. Community organizing has been and always will be an essential tool to improving the quality of life of people and communities. In this course, through case studies and semester-long neighborhood-based projects, students will learn how community organizing and community development can be effective ways to improve people's lives.\n\n**PA-565. Seminar in Social Justice. 3.00 Credits.**\n\nThis seminar in social justice introduces the student to principles and public practices of social justice on local, national and global levels. It will think through the social construction of injustice and oppression as well offering frameworks for empowerment and social justice. Once the foundational work is completed in the seminar, students will engage in intensive and specialized readings in areas such as inequality, impoverishment, climate change, racism, sexism, heterosexism, ableism, etc. as well as in social movements, nonviolent social change, etc. Prerequisites: PA-501PA-510PA-520PA-530PA-540.\n\n**PA-570. Managing Information Technology. 3.00 Credits.**\n\nInformation Technology (IT) competency is crucial for 21st century public sector and non-profit managers. IT can improve an organization's efficiency and help meet stakeholders' high expectations for timely and relevant information. In this course, students will learn how public administrators can effectively manage both IT projects and services. Topics that will be covered include IT operations, risk management, and security, as well as rapidly evolving technologies such as mobile, cloud, social media, and open source software. Students will also learn how to analyze the costs and benefits associated with implementing new technologies. Prerequisites: PA-501PA-520.\n\n**PA-580. Capstone Project. 3.00 Credits.**\n\nThe capstone course is the culminating experience for students enrolled in the MPA program. Students perform one of the following types of projects to demonstrate their mastery of public administration's principles and best practices: (1) identify solutions to address a public policy problem, (3) recommend improvements to a public or non-profit organization, or (3) develop potential legislation and identify the coalition that would be needed to pass it. These projects can build upon research performed for other classes or internships. They are not merely classroom exercises, but rather documents that will contribute to the communities where Saint Peter's students live, work, and study. Prerequisites: PA-501PA-510PA-520PA-530PA-540; PA-550PA-555PA-560PA-565PA-570; Course Type(s): Capstone.\n\n**PA-590. Intro to </w:t>
      </w:r>
      <w:r>
        <w:lastRenderedPageBreak/>
        <w:t>International CJ. 3.00 Credits.**\n\nIn this course, students will be informed of a wide range of topics relevant to criminology, criminal justice, and global justice. There are three parts of comparative criminal justice, international criminology, and transnational and global criminology. This course introduces students to the nature and cause of crime at the international level and to the mechanisms for its prevention and control. Components of the criminal justice system as they apply to transnational and international law and human rights in addressing crimes against humanity. This course is intended to equip students with the knowledge and skills needed for careers in which the globalization of crime plays an important role.\n\n**PA-591. Applied Research Method in Cj. 3.00 Credits.**\n\nThis research-based, applied research method in CJ is an in-depth, critical analysis of a social science topic related to criminology and criminal justice. Each student is expected to select a topic of criminological importance, review the current research literature, complete an original independent research project, and make a presentation about the empirical findings. The ultimate result of this course is the research paper; you are expected to design, conduct a research project, and present your findings in a journal article-style paper. A Power Point presentation of your findings is also required at the end of the semester. For these presentations, you will be divided into panel groups of three, with an overall theme. This mimics the presentation model of American Society Criminology or Academy of Criminal Justice Sciences conferences. The instructor's mission in this course is to provide you with structured guidance through the research and writing process and help you complete meaningful research in criminology. By conducting your own research, you will gain first-hand experience of applying theories and methods to investigate the various aspects of criminal behavior.\n\n**PA-592. Internship. 3.00 Credits.**\n\nInternships are off-campus experiential learning activities designed to provide students with opportunities to make connections between the theory and practice of academic study and practical application of that study in a professional work environment. Internships offer the opportunity to \"try out\" a career while gaining relevant experience and professional connections. Internships are completed under the guidance of an on-site supervisor and faculty sponsor, who in combination with the student will create a framework for learning and reflection.\n\n**PA-598. Cross-National Gender-Based Policies. 3.00 Credits.**\n\nGender equality is not only a fundamental human right but a necessary foundation for a peaceful, prosperous, and sustainable world. According to the United Nations, the world is not on track to achieve gender equality by 2030. Women's health services, already poorly funded, have faced major disruptions. Violence against women remains endemic. And despite women's leadership in responding to COVID-19, they still trail men in securing the decision-making positions they deserve. The social and economic fallout from the COVID-19 pandemic has made the situation even bleaker. Progress in many areas, including time spent on unpaid care and domestic work, decision-</w:t>
      </w:r>
      <w:r>
        <w:lastRenderedPageBreak/>
        <w:t>making regarding sexual and reproductive health, and gender-responsive budgeting, is falling behind. Further, the deleterious results proved worse for women of color. Policies on gender equality in the U.S. and those of Europe vary but clearly, these more prosperous nations must take the lead and bring other nation's policies toward this goal. The first step to progress is always shining a light on the issue, but as women are not a monolithic group, there is no catch-all phrase that unites constituencies. In order for \"#5 of the United Nations' Sustainable Development Goals: Achieve gender equality and empower all women and girls\" to be attained, there needs to be widespread education and accelerated evolution. This can only be accomplished by acknowledging the obstacles, building consensus, and pushing for systemic change. Course Type(s): International (Travel).\n\nWe use cookies to ensure you get the best experience. By continuing to use this site, you consent to the use of cookies in accordance with our [Privacy Policy](https://www.saintpeters.edu/privacy-policy/).[Continue](https://www.saintpeters.edu/academics/graduate-programs/master-of-public-administration/courses/#)",</w:t>
      </w:r>
    </w:p>
    <w:p w14:paraId="13BE527D" w14:textId="77777777" w:rsidR="00B03202" w:rsidRDefault="00B03202" w:rsidP="00B03202">
      <w:r>
        <w:t xml:space="preserve">    "metadata": {</w:t>
      </w:r>
    </w:p>
    <w:p w14:paraId="076F3AB0" w14:textId="77777777" w:rsidR="00B03202" w:rsidRDefault="00B03202" w:rsidP="00B03202">
      <w:r>
        <w:t xml:space="preserve">      "url": "https://www.saintpeters.edu/academics/graduate-programs/master-of-public-administration/courses/",</w:t>
      </w:r>
    </w:p>
    <w:p w14:paraId="512B2B08" w14:textId="77777777" w:rsidR="00B03202" w:rsidRDefault="00B03202" w:rsidP="00B03202">
      <w:r>
        <w:t xml:space="preserve">      "title": "Saint Peter's University - Master of Public Administration - Courses",</w:t>
      </w:r>
    </w:p>
    <w:p w14:paraId="001EBB7C" w14:textId="77777777" w:rsidR="00B03202" w:rsidRDefault="00B03202" w:rsidP="00B03202">
      <w:r>
        <w:t xml:space="preserve">      "robots": "max-image-preview:large",</w:t>
      </w:r>
    </w:p>
    <w:p w14:paraId="360B34E7" w14:textId="77777777" w:rsidR="00B03202" w:rsidRDefault="00B03202" w:rsidP="00B03202">
      <w:r>
        <w:t xml:space="preserve">      "favicon": {},</w:t>
      </w:r>
    </w:p>
    <w:p w14:paraId="66F945E1" w14:textId="77777777" w:rsidR="00B03202" w:rsidRDefault="00B03202" w:rsidP="00B03202">
      <w:r>
        <w:t xml:space="preserve">      "language": "en-US",</w:t>
      </w:r>
    </w:p>
    <w:p w14:paraId="03FAA74D" w14:textId="77777777" w:rsidR="00B03202" w:rsidRDefault="00B03202" w:rsidP="00B03202">
      <w:r>
        <w:t xml:space="preserve">      "scrapeId": "6ec80373-d14b-40aa-9d82-66d3255f15bc",</w:t>
      </w:r>
    </w:p>
    <w:p w14:paraId="41F0F14A" w14:textId="77777777" w:rsidR="00B03202" w:rsidRDefault="00B03202" w:rsidP="00B03202">
      <w:r>
        <w:t xml:space="preserve">      "viewport": "width=device-width, initial-scale=1",</w:t>
      </w:r>
    </w:p>
    <w:p w14:paraId="53658630" w14:textId="77777777" w:rsidR="00B03202" w:rsidRDefault="00B03202" w:rsidP="00B03202">
      <w:r>
        <w:t xml:space="preserve">      "generator": [</w:t>
      </w:r>
    </w:p>
    <w:p w14:paraId="78D9C543" w14:textId="77777777" w:rsidR="00B03202" w:rsidRDefault="00B03202" w:rsidP="00B03202">
      <w:r>
        <w:t xml:space="preserve">        "WordPress 6.6.2",</w:t>
      </w:r>
    </w:p>
    <w:p w14:paraId="557195C6" w14:textId="77777777" w:rsidR="00B03202" w:rsidRDefault="00B03202" w:rsidP="00B03202">
      <w:r>
        <w:t xml:space="preserve">        "Elementor 3.25.4; features: additional_custom_breakpoints, e_optimized_control_loading; settings: css_print_method-external, google_font-enabled, font_display-auto"</w:t>
      </w:r>
    </w:p>
    <w:p w14:paraId="018B9F48" w14:textId="77777777" w:rsidR="00B03202" w:rsidRDefault="00B03202" w:rsidP="00B03202">
      <w:r>
        <w:t xml:space="preserve">      ],</w:t>
      </w:r>
    </w:p>
    <w:p w14:paraId="646A322B" w14:textId="77777777" w:rsidR="00B03202" w:rsidRDefault="00B03202" w:rsidP="00B03202">
      <w:r>
        <w:t xml:space="preserve">      "sourceURL": "https://www.saintpeters.edu/academics/graduate-programs/master-of-public-administration/courses/",</w:t>
      </w:r>
    </w:p>
    <w:p w14:paraId="5913917C" w14:textId="77777777" w:rsidR="00B03202" w:rsidRDefault="00B03202" w:rsidP="00B03202">
      <w:r>
        <w:lastRenderedPageBreak/>
        <w:t xml:space="preserve">      "statusCode": 200,</w:t>
      </w:r>
    </w:p>
    <w:p w14:paraId="5EC11CA2" w14:textId="77777777" w:rsidR="00B03202" w:rsidRDefault="00B03202" w:rsidP="00B03202">
      <w:r>
        <w:t xml:space="preserve">      "description": "Saint Peter's Graduate Programs Master of Public Administration",</w:t>
      </w:r>
    </w:p>
    <w:p w14:paraId="317463D8" w14:textId="77777777" w:rsidR="00B03202" w:rsidRDefault="00B03202" w:rsidP="00B03202">
      <w:r>
        <w:t xml:space="preserve">      "theme-color": "#0071cb",</w:t>
      </w:r>
    </w:p>
    <w:p w14:paraId="59272C02" w14:textId="77777777" w:rsidR="00B03202" w:rsidRDefault="00B03202" w:rsidP="00B03202">
      <w:r>
        <w:t xml:space="preserve">      "msapplication-config": "https://www.saintpeters.edu/academics/graduate-programs/master-of-public-administration/wp-content/themes/spc-base-theme/images/favicon/browserconfig.xml",</w:t>
      </w:r>
    </w:p>
    <w:p w14:paraId="4ED04110" w14:textId="77777777" w:rsidR="00B03202" w:rsidRDefault="00B03202" w:rsidP="00B03202">
      <w:r>
        <w:t xml:space="preserve">      "msapplication-TileColor": "#0071cb",</w:t>
      </w:r>
    </w:p>
    <w:p w14:paraId="265CD1B7" w14:textId="77777777" w:rsidR="00B03202" w:rsidRDefault="00B03202" w:rsidP="00B03202">
      <w:r>
        <w:t xml:space="preserve">      "msapplication-TileImage": "https://www.saintpeters.edu/academics/graduate-programs/master-of-public-administration/wp-content/themes/spc-base-theme/images/favicon/mstile-144x144.png",</w:t>
      </w:r>
    </w:p>
    <w:p w14:paraId="51E61738" w14:textId="77777777" w:rsidR="00B03202" w:rsidRDefault="00B03202" w:rsidP="00B03202">
      <w:r>
        <w:t xml:space="preserve">      "google-site-verification": "eTfI2rm563J5zBQeKfv0j4h9FfA6IPtdo6Di5zllcTY",</w:t>
      </w:r>
    </w:p>
    <w:p w14:paraId="0315B2F6" w14:textId="77777777" w:rsidR="00B03202" w:rsidRDefault="00B03202" w:rsidP="00B03202">
      <w:r>
        <w:t xml:space="preserve">      "google-translate-customization": "260bb346d803c46f-dbbadcf9bd3bfa86-g7111767e841b219b-17"</w:t>
      </w:r>
    </w:p>
    <w:p w14:paraId="727F4541" w14:textId="77777777" w:rsidR="00B03202" w:rsidRDefault="00B03202" w:rsidP="00B03202">
      <w:r>
        <w:t xml:space="preserve">    }</w:t>
      </w:r>
    </w:p>
    <w:p w14:paraId="1790D02B" w14:textId="77777777" w:rsidR="00B03202" w:rsidRDefault="00B03202" w:rsidP="00B03202">
      <w:r>
        <w:t xml:space="preserve">  },</w:t>
      </w:r>
    </w:p>
    <w:p w14:paraId="298ECE46" w14:textId="77777777" w:rsidR="00B03202" w:rsidRDefault="00B03202" w:rsidP="00B03202">
      <w:r>
        <w:t xml:space="preserve">  {</w:t>
      </w:r>
    </w:p>
    <w:p w14:paraId="668C264C" w14:textId="77777777" w:rsidR="00B03202" w:rsidRDefault="00B03202" w:rsidP="00B03202">
      <w:r>
        <w:t xml:space="preserve">    "markdown": "[Skip to primary content](https://www.saintpeters.edu/blog/success/madel-liquido/#main-content \"Skip to primary content\") [Additional Site Navigation](https://www.saintpeters.edu/blog/success/madel-liquido/#footer \"Additional Site Navigation\")\n\nAccepted for Fall 2025? _\\|_\n\n**Secure your spot by submitting your enrollment deposit and learn more about our vibrant community.**\n\n[Learn more](https://www.saintpeters.edu/admitted-students/)\n\nClose alert\n\n# Madel Liquido ’19\n\n![Madel Liquido](https://www.saintpeters.edu/wp-content/blogs.dir/1/files/2022/10/Madel-Liquido.jpg)\n\n“If you had asked me if I would have all of these experiences four years ago, I wouldn’t have imagined it,” she said. “I’m so grateful for every opportunity.”\n\nThousands of undergraduates apply to the Credit Suisse Risk Analyst Summer Internship each year. Madel Liquido ’19 was one of four students chosen in the national search for the highly selective program last summer. By the time the internship ended, Liquido had a full-time offer from the investment bank for the position of risk analyst. “It felt really good to represent Saint Peter’s,” said Liquido of the competitive process that ultimately landed her full-time employment with Credit Suisse.\n\nLiquido didn’t envision the breadth of career options when she started Saint Peter’s University. It </w:t>
      </w:r>
      <w:r>
        <w:lastRenderedPageBreak/>
        <w:t>began with the elevator pitch competition, led by Goldman Sachs managers and organized by the Center for Career Engagement and Experiential Learning (CEEL), that Liquido won freshman year. Then, she interned as an analyst with a fashion company, participated in the Goldman Sachs Local College Collaborative and earned a SURGE (STEM Undergraduate Retention Graduation and Empowerment) Fellowship, conducting research with Associate Professor of Mathematics Nickolas Kintos, Ph.D. Along the way, her guiding mantra was, “What’s the next thing I can do? I was always trying to raise the bar higher from where I was every semester.”\n\nLiquido wrote her honors thesis using mathematical models to analyze the physiological process of neuromodulation, and was inducted into the Most Noble Order of the Peacock (MNOP) honor society last fall. “If you had asked me if I would have all of these experiences four years ago, I wouldn’t have imagined it,” she said. “I’m so grateful for every opportunity.”\n\nWe use cookies to ensure you get the best experience. By continuing to use this site, you consent to the use of cookies in accordance with our [Privacy Policy](https://www.saintpeters.edu/privacy-policy/).[Continue](https://www.saintpeters.edu/blog/success/madel-liquido/#)",</w:t>
      </w:r>
    </w:p>
    <w:p w14:paraId="29A62DC4" w14:textId="77777777" w:rsidR="00B03202" w:rsidRDefault="00B03202" w:rsidP="00B03202">
      <w:r>
        <w:t xml:space="preserve">    "metadata": {</w:t>
      </w:r>
    </w:p>
    <w:p w14:paraId="67369137" w14:textId="77777777" w:rsidR="00B03202" w:rsidRDefault="00B03202" w:rsidP="00B03202">
      <w:r>
        <w:t xml:space="preserve">      "url": "https://www.saintpeters.edu/blog/success/madel-liquido/",</w:t>
      </w:r>
    </w:p>
    <w:p w14:paraId="336DE317" w14:textId="77777777" w:rsidR="00B03202" w:rsidRDefault="00B03202" w:rsidP="00B03202">
      <w:r>
        <w:t xml:space="preserve">      "ogUrl": "https://www.saintpeters.edu/blog/success/madel-liquido/",</w:t>
      </w:r>
    </w:p>
    <w:p w14:paraId="19ADC9B7" w14:textId="77777777" w:rsidR="00B03202" w:rsidRDefault="00B03202" w:rsidP="00B03202">
      <w:r>
        <w:t xml:space="preserve">      "title": "Madel Liquido '19 - Saint Peter's University - Home",</w:t>
      </w:r>
    </w:p>
    <w:p w14:paraId="3B203B96" w14:textId="77777777" w:rsidR="00B03202" w:rsidRDefault="00B03202" w:rsidP="00B03202">
      <w:r>
        <w:t xml:space="preserve">      "author": "Janey Lee",</w:t>
      </w:r>
    </w:p>
    <w:p w14:paraId="5E9AB59E" w14:textId="77777777" w:rsidR="00B03202" w:rsidRDefault="00B03202" w:rsidP="00B03202">
      <w:r>
        <w:t xml:space="preserve">      "og:url": "https://www.saintpeters.edu/blog/success/madel-liquido/",</w:t>
      </w:r>
    </w:p>
    <w:p w14:paraId="70365D37" w14:textId="77777777" w:rsidR="00B03202" w:rsidRDefault="00B03202" w:rsidP="00B03202">
      <w:r>
        <w:t xml:space="preserve">      "robots": "index, follow, max-image-preview:large, max-snippet:-1, max-video-preview:-1",</w:t>
      </w:r>
    </w:p>
    <w:p w14:paraId="70A2F99E" w14:textId="77777777" w:rsidR="00B03202" w:rsidRDefault="00B03202" w:rsidP="00B03202">
      <w:r>
        <w:t xml:space="preserve">      "favicon": {},</w:t>
      </w:r>
    </w:p>
    <w:p w14:paraId="374F1F4E" w14:textId="77777777" w:rsidR="00B03202" w:rsidRDefault="00B03202" w:rsidP="00B03202">
      <w:r>
        <w:t xml:space="preserve">      "og:type": "article",</w:t>
      </w:r>
    </w:p>
    <w:p w14:paraId="7170C561" w14:textId="77777777" w:rsidR="00B03202" w:rsidRDefault="00B03202" w:rsidP="00B03202">
      <w:r>
        <w:t xml:space="preserve">      "ogImage": "https://www.saintpeters.edu/wp-content/blogs.dir/1/files/2022/10/Madel-Liquido.jpg",</w:t>
      </w:r>
    </w:p>
    <w:p w14:paraId="0E511679" w14:textId="77777777" w:rsidR="00B03202" w:rsidRDefault="00B03202" w:rsidP="00B03202">
      <w:r>
        <w:t xml:space="preserve">      "ogTitle": "Madel Liquido '19 - Saint Peter's University - Home",</w:t>
      </w:r>
    </w:p>
    <w:p w14:paraId="57D7D9BA" w14:textId="77777777" w:rsidR="00B03202" w:rsidRDefault="00B03202" w:rsidP="00B03202">
      <w:r>
        <w:t xml:space="preserve">      "language": "en-US",</w:t>
      </w:r>
    </w:p>
    <w:p w14:paraId="0EC89023" w14:textId="77777777" w:rsidR="00B03202" w:rsidRDefault="00B03202" w:rsidP="00B03202">
      <w:r>
        <w:t xml:space="preserve">      "og:image": "https://www.saintpeters.edu/wp-content/blogs.dir/1/files/2022/10/Madel-Liquido.jpg",</w:t>
      </w:r>
    </w:p>
    <w:p w14:paraId="3F4E40D8" w14:textId="77777777" w:rsidR="00B03202" w:rsidRDefault="00B03202" w:rsidP="00B03202">
      <w:r>
        <w:lastRenderedPageBreak/>
        <w:t xml:space="preserve">      "og:title": "Madel Liquido '19 - Saint Peter's University - Home",</w:t>
      </w:r>
    </w:p>
    <w:p w14:paraId="381A65CD" w14:textId="77777777" w:rsidR="00B03202" w:rsidRDefault="00B03202" w:rsidP="00B03202">
      <w:r>
        <w:t xml:space="preserve">      "ogLocale": "en_US",</w:t>
      </w:r>
    </w:p>
    <w:p w14:paraId="67C04050" w14:textId="77777777" w:rsidR="00B03202" w:rsidRDefault="00B03202" w:rsidP="00B03202">
      <w:r>
        <w:t xml:space="preserve">      "scrapeId": "86735d84-3dcd-4f5b-818d-3729510b7790",</w:t>
      </w:r>
    </w:p>
    <w:p w14:paraId="55702AE8" w14:textId="77777777" w:rsidR="00B03202" w:rsidRDefault="00B03202" w:rsidP="00B03202">
      <w:r>
        <w:t xml:space="preserve">      "viewport": "width=device-width, initial-scale=1",</w:t>
      </w:r>
    </w:p>
    <w:p w14:paraId="4B2AEB0F" w14:textId="77777777" w:rsidR="00B03202" w:rsidRDefault="00B03202" w:rsidP="00B03202">
      <w:r>
        <w:t xml:space="preserve">      "generator": [</w:t>
      </w:r>
    </w:p>
    <w:p w14:paraId="4888840D" w14:textId="77777777" w:rsidR="00B03202" w:rsidRDefault="00B03202" w:rsidP="00B03202">
      <w:r>
        <w:t xml:space="preserve">        "WordPress 6.6.2",</w:t>
      </w:r>
    </w:p>
    <w:p w14:paraId="383ECC40" w14:textId="77777777" w:rsidR="00B03202" w:rsidRDefault="00B03202" w:rsidP="00B03202">
      <w:r>
        <w:t xml:space="preserve">        "Elementor 3.25.4; features: additional_custom_breakpoints, e_optimized_control_loading; settings: css_print_method-external, google_font-enabled, font_display-auto"</w:t>
      </w:r>
    </w:p>
    <w:p w14:paraId="5C2E91CF" w14:textId="77777777" w:rsidR="00B03202" w:rsidRDefault="00B03202" w:rsidP="00B03202">
      <w:r>
        <w:t xml:space="preserve">      ],</w:t>
      </w:r>
    </w:p>
    <w:p w14:paraId="019C94E2" w14:textId="77777777" w:rsidR="00B03202" w:rsidRDefault="00B03202" w:rsidP="00B03202">
      <w:r>
        <w:t xml:space="preserve">      "og:locale": "en_US",</w:t>
      </w:r>
    </w:p>
    <w:p w14:paraId="6F085E0B" w14:textId="77777777" w:rsidR="00B03202" w:rsidRDefault="00B03202" w:rsidP="00B03202">
      <w:r>
        <w:t xml:space="preserve">      "sourceURL": "https://www.saintpeters.edu/blog/success/madel-liquido/",</w:t>
      </w:r>
    </w:p>
    <w:p w14:paraId="2F0CB1D4" w14:textId="77777777" w:rsidR="00B03202" w:rsidRDefault="00B03202" w:rsidP="00B03202">
      <w:r>
        <w:t xml:space="preserve">      "ogSiteName": "Saint Peter's University - Home",</w:t>
      </w:r>
    </w:p>
    <w:p w14:paraId="150ECB57" w14:textId="77777777" w:rsidR="00B03202" w:rsidRDefault="00B03202" w:rsidP="00B03202">
      <w:r>
        <w:t xml:space="preserve">      "statusCode": 200,</w:t>
      </w:r>
    </w:p>
    <w:p w14:paraId="739B7A5B" w14:textId="77777777" w:rsidR="00B03202" w:rsidRDefault="00B03202" w:rsidP="00B03202">
      <w:r>
        <w:t xml:space="preserve">      "description": "Saint Peter's University – Institute of STEM Experiential Learning",</w:t>
      </w:r>
    </w:p>
    <w:p w14:paraId="2EB1E647" w14:textId="77777777" w:rsidR="00B03202" w:rsidRDefault="00B03202" w:rsidP="00B03202">
      <w:r>
        <w:t xml:space="preserve">      "theme-color": [</w:t>
      </w:r>
    </w:p>
    <w:p w14:paraId="79DBF6F3" w14:textId="77777777" w:rsidR="00B03202" w:rsidRDefault="00B03202" w:rsidP="00B03202">
      <w:r>
        <w:t xml:space="preserve">        "#0071cb",</w:t>
      </w:r>
    </w:p>
    <w:p w14:paraId="069DBB39" w14:textId="77777777" w:rsidR="00B03202" w:rsidRDefault="00B03202" w:rsidP="00B03202">
      <w:r>
        <w:t xml:space="preserve">        "#FFFFFF"</w:t>
      </w:r>
    </w:p>
    <w:p w14:paraId="6C241F65" w14:textId="77777777" w:rsidR="00B03202" w:rsidRDefault="00B03202" w:rsidP="00B03202">
      <w:r>
        <w:t xml:space="preserve">      ],</w:t>
      </w:r>
    </w:p>
    <w:p w14:paraId="40D54D8B" w14:textId="77777777" w:rsidR="00B03202" w:rsidRDefault="00B03202" w:rsidP="00B03202">
      <w:r>
        <w:t xml:space="preserve">      "modifiedTime": "2023-08-23T00:21:04+00:00",</w:t>
      </w:r>
    </w:p>
    <w:p w14:paraId="520C9E0B" w14:textId="77777777" w:rsidR="00B03202" w:rsidRDefault="00B03202" w:rsidP="00B03202">
      <w:r>
        <w:t xml:space="preserve">      "og:site_name": "Saint Peter's University - Home",</w:t>
      </w:r>
    </w:p>
    <w:p w14:paraId="4917EFF3" w14:textId="77777777" w:rsidR="00B03202" w:rsidRDefault="00B03202" w:rsidP="00B03202">
      <w:r>
        <w:t xml:space="preserve">      "twitter:card": "summary_large_image",</w:t>
      </w:r>
    </w:p>
    <w:p w14:paraId="365D22F5" w14:textId="77777777" w:rsidR="00B03202" w:rsidRDefault="00B03202" w:rsidP="00B03202">
      <w:r>
        <w:t xml:space="preserve">      "twitter:site": "@saintpetersuniv",</w:t>
      </w:r>
    </w:p>
    <w:p w14:paraId="2E12D723" w14:textId="77777777" w:rsidR="00B03202" w:rsidRDefault="00B03202" w:rsidP="00B03202">
      <w:r>
        <w:t xml:space="preserve">      "og:image:type": "image/jpeg",</w:t>
      </w:r>
    </w:p>
    <w:p w14:paraId="23D43428" w14:textId="77777777" w:rsidR="00B03202" w:rsidRDefault="00B03202" w:rsidP="00B03202">
      <w:r>
        <w:t xml:space="preserve">      "ogDescription": "Mathematics major",</w:t>
      </w:r>
    </w:p>
    <w:p w14:paraId="1EE19F3A" w14:textId="77777777" w:rsidR="00B03202" w:rsidRDefault="00B03202" w:rsidP="00B03202">
      <w:r>
        <w:t xml:space="preserve">      "publishedTime": "2022-10-27T18:16:21+00:00",</w:t>
      </w:r>
    </w:p>
    <w:p w14:paraId="50A62C7E" w14:textId="77777777" w:rsidR="00B03202" w:rsidRDefault="00B03202" w:rsidP="00B03202">
      <w:r>
        <w:t xml:space="preserve">      "twitter:data1": "Janey Lee",</w:t>
      </w:r>
    </w:p>
    <w:p w14:paraId="1205AF00" w14:textId="77777777" w:rsidR="00B03202" w:rsidRDefault="00B03202" w:rsidP="00B03202">
      <w:r>
        <w:lastRenderedPageBreak/>
        <w:t xml:space="preserve">      "twitter:data2": "2 minutes",</w:t>
      </w:r>
    </w:p>
    <w:p w14:paraId="7F174293" w14:textId="77777777" w:rsidR="00B03202" w:rsidRDefault="00B03202" w:rsidP="00B03202">
      <w:r>
        <w:t xml:space="preserve">      "og:description": "Mathematics major",</w:t>
      </w:r>
    </w:p>
    <w:p w14:paraId="3A620EB8" w14:textId="77777777" w:rsidR="00B03202" w:rsidRDefault="00B03202" w:rsidP="00B03202">
      <w:r>
        <w:t xml:space="preserve">      "og:image:width": "450",</w:t>
      </w:r>
    </w:p>
    <w:p w14:paraId="5EDB727F" w14:textId="77777777" w:rsidR="00B03202" w:rsidRDefault="00B03202" w:rsidP="00B03202">
      <w:r>
        <w:t xml:space="preserve">      "twitter:label1": "Written by",</w:t>
      </w:r>
    </w:p>
    <w:p w14:paraId="23C4612F" w14:textId="77777777" w:rsidR="00B03202" w:rsidRDefault="00B03202" w:rsidP="00B03202">
      <w:r>
        <w:t xml:space="preserve">      "twitter:label2": "Est. reading time",</w:t>
      </w:r>
    </w:p>
    <w:p w14:paraId="3FD102E5" w14:textId="77777777" w:rsidR="00B03202" w:rsidRDefault="00B03202" w:rsidP="00B03202">
      <w:r>
        <w:t xml:space="preserve">      "og:image:height": "450",</w:t>
      </w:r>
    </w:p>
    <w:p w14:paraId="5068D538" w14:textId="77777777" w:rsidR="00B03202" w:rsidRDefault="00B03202" w:rsidP="00B03202">
      <w:r>
        <w:t xml:space="preserve">      "twitter:creator": "@saintpetersuniv",</w:t>
      </w:r>
    </w:p>
    <w:p w14:paraId="60C8B0DD" w14:textId="77777777" w:rsidR="00B03202" w:rsidRDefault="00B03202" w:rsidP="00B03202">
      <w:r>
        <w:t xml:space="preserve">      "article:publisher": "https://www.facebook.com/saintpetersuniversity",</w:t>
      </w:r>
    </w:p>
    <w:p w14:paraId="0E36013B" w14:textId="77777777" w:rsidR="00B03202" w:rsidRDefault="00B03202" w:rsidP="00B03202">
      <w:r>
        <w:t xml:space="preserve">      "msapplication-config": "https://www.saintpeters.edu/wp-content/themes/spc-base-theme/images/favicon/browserconfig.xml",</w:t>
      </w:r>
    </w:p>
    <w:p w14:paraId="48D9D9F9" w14:textId="77777777" w:rsidR="00B03202" w:rsidRDefault="00B03202" w:rsidP="00B03202">
      <w:r>
        <w:t xml:space="preserve">      "article:modified_time": "2023-08-23T00:21:04+00:00",</w:t>
      </w:r>
    </w:p>
    <w:p w14:paraId="688BFF5E" w14:textId="77777777" w:rsidR="00B03202" w:rsidRDefault="00B03202" w:rsidP="00B03202">
      <w:r>
        <w:t xml:space="preserve">      "article:published_time": "2022-10-27T18:16:21+00:00",</w:t>
      </w:r>
    </w:p>
    <w:p w14:paraId="5DD0B827" w14:textId="77777777" w:rsidR="00B03202" w:rsidRDefault="00B03202" w:rsidP="00B03202">
      <w:r>
        <w:t xml:space="preserve">      "msapplication-TileColor": "#0071cb",</w:t>
      </w:r>
    </w:p>
    <w:p w14:paraId="2B358570" w14:textId="77777777" w:rsidR="00B03202" w:rsidRDefault="00B03202" w:rsidP="00B03202">
      <w:r>
        <w:t xml:space="preserve">      "msapplication-TileImage": "https://www.saintpeters.edu/wp-content/themes/spc-base-theme/images/favicon/mstile-144x144.png",</w:t>
      </w:r>
    </w:p>
    <w:p w14:paraId="3F4CE84A" w14:textId="77777777" w:rsidR="00B03202" w:rsidRDefault="00B03202" w:rsidP="00B03202">
      <w:r>
        <w:t xml:space="preserve">      "google-site-verification": "eTfI2rm563J5zBQeKfv0j4h9FfA6IPtdo6Di5zllcTY",</w:t>
      </w:r>
    </w:p>
    <w:p w14:paraId="0478271E" w14:textId="77777777" w:rsidR="00B03202" w:rsidRDefault="00B03202" w:rsidP="00B03202">
      <w:r>
        <w:t xml:space="preserve">      "google-translate-customization": "260bb346d803c46f-dbbadcf9bd3bfa86-g7111767e841b219b-17"</w:t>
      </w:r>
    </w:p>
    <w:p w14:paraId="10816146" w14:textId="77777777" w:rsidR="00B03202" w:rsidRDefault="00B03202" w:rsidP="00B03202">
      <w:r>
        <w:t xml:space="preserve">    }</w:t>
      </w:r>
    </w:p>
    <w:p w14:paraId="4E7D76D2" w14:textId="77777777" w:rsidR="00B03202" w:rsidRDefault="00B03202" w:rsidP="00B03202">
      <w:r>
        <w:t xml:space="preserve">  },</w:t>
      </w:r>
    </w:p>
    <w:p w14:paraId="3E443F90" w14:textId="77777777" w:rsidR="00B03202" w:rsidRDefault="00B03202" w:rsidP="00B03202">
      <w:r>
        <w:t xml:space="preserve">  {</w:t>
      </w:r>
    </w:p>
    <w:p w14:paraId="5B475905" w14:textId="77777777" w:rsidR="00B03202" w:rsidRDefault="00B03202" w:rsidP="00B03202">
      <w:r>
        <w:t xml:space="preserve">    "markdown": "[Skip to primary content](https://www.saintpeters.edu/enrollment-services/student-financial-aid/preparing-for-college/#main-content \"Skip to primary content\") [Additional Site Navigation](https://www.saintpeters.edu/enrollment-services/student-financial-aid/preparing-for-college/#footer \"Additional Site Navigation\")\n\nAccepted for Fall 2025? _\\|_\n\n**Secure your spot by submitting your enrollment deposit and learn more about our vibrant community.**\n\n[Learn more](https://www.saintpeters.edu/admitted-students/)\n\nClose alert\n\n## Enrollment Services\n\n## Preparing for College\n\nWhen preparing for college, there are many things </w:t>
      </w:r>
      <w:r>
        <w:lastRenderedPageBreak/>
        <w:t>to consider in order to make the best decisions, both financially as well as academically.  At Saint Peter’s University we are committed to helping you make that decision. The most important decision is based on finding the best college that you can afford to attend. The following links will provide you with some helpful information that should assist you in making those decisions.\n\n### **Cost of Attendance**\n\nHow much is college really going to cost? Learn how the [total cost of attendance](https://www.saintpeters.edu/enrollment-services/student-financial-aid/cost-of-attendance/ \"Cost of Attendance\") is calculated.\n\n### **International Students**\n\nInternational students may find additional assistance below:\n\n- [EDUPASS-](https://www.edupass.org/) Provides information on how to locate financial aid.\n- [International Scholarships](https://www.internationalscholarships.com/)– How to locate financial resources for International students.\n\nWe use cookies to ensure that we give you the best experience on our website. If you continue to use this site we will assume that you are happy with it.[Ok](https://www.saintpeters.edu/enrollment-services/student-financial-aid/preparing-for-college/#)",</w:t>
      </w:r>
    </w:p>
    <w:p w14:paraId="5B2EE942" w14:textId="77777777" w:rsidR="00B03202" w:rsidRDefault="00B03202" w:rsidP="00B03202">
      <w:r>
        <w:t xml:space="preserve">    "metadata": {</w:t>
      </w:r>
    </w:p>
    <w:p w14:paraId="31B77E04" w14:textId="77777777" w:rsidR="00B03202" w:rsidRDefault="00B03202" w:rsidP="00B03202">
      <w:r>
        <w:t xml:space="preserve">      "url": "https://www.saintpeters.edu/enrollment-services/student-financial-aid/preparing-for-college/",</w:t>
      </w:r>
    </w:p>
    <w:p w14:paraId="676A2EA6" w14:textId="77777777" w:rsidR="00B03202" w:rsidRDefault="00B03202" w:rsidP="00B03202">
      <w:r>
        <w:t xml:space="preserve">      "title": "Saint Peter's University - Enrollment Services - Preparing for College",</w:t>
      </w:r>
    </w:p>
    <w:p w14:paraId="6F8C9648" w14:textId="77777777" w:rsidR="00B03202" w:rsidRDefault="00B03202" w:rsidP="00B03202">
      <w:r>
        <w:t xml:space="preserve">      "robots": "max-image-preview:large",</w:t>
      </w:r>
    </w:p>
    <w:p w14:paraId="7F6E2B48" w14:textId="77777777" w:rsidR="00B03202" w:rsidRDefault="00B03202" w:rsidP="00B03202">
      <w:r>
        <w:t xml:space="preserve">      "favicon": {},</w:t>
      </w:r>
    </w:p>
    <w:p w14:paraId="407F7559" w14:textId="77777777" w:rsidR="00B03202" w:rsidRDefault="00B03202" w:rsidP="00B03202">
      <w:r>
        <w:t xml:space="preserve">      "language": "en-US",</w:t>
      </w:r>
    </w:p>
    <w:p w14:paraId="74C5AB79" w14:textId="77777777" w:rsidR="00B03202" w:rsidRDefault="00B03202" w:rsidP="00B03202">
      <w:r>
        <w:t xml:space="preserve">      "scrapeId": "60df00c0-ecba-4b43-9660-6b06cb87562a",</w:t>
      </w:r>
    </w:p>
    <w:p w14:paraId="5E50407C" w14:textId="77777777" w:rsidR="00B03202" w:rsidRDefault="00B03202" w:rsidP="00B03202">
      <w:r>
        <w:t xml:space="preserve">      "viewport": "width=device-width, initial-scale=1",</w:t>
      </w:r>
    </w:p>
    <w:p w14:paraId="47C6B4E1" w14:textId="77777777" w:rsidR="00B03202" w:rsidRDefault="00B03202" w:rsidP="00B03202">
      <w:r>
        <w:t xml:space="preserve">      "generator": [</w:t>
      </w:r>
    </w:p>
    <w:p w14:paraId="2D1601CB" w14:textId="77777777" w:rsidR="00B03202" w:rsidRDefault="00B03202" w:rsidP="00B03202">
      <w:r>
        <w:t xml:space="preserve">        "WordPress 6.6.2",</w:t>
      </w:r>
    </w:p>
    <w:p w14:paraId="404F8B5C" w14:textId="77777777" w:rsidR="00B03202" w:rsidRDefault="00B03202" w:rsidP="00B03202">
      <w:r>
        <w:t xml:space="preserve">        "Elementor 3.25.4; features: additional_custom_breakpoints, e_optimized_control_loading; settings: css_print_method-external, google_font-enabled, font_display-auto"</w:t>
      </w:r>
    </w:p>
    <w:p w14:paraId="46A20E41" w14:textId="77777777" w:rsidR="00B03202" w:rsidRDefault="00B03202" w:rsidP="00B03202">
      <w:r>
        <w:t xml:space="preserve">      ],</w:t>
      </w:r>
    </w:p>
    <w:p w14:paraId="5209B88A" w14:textId="77777777" w:rsidR="00B03202" w:rsidRDefault="00B03202" w:rsidP="00B03202">
      <w:r>
        <w:t xml:space="preserve">      "sourceURL": "https://www.saintpeters.edu/enrollment-services/student-financial-aid/preparing-for-college/",</w:t>
      </w:r>
    </w:p>
    <w:p w14:paraId="59F979AC" w14:textId="77777777" w:rsidR="00B03202" w:rsidRDefault="00B03202" w:rsidP="00B03202">
      <w:r>
        <w:lastRenderedPageBreak/>
        <w:t xml:space="preserve">      "statusCode": 200,</w:t>
      </w:r>
    </w:p>
    <w:p w14:paraId="52BD98C5" w14:textId="77777777" w:rsidR="00B03202" w:rsidRDefault="00B03202" w:rsidP="00B03202">
      <w:r>
        <w:t xml:space="preserve">      "description": "Just another Saint Peters University ( Development ) Sites site",</w:t>
      </w:r>
    </w:p>
    <w:p w14:paraId="4E9A9CE0" w14:textId="77777777" w:rsidR="00B03202" w:rsidRDefault="00B03202" w:rsidP="00B03202">
      <w:r>
        <w:t xml:space="preserve">      "theme-color": "#0071cb",</w:t>
      </w:r>
    </w:p>
    <w:p w14:paraId="1C811904" w14:textId="77777777" w:rsidR="00B03202" w:rsidRDefault="00B03202" w:rsidP="00B03202">
      <w:r>
        <w:t xml:space="preserve">      "msapplication-config": "https://www.saintpeters.edu/enrollment-services/wp-content/themes/spc-base-theme/images/favicon/browserconfig.xml",</w:t>
      </w:r>
    </w:p>
    <w:p w14:paraId="1FA9678D" w14:textId="77777777" w:rsidR="00B03202" w:rsidRDefault="00B03202" w:rsidP="00B03202">
      <w:r>
        <w:t xml:space="preserve">      "msapplication-TileColor": "#0071cb",</w:t>
      </w:r>
    </w:p>
    <w:p w14:paraId="40F64F6F" w14:textId="77777777" w:rsidR="00B03202" w:rsidRDefault="00B03202" w:rsidP="00B03202">
      <w:r>
        <w:t xml:space="preserve">      "msapplication-TileImage": "https://www.saintpeters.edu/enrollment-services/wp-content/themes/spc-base-theme/images/favicon/mstile-144x144.png",</w:t>
      </w:r>
    </w:p>
    <w:p w14:paraId="44522C8A" w14:textId="77777777" w:rsidR="00B03202" w:rsidRDefault="00B03202" w:rsidP="00B03202">
      <w:r>
        <w:t xml:space="preserve">      "google-site-verification": "eTfI2rm563J5zBQeKfv0j4h9FfA6IPtdo6Di5zllcTY",</w:t>
      </w:r>
    </w:p>
    <w:p w14:paraId="1F839475" w14:textId="77777777" w:rsidR="00B03202" w:rsidRDefault="00B03202" w:rsidP="00B03202">
      <w:r>
        <w:t xml:space="preserve">      "google-translate-customization": "260bb346d803c46f-dbbadcf9bd3bfa86-g7111767e841b219b-17"</w:t>
      </w:r>
    </w:p>
    <w:p w14:paraId="15E31CAE" w14:textId="77777777" w:rsidR="00B03202" w:rsidRDefault="00B03202" w:rsidP="00B03202">
      <w:r>
        <w:t xml:space="preserve">    }</w:t>
      </w:r>
    </w:p>
    <w:p w14:paraId="44D00053" w14:textId="77777777" w:rsidR="00B03202" w:rsidRDefault="00B03202" w:rsidP="00B03202">
      <w:r>
        <w:t xml:space="preserve">  },</w:t>
      </w:r>
    </w:p>
    <w:p w14:paraId="7AA94412" w14:textId="77777777" w:rsidR="00B03202" w:rsidRDefault="00B03202" w:rsidP="00B03202">
      <w:r>
        <w:t xml:space="preserve">  {</w:t>
      </w:r>
    </w:p>
    <w:p w14:paraId="4AA55129" w14:textId="77777777" w:rsidR="00B03202" w:rsidRDefault="00B03202" w:rsidP="00B03202">
      <w:r>
        <w:t xml:space="preserve">    "markdown": "[Skip to primary content](https://www.saintpeters.edu/enrollment-services/records-and-registration/ferpa/#main-content \"Skip to primary content\") [Additional Site Navigation](https://www.saintpeters.edu/enrollment-services/records-and-registration/ferpa/#footer \"Additional Site Navigation\")\n\nAccepted for Fall 2025? _\\|_\n\n**Secure your spot by submitting your enrollment deposit and learn more about our vibrant community.**\n\n[Learn more](https://www.saintpeters.edu/admitted-students/)\n\nClose alert\n\n## Enrollment Services\n\n## FERPA\n\n## Notification of Rights under Family Educational Rights and Privacy (FERPA) for All Students\n\nThe _Family Educational Rights and Privacy Act (FERPA)_ affords students certain rights with respect to their education records. These rights include:\n\n1.) The right to inspect and review the student’s education records within 45 days of the day the University receives a request for access. A student should submit the University Registrar a written request that identifies the record(s) the student wishes to inspect. The Registrar will make arrangements for access and notify the student of the time and place where the records may be inspected. If the records are not maintained by the Registrar, she shall advise the student of the correct official to whom the request should be addressed.\n\n2.) The right to request the amendment of the student’s education records that the student believes to be inaccurate, misleading, or otherwise in violation of the student’s privacy rights under FERPA. A student who wishes to ask the University to amend a record should write the University official </w:t>
      </w:r>
      <w:r>
        <w:lastRenderedPageBreak/>
        <w:t>responsible for the record, clearly identify the part of the record the student wants changed, and specify why it should be changed. If the University decides not to amend the record as requested, the University will notify the student in writing of the decision and the student’s right to a hearing regarding the request for amendment. Additional information regarding the hearing procedures will be provided to the student when notified of the right to a hearing.\n\n3.) The right to provide written consent before the University discloses personally identifiable information from the student’s education records, except to the extent that FERPA authorizes disclosure without consent. The University discloses education records without a student’s prior written consent under the FERPA exception for disclosure to school officials with legitimate educational interests. A school official is a person employed by the University in an administrative, supervisory, academic or research, or support staff position (including law enforcement unit personnel and health staff); a person or company with whom the University has contracted as its agent to provide a service instead of using  University employees or officials (such as an attorney, auditor, or collection agent); a person serving on the Board of Trustees; or a student serving on an official committee, such as a disciplinary or grievance committee, or assisting another school official in performing his or her tasks. A school official has a legitimate educational interest if the official needs to review an education record in order to fulfill his or her professional responsibilities for the University.\n\n4.) The right to file a complaint with the U.S. Department of Education concerning alleged failures by the University to comply with the requirements of FERPA. The name and address of the Office that administers FERPA is:\n\nFamily Policy Compliance Office\n\nU.S. Department of Education\n\n400 Maryland Avenue\n\nSW Washington, DC 20202</w:t>
      </w:r>
      <w:r>
        <w:rPr>
          <w:rFonts w:ascii="Cambria Math" w:hAnsi="Cambria Math" w:cs="Cambria Math"/>
        </w:rPr>
        <w:t>‐</w:t>
      </w:r>
      <w:r>
        <w:t>5901\n\n### FERPA Waiver\n\nStudents who wish to authorize release of their academic information to parents, guardians, spouses or any other individual may do so by submitting a</w:t>
      </w:r>
      <w:r>
        <w:rPr>
          <w:rFonts w:ascii="Aptos" w:hAnsi="Aptos" w:cs="Aptos"/>
        </w:rPr>
        <w:t> </w:t>
      </w:r>
      <w:r>
        <w:t>_FERPA Waiver Request_ to the Enrollment Services Center. Once recorded, the student will be able to issue authorization on _Spirit Online_. By signing a</w:t>
      </w:r>
      <w:r>
        <w:rPr>
          <w:rFonts w:ascii="Aptos" w:hAnsi="Aptos" w:cs="Aptos"/>
        </w:rPr>
        <w:t> </w:t>
      </w:r>
      <w:r>
        <w:t>_FERPA Waiver Request_, the student is waiving his/her rights under the _Family Educational Rights and Privacy Act_ and is asking that grades, grade point averages, course schedules, or academic standing be released to the named person(s) indicated on the _Waiver_. The requested information will be released to the named person(s) via Spirit Online, once the system has been updated; in person with photo identification; or by mail when the named person makes a written request for the information. \\*\\*\n\n\\*\\*Please note that absolutely no Non</w:t>
      </w:r>
      <w:r>
        <w:rPr>
          <w:rFonts w:ascii="Cambria Math" w:hAnsi="Cambria Math" w:cs="Cambria Math"/>
        </w:rPr>
        <w:t>‐</w:t>
      </w:r>
      <w:r>
        <w:t xml:space="preserve">Directory Information relating to academic status ( _e.g.,_ grades and/or grade point average) will be released by telephone or email whether or not a _Waiver_ is submitted. Also, the submission of a _Waiver_ does not include the release of any student passwords.\n\n### Financial Aid\n\nFERPA provides an exception regarding the release of education records information without the consent of the student when the release is related to financial aid. </w:t>
      </w:r>
      <w:r>
        <w:lastRenderedPageBreak/>
        <w:t>The disclosure is permitted if the information is necessary to determine eligibility for the aid; determine the amount of aid; determine the conditions for the aid; and/or enforce the terms and conditions of the aid.\n\n### **Release of Information Via Telephone**\n\nAlthough FERPA does not preclude an institution from disclosing Non</w:t>
      </w:r>
      <w:r>
        <w:rPr>
          <w:rFonts w:ascii="Cambria Math" w:hAnsi="Cambria Math" w:cs="Cambria Math"/>
        </w:rPr>
        <w:t>‐</w:t>
      </w:r>
      <w:r>
        <w:t>Directory Information via telephone to the student or a _FERPA Waiver_ contact, it is the University</w:t>
      </w:r>
      <w:r>
        <w:rPr>
          <w:rFonts w:ascii="Aptos" w:hAnsi="Aptos" w:cs="Aptos"/>
        </w:rPr>
        <w:t>’</w:t>
      </w:r>
      <w:r>
        <w:t>s policy that no Non</w:t>
      </w:r>
      <w:r>
        <w:rPr>
          <w:rFonts w:ascii="Cambria Math" w:hAnsi="Cambria Math" w:cs="Cambria Math"/>
        </w:rPr>
        <w:t>‐</w:t>
      </w:r>
      <w:r>
        <w:t>Directory Information relating to academic status ( _e.g.,_ grades and/or grade point average) will be released by telephone, whether or not a _Waiver_ is submitted. Billing information, including tuition and fee charges; outstanding balances; and financial aid information, will be communicated via telephone providing the student or _Waiver_ contact can correctly answer personally identifiable questions that only the student or _Waiver_ contact would be able to answer. These questions may include, but are not limited to, Saint Peter’s Student Identification Number ( _SPIRIT Number_), Permanent address on file, High School or previous institutions attended, and currently enrolled courses.\n\n### **Statement Regarding Dependent Students**\n\nInstitutions are not required to disclose information from the student’s education records to a parent of a dependent student. Saint Peter’s University does not accept proof of dependency status in lieu of a _FERPA Waiver Request._\n\n### **School Officials**\n\nSchool officials with a legitimate educational interest may access student education records with the scope of performing their job duties. A school official is deemed to have legitimate educational interest if the information requested is necessary for that official to\n\na.) perform appropriate tasks that are specified in his/her position description of by contact agreement; b.) perform a task related to a student’s education; c.) perform a task related to the discipline of a student; d.) provides a service of benefit relating to the student or student’s family. Disclosure to a school official having a legitimate educational interest does not constitute authorization to share that information with a third party without written consent.\n\n### **Statement Regarding Transfer of Education Records**\n\nSaint Peter’s University does not release education records to any external third</w:t>
      </w:r>
      <w:r>
        <w:rPr>
          <w:rFonts w:ascii="Cambria Math" w:hAnsi="Cambria Math" w:cs="Cambria Math"/>
        </w:rPr>
        <w:t>‐</w:t>
      </w:r>
      <w:r>
        <w:t>party without a signed request.\n\n### **Campus Security/Police Records and Disciplinary Records**\n\nIn order to remain exempt from FERPA, law enforcement and disciplinary records are therefore created by the University</w:t>
      </w:r>
      <w:r>
        <w:rPr>
          <w:rFonts w:ascii="Aptos" w:hAnsi="Aptos" w:cs="Aptos"/>
        </w:rPr>
        <w:t>’</w:t>
      </w:r>
      <w:r>
        <w:t>s law enforcement unit and/or Dean of Student</w:t>
      </w:r>
      <w:r>
        <w:rPr>
          <w:rFonts w:ascii="Aptos" w:hAnsi="Aptos" w:cs="Aptos"/>
        </w:rPr>
        <w:t>’</w:t>
      </w:r>
      <w:r>
        <w:t>s Office, for a law enforcement or disciplinary purposes, and are maintained separately from education records.\n\n### **Retention of Academic Documents**\n\nSaint Peter’s University does not re</w:t>
      </w:r>
      <w:r>
        <w:rPr>
          <w:rFonts w:ascii="Cambria Math" w:hAnsi="Cambria Math" w:cs="Cambria Math"/>
        </w:rPr>
        <w:t>‐</w:t>
      </w:r>
      <w:r>
        <w:t>release official copies of documents submitted for admission, scholarship application, or any other academic reason. This includes, but is not limited to, High School and non</w:t>
      </w:r>
      <w:r>
        <w:rPr>
          <w:rFonts w:ascii="Cambria Math" w:hAnsi="Cambria Math" w:cs="Cambria Math"/>
        </w:rPr>
        <w:t>‐</w:t>
      </w:r>
      <w:r>
        <w:t xml:space="preserve"> Saint Peter</w:t>
      </w:r>
      <w:r>
        <w:rPr>
          <w:rFonts w:ascii="Aptos" w:hAnsi="Aptos" w:cs="Aptos"/>
        </w:rPr>
        <w:t>’</w:t>
      </w:r>
      <w:r>
        <w:t xml:space="preserve">s University transcripts. A student may request copies of materials in the academic file; the copies provided will bear a </w:t>
      </w:r>
      <w:r>
        <w:rPr>
          <w:rFonts w:ascii="Aptos" w:hAnsi="Aptos" w:cs="Aptos"/>
        </w:rPr>
        <w:t>“</w:t>
      </w:r>
      <w:r>
        <w:t>FILE COPY</w:t>
      </w:r>
      <w:r>
        <w:rPr>
          <w:rFonts w:ascii="Aptos" w:hAnsi="Aptos" w:cs="Aptos"/>
        </w:rPr>
        <w:t>”</w:t>
      </w:r>
      <w:r>
        <w:t xml:space="preserve"> watermark. The student</w:t>
      </w:r>
      <w:r>
        <w:rPr>
          <w:rFonts w:ascii="Aptos" w:hAnsi="Aptos" w:cs="Aptos"/>
        </w:rPr>
        <w:t>’</w:t>
      </w:r>
      <w:r>
        <w:t xml:space="preserve">s signature is required to release copies of any documents from the academic file. Saint Peter’s University follows the _American </w:t>
      </w:r>
      <w:r>
        <w:lastRenderedPageBreak/>
        <w:t>Associate of Collegiate Registrars and Admissions Officer’s_(AACRAO) guidelines for retention and disposal of student records: materials in academic files are destroyed following 5 years of non</w:t>
      </w:r>
      <w:r>
        <w:rPr>
          <w:rFonts w:ascii="Cambria Math" w:hAnsi="Cambria Math" w:cs="Cambria Math"/>
        </w:rPr>
        <w:t>‐</w:t>
      </w:r>
      <w:r>
        <w:t>attendance for any reason. The complete policy is available in the Enrollment Services Center.\n\n### **Release of Information Under Special Circumstances**\n\nRecords may be released to parents without a signed _FERPA Waiver Request_ under certain exceptions. These include health or safety emergency; or where the student has been found in violation of the University’s code of conduct relating to the use of alcohol and/or another controlled substance if the student is under the age of 21.\n\n### **Student’s Right to Non** **</w:t>
      </w:r>
      <w:r>
        <w:rPr>
          <w:rFonts w:ascii="Cambria Math" w:hAnsi="Cambria Math" w:cs="Cambria Math"/>
        </w:rPr>
        <w:t>‐</w:t>
      </w:r>
      <w:r>
        <w:t>** **Disclosure of Directory Information**\n\nFERPA requires Institutions to give public notice to students in attendance of the categories of personally identifiable information which the institution has designated as Directory Information. Institutions may disclose Directory Information about former students without meeting the notification requirement; however, if a student has requested, at his or her last opportunity as a student, that Directory Information not be disclosed, the institution must continue to honor that request until informed to the contrary by the former student. If requested to withhold directory information by a student after he or she has left the institution, the institution may, but is not required to, comply with the request.\n\n### **Information Which May be Designated as Directory Information**\n\nSaint Peter’s University hereby designates the following information as public or “Directory Information.” Such information may be disclosed without a student’s previous consent by the University for any purpose, at its discretion:\n\n- Student Name(s) and Spirit Number\n- Address Information (local, permanent, and email)\\*\n- Telephone number (local and permanent)\n- Date and place of birth\n- Program major(s)/concentration(s), and minor(s)\n- Student activities including athletics\n- Dates of attendance\n- Date of graduation, degrees sought/conferred, and other academic awards\n- Most recent previous school attended and/or high school\n- Academic awards and scholarships, including Dean’s List\n- Full or Part</w:t>
      </w:r>
      <w:r>
        <w:rPr>
          <w:rFonts w:ascii="Cambria Math" w:hAnsi="Cambria Math" w:cs="Cambria Math"/>
        </w:rPr>
        <w:t>‐</w:t>
      </w:r>
      <w:r>
        <w:t>time status\n\n\\\\* Address information is not provided without a written request indicating the reason for the information.\n\nAs of January 3, 2012, the U.S. Department of Education’s FERPA regulations expand the circumstances under which your education records and Personally Identifiable Information (PII) contained in such records — including your Social Security Number, grades, or other private information — may be accessed without your consent. First, the U.S. Comptroller General, the U.S. Attorney General, the U.S. Secretary of Education, or state and local education authorities (Federal and State Authorities) may allow access to your records and PII without your consent to any third party designated by a Federal or State Authority to evaluate a federal</w:t>
      </w:r>
      <w:r>
        <w:rPr>
          <w:rFonts w:ascii="Cambria Math" w:hAnsi="Cambria Math" w:cs="Cambria Math"/>
        </w:rPr>
        <w:t>‐</w:t>
      </w:r>
      <w:r>
        <w:t xml:space="preserve"> or state</w:t>
      </w:r>
      <w:r>
        <w:rPr>
          <w:rFonts w:ascii="Cambria Math" w:hAnsi="Cambria Math" w:cs="Cambria Math"/>
        </w:rPr>
        <w:t>‐</w:t>
      </w:r>
      <w:r>
        <w:t xml:space="preserve">supported education program. The evaluation may relate to any program that is </w:t>
      </w:r>
      <w:r>
        <w:rPr>
          <w:rFonts w:ascii="Aptos" w:hAnsi="Aptos" w:cs="Aptos"/>
        </w:rPr>
        <w:t>“</w:t>
      </w:r>
      <w:r>
        <w:t>principally engaged in the provision of education,</w:t>
      </w:r>
      <w:r>
        <w:rPr>
          <w:rFonts w:ascii="Aptos" w:hAnsi="Aptos" w:cs="Aptos"/>
        </w:rPr>
        <w:t>”</w:t>
      </w:r>
      <w:r>
        <w:t xml:space="preserve"> such as early childhood education and job training, as well as any program that </w:t>
      </w:r>
      <w:r>
        <w:lastRenderedPageBreak/>
        <w:t>is administered by an education agency or institution. Second, Federal and State Authorities may allow access to your education records without your consent to researchers performing certain types of studies, in certain cases even when we object to or do not request such research. Federal and State Authorities must obtain certain use</w:t>
      </w:r>
      <w:r>
        <w:rPr>
          <w:rFonts w:ascii="Cambria Math" w:hAnsi="Cambria Math" w:cs="Cambria Math"/>
        </w:rPr>
        <w:t>‐</w:t>
      </w:r>
      <w:r>
        <w:t>restriction and data security promises from the entities that they authorize to receive your PII, but the Authorities need not maintain direct control over such entities. In addition, in connection with Statewide Longitudinal Data Systems, State Authorities may collect, compile, permanently retain, and share without your consent PII from your education records, and they may track your participation in education and other programs by linking such PII to other personal information about you that they obtain from other Federal or State data sources, including workforce development, unemployment insurance, child welfare, juvenile justice, military service, and migrant student records systems.\n\n### **Procedure to Withhold Directory Information**\n\nSaint Peter’s University will not partially withhold Directory Information, so students are advised to think carefully before withholding disclosure as this may prevent third</w:t>
      </w:r>
      <w:r>
        <w:rPr>
          <w:rFonts w:ascii="Cambria Math" w:hAnsi="Cambria Math" w:cs="Cambria Math"/>
        </w:rPr>
        <w:t>‐</w:t>
      </w:r>
      <w:r>
        <w:t>parties from obtaining critical information in a timely manner, including degree conferral and enrollment verification. To withhold disclosure of Directory Information, written notification must be provided. Saint Peter</w:t>
      </w:r>
      <w:r>
        <w:rPr>
          <w:rFonts w:ascii="Aptos" w:hAnsi="Aptos" w:cs="Aptos"/>
        </w:rPr>
        <w:t>’</w:t>
      </w:r>
      <w:r>
        <w:t>s University assumes that failure on the part of any student to specifically request the withholding of Directory Information indicates individual approval for disclosures. If you wish to restrict the release of Directory Information, please contact the University Registrar, who will explain the ramifications and provide a statement for you to sign as indication you do not want Directory Information released.\n\n### **Policy Notification**\n\nAt the beginning of each Fall and Spring semester, every student enrolled at Saint Peter’s University receives an email from the Registrar containing an updated FERPA policy for the current academic year. The policy also appears in academic catalogs, and printed copies are available in the Enrollment Services Center.\n\nSaint Peter’s University\n\nOffice of the University Registrar\n\n_Enrollment Services Center_ 2641 John F. Kennedy Boulevard\n\nJersey City, New Jersey 07306\n\nPhone: [(201) 761-6050](tel:%28201%29%20761-6050)   Fax: [(201) 761-6051](tel:%28201%29%20761-6051) [registrar@saintpeters.edu](mailto:registrar@saintpeters.edu)\n\nWe use cookies to ensure that we give you the best experience on our website. If you continue to use this site we will assume that you are happy with it.[Ok](https://www.saintpeters.edu/enrollment-services/records-and-registration/ferpa/#)",</w:t>
      </w:r>
    </w:p>
    <w:p w14:paraId="43277E04" w14:textId="77777777" w:rsidR="00B03202" w:rsidRDefault="00B03202" w:rsidP="00B03202">
      <w:r>
        <w:t xml:space="preserve">    "metadata": {</w:t>
      </w:r>
    </w:p>
    <w:p w14:paraId="5D1A3D69" w14:textId="77777777" w:rsidR="00B03202" w:rsidRDefault="00B03202" w:rsidP="00B03202">
      <w:r>
        <w:t xml:space="preserve">      "url": "https://www.saintpeters.edu/enrollment-services/records-and-registration/ferpa/",</w:t>
      </w:r>
    </w:p>
    <w:p w14:paraId="52B2DCCE" w14:textId="77777777" w:rsidR="00B03202" w:rsidRDefault="00B03202" w:rsidP="00B03202">
      <w:r>
        <w:lastRenderedPageBreak/>
        <w:t xml:space="preserve">      "title": "Saint Peter's University - Enrollment Services - FERPA",</w:t>
      </w:r>
    </w:p>
    <w:p w14:paraId="32CDA7C0" w14:textId="77777777" w:rsidR="00B03202" w:rsidRDefault="00B03202" w:rsidP="00B03202">
      <w:r>
        <w:t xml:space="preserve">      "robots": "max-image-preview:large",</w:t>
      </w:r>
    </w:p>
    <w:p w14:paraId="16A92D38" w14:textId="77777777" w:rsidR="00B03202" w:rsidRDefault="00B03202" w:rsidP="00B03202">
      <w:r>
        <w:t xml:space="preserve">      "favicon": {},</w:t>
      </w:r>
    </w:p>
    <w:p w14:paraId="73388738" w14:textId="77777777" w:rsidR="00B03202" w:rsidRDefault="00B03202" w:rsidP="00B03202">
      <w:r>
        <w:t xml:space="preserve">      "language": "en-US",</w:t>
      </w:r>
    </w:p>
    <w:p w14:paraId="5AA8734B" w14:textId="77777777" w:rsidR="00B03202" w:rsidRDefault="00B03202" w:rsidP="00B03202">
      <w:r>
        <w:t xml:space="preserve">      "scrapeId": "73396371-5b46-42a0-bf32-ddc8d92860c0",</w:t>
      </w:r>
    </w:p>
    <w:p w14:paraId="0B5BD925" w14:textId="77777777" w:rsidR="00B03202" w:rsidRDefault="00B03202" w:rsidP="00B03202">
      <w:r>
        <w:t xml:space="preserve">      "viewport": "width=device-width, initial-scale=1",</w:t>
      </w:r>
    </w:p>
    <w:p w14:paraId="5DA60C33" w14:textId="77777777" w:rsidR="00B03202" w:rsidRDefault="00B03202" w:rsidP="00B03202">
      <w:r>
        <w:t xml:space="preserve">      "generator": [</w:t>
      </w:r>
    </w:p>
    <w:p w14:paraId="462EDD5D" w14:textId="77777777" w:rsidR="00B03202" w:rsidRDefault="00B03202" w:rsidP="00B03202">
      <w:r>
        <w:t xml:space="preserve">        "WordPress 6.6.2",</w:t>
      </w:r>
    </w:p>
    <w:p w14:paraId="0EEF14A7" w14:textId="77777777" w:rsidR="00B03202" w:rsidRDefault="00B03202" w:rsidP="00B03202">
      <w:r>
        <w:t xml:space="preserve">        "Elementor 3.25.4; features: additional_custom_breakpoints, e_optimized_control_loading; settings: css_print_method-external, google_font-enabled, font_display-auto"</w:t>
      </w:r>
    </w:p>
    <w:p w14:paraId="04F7F24F" w14:textId="77777777" w:rsidR="00B03202" w:rsidRDefault="00B03202" w:rsidP="00B03202">
      <w:r>
        <w:t xml:space="preserve">      ],</w:t>
      </w:r>
    </w:p>
    <w:p w14:paraId="3717778C" w14:textId="77777777" w:rsidR="00B03202" w:rsidRDefault="00B03202" w:rsidP="00B03202">
      <w:r>
        <w:t xml:space="preserve">      "sourceURL": "https://www.saintpeters.edu/enrollment-services/records-and-registration/ferpa/",</w:t>
      </w:r>
    </w:p>
    <w:p w14:paraId="1A520E34" w14:textId="77777777" w:rsidR="00B03202" w:rsidRDefault="00B03202" w:rsidP="00B03202">
      <w:r>
        <w:t xml:space="preserve">      "statusCode": 200,</w:t>
      </w:r>
    </w:p>
    <w:p w14:paraId="58F79A49" w14:textId="77777777" w:rsidR="00B03202" w:rsidRDefault="00B03202" w:rsidP="00B03202">
      <w:r>
        <w:t xml:space="preserve">      "description": "Just another Saint Peters University ( Development ) Sites site",</w:t>
      </w:r>
    </w:p>
    <w:p w14:paraId="2DE6C19B" w14:textId="77777777" w:rsidR="00B03202" w:rsidRDefault="00B03202" w:rsidP="00B03202">
      <w:r>
        <w:t xml:space="preserve">      "theme-color": "#0071cb",</w:t>
      </w:r>
    </w:p>
    <w:p w14:paraId="089E1E0B" w14:textId="77777777" w:rsidR="00B03202" w:rsidRDefault="00B03202" w:rsidP="00B03202">
      <w:r>
        <w:t xml:space="preserve">      "msapplication-config": "https://www.saintpeters.edu/enrollment-services/wp-content/themes/spc-base-theme/images/favicon/browserconfig.xml",</w:t>
      </w:r>
    </w:p>
    <w:p w14:paraId="34F35175" w14:textId="77777777" w:rsidR="00B03202" w:rsidRDefault="00B03202" w:rsidP="00B03202">
      <w:r>
        <w:t xml:space="preserve">      "msapplication-TileColor": "#0071cb",</w:t>
      </w:r>
    </w:p>
    <w:p w14:paraId="7588B796" w14:textId="77777777" w:rsidR="00B03202" w:rsidRDefault="00B03202" w:rsidP="00B03202">
      <w:r>
        <w:t xml:space="preserve">      "msapplication-TileImage": "https://www.saintpeters.edu/enrollment-services/wp-content/themes/spc-base-theme/images/favicon/mstile-144x144.png",</w:t>
      </w:r>
    </w:p>
    <w:p w14:paraId="18F7FDA4" w14:textId="77777777" w:rsidR="00B03202" w:rsidRDefault="00B03202" w:rsidP="00B03202">
      <w:r>
        <w:t xml:space="preserve">      "google-site-verification": "eTfI2rm563J5zBQeKfv0j4h9FfA6IPtdo6Di5zllcTY",</w:t>
      </w:r>
    </w:p>
    <w:p w14:paraId="7CCA31B3" w14:textId="77777777" w:rsidR="00B03202" w:rsidRDefault="00B03202" w:rsidP="00B03202">
      <w:r>
        <w:t xml:space="preserve">      "google-translate-customization": "260bb346d803c46f-dbbadcf9bd3bfa86-g7111767e841b219b-17"</w:t>
      </w:r>
    </w:p>
    <w:p w14:paraId="73E197E9" w14:textId="77777777" w:rsidR="00B03202" w:rsidRDefault="00B03202" w:rsidP="00B03202">
      <w:r>
        <w:t xml:space="preserve">    }</w:t>
      </w:r>
    </w:p>
    <w:p w14:paraId="308DB776" w14:textId="77777777" w:rsidR="00B03202" w:rsidRDefault="00B03202" w:rsidP="00B03202">
      <w:r>
        <w:t xml:space="preserve">  },</w:t>
      </w:r>
    </w:p>
    <w:p w14:paraId="47C40069" w14:textId="77777777" w:rsidR="00B03202" w:rsidRDefault="00B03202" w:rsidP="00B03202">
      <w:r>
        <w:t xml:space="preserve">  {</w:t>
      </w:r>
    </w:p>
    <w:p w14:paraId="45508E1E" w14:textId="77777777" w:rsidR="00B03202" w:rsidRDefault="00B03202" w:rsidP="00B03202">
      <w:r>
        <w:lastRenderedPageBreak/>
        <w:t xml:space="preserve">    "markdown": "[Skip to primary content](https://www.saintpeters.edu/admissions/#main-content \"Skip to primary content\") [Additional Site Navigation](https://www.saintpeters.edu/admissions/#footer \"Additional Site Navigation\")\n\nAccepted for Fall 2025? _\\|_\n\n**Secure your spot by submitting your enrollment deposit and learn more about our vibrant community.**\n\n[Learn more](https://www.saintpeters.edu/admitted-students/)\n\nClose alert\n\n# Admissions\n\n[Apply](https://www.saintpeters.edu/undergraduate-admission/applying-to-saint-peters/)\n\n[visit](https://www.saintpeters.edu/undergraduate-admission/visit-saint-peters/)\n\n[ACADEMICS](https://www.saintpeters.edu/academics/areas-of-study/)\n\nAdmission to Saint Peter’s University\n\nSaint Peter’s University is excited to welcome prospective students to join our community. Whether you are a high school student, graduate student, or someone transferring or returning to college, Saint Peter’s University wants to make the application process as simple as possible. Our admission counselors are always available to answer questions about academic programs, housing, financial aid or even parking!\n\nLearn more about us from the links below and, if you have any questions, feel free to email us:\n\nUndergraduate Admission: [admissions@saintpeters.edu](mailto:admissions@saintpeters.edu)\n\nUndergraduate Evening/Online: [eveadmit@saintpeters.edu](mailto:eveadmit@saintpeters.edu)\n\nGraduate Admission: [gradadmit@saintpeters.edu](mailto:gradadmit@saintpeters.edu)\n\nInternational Admission: [intadmission@saintpeters.edu](mailto:intadmission@saintpeters.edu)\n\nOr, call the university toll free at 201-761-7100 to speak with an admission representative.\n\nExperience the Difference at Saint Peter's University - YouTube\n\nSaint Peter's University\n\n1.36K subscribers\n\n[Experience the Difference at Saint Peter's University](https://www.youtube.com/watch?v=GgK2tTujPak)\n\nSaint Peter's University\n\nSearch\n\nWatch later\n\nShare\n\nCopy link\n\nInfo\n\nShopping\n\nTap to unmute\n\nIf playback doesn't begin shortly, try restarting your device.\n\nMore videos\n\n## More videos\n\nYou're signed out\n\nVideos you watch may be added to the TV's watch history and influence TV recommendations. To avoid this, cancel and sign in to YouTube on your computer.\n\nCancelConfirm\n\nShare\n\nInclude playlist\n\nAn error occurred while retrieving sharing information. Please try again later.\n\n[Watch on](https://www.youtube.com/watch?v=GgK2tTujPak&amp;embeds_referring_euri=https%3A%2F%2Fwww.saintpeters.edu%2F&amp;embeds_referring_origin=https%3A%2F%2Fwww.saintpeters.edu)\n\n0:00\n\n0:00 / 0:46•Live\n\n•\n\n[Watch on YouTube](https://www.youtube.com/watch?v=GgK2tTujPak \"Watch on YouTube\")\n\n[Undergraduate Admission](https://www.saintpeters.edu/undergraduate-admission/)\n\n[Graduate Admission](https://www.saintpeters.edu/graduate-admission/)\n\n[Military and </w:t>
      </w:r>
      <w:r>
        <w:lastRenderedPageBreak/>
        <w:t>Veterans](https://www.saintpeters.edu/admission/veterans/)\n\n[Tuition and Financial Aid](https://www.saintpeters.edu/admissions/tuition-and-aid/)\n\n[Meet Your Counselors](https://www.saintpeters.edu/admissions/contact-admission/)\n\n[Adult Undergraduate Admission](https://www.saintpeters.edu/adult-undergraduate-admission/)\n\n[Online Programs](https://www.saintpeters.edu/graduate-admission/online-degrees/)\n\n[Transfer Students](https://www.saintpeters.edu/undergraduate-admission/applying-to-saint-peters/transfer-students/)\n\n[International Students](https://www.saintpeters.edu/international/)\n\n[How to Apply](https://www.saintpeters.edu/undergraduate-admission/applying-to-saint-peters/)\n\n## Join our VIP Mailing List\n\nDon’t miss out on the opportunity to be part of the Saint Peter’s University priority mailing list!\n\nBe kept up-to-date with important information regarding campus news, and receive invitations to events. We’ll also make sure you are kept aware about application and financial aid information.\n\n**[Undergraduate Programs](https://www.saintpeters.edu/more/tell-me-about-saint-peters-university/)**\n\n**[Graduate Programs](https://www.saintpeters.edu/tell-me-about-graduate-programs/)**\n\n**[Undergraduate Evening/Online Programs](https://www.saintpeters.edu/more/tell-me-about-adult-undergraduate-programs/)**\n\n**[Graduate Professional Hybrid Programs](https://admissions.saintpeters.edu/register/?id=62e27df5-09c3-4e42-8840-ce0747cd9674)**\n\n[Chat With a Saint Peter's Student](https://www.saintpeters.edu/undergraduate-admission/ask-a-student/)\n\n![Logo of U.S. News &amp; World Report Best Colleges 2022-2023: Regional University - North](https://www.saintpeters.edu/wp-content/blogs.dir/1/files/2023/01/BC03-RegionalUniversities-North-2022-2023-768x809-1-564x594.png)\n\nRecognized among the top 10 for best value institutions as 6th in the Regional Universities North category\n\n[View All Awards](https://www.saintpeters.edu/about/awards-designations/)\n\nGet your Saint Peter's Gear!\n\n![Three pieces of merchandise from the Saint Peter's University store.](https://www.saintpeters.edu/wp-content/blogs.dir/1/files/2023/01/SP_Store_01-950x407.png)\n\n[visit the store](https://www.bkstr.com/saintpetersstore)\n\nWe use cookies to ensure you get the best experience. By continuing to use this site, you consent to the use of cookies in accordance with our [Privacy Policy](https://www.saintpeters.edu/privacy-policy/).[Continue](https://www.saintpeters.edu/admissions/#)",</w:t>
      </w:r>
    </w:p>
    <w:p w14:paraId="3E68E3CC" w14:textId="77777777" w:rsidR="00B03202" w:rsidRDefault="00B03202" w:rsidP="00B03202">
      <w:r>
        <w:t xml:space="preserve">    "metadata": {</w:t>
      </w:r>
    </w:p>
    <w:p w14:paraId="58F7ED36" w14:textId="77777777" w:rsidR="00B03202" w:rsidRDefault="00B03202" w:rsidP="00B03202">
      <w:r>
        <w:lastRenderedPageBreak/>
        <w:t xml:space="preserve">      "url": "https://www.saintpeters.edu/admissions/",</w:t>
      </w:r>
    </w:p>
    <w:p w14:paraId="3A54243B" w14:textId="77777777" w:rsidR="00B03202" w:rsidRDefault="00B03202" w:rsidP="00B03202">
      <w:r>
        <w:t xml:space="preserve">      "ogUrl": "https://www.saintpeters.edu/admissions/",</w:t>
      </w:r>
    </w:p>
    <w:p w14:paraId="48FECFB0" w14:textId="77777777" w:rsidR="00B03202" w:rsidRDefault="00B03202" w:rsidP="00B03202">
      <w:r>
        <w:t xml:space="preserve">      "title": "Saint Peter's University - Admissions",</w:t>
      </w:r>
    </w:p>
    <w:p w14:paraId="72726E1F" w14:textId="77777777" w:rsidR="00B03202" w:rsidRDefault="00B03202" w:rsidP="00B03202">
      <w:r>
        <w:t xml:space="preserve">      "og:url": "https://www.saintpeters.edu/admissions/",</w:t>
      </w:r>
    </w:p>
    <w:p w14:paraId="2AF79DA3" w14:textId="77777777" w:rsidR="00B03202" w:rsidRDefault="00B03202" w:rsidP="00B03202">
      <w:r>
        <w:t xml:space="preserve">      "robots": "index, follow, max-image-preview:large, max-snippet:-1, max-video-preview:-1",</w:t>
      </w:r>
    </w:p>
    <w:p w14:paraId="78675226" w14:textId="77777777" w:rsidR="00B03202" w:rsidRDefault="00B03202" w:rsidP="00B03202">
      <w:r>
        <w:t xml:space="preserve">      "favicon": {},</w:t>
      </w:r>
    </w:p>
    <w:p w14:paraId="2EC77723" w14:textId="77777777" w:rsidR="00B03202" w:rsidRDefault="00B03202" w:rsidP="00B03202">
      <w:r>
        <w:t xml:space="preserve">      "og:type": "article",</w:t>
      </w:r>
    </w:p>
    <w:p w14:paraId="353252F5" w14:textId="77777777" w:rsidR="00B03202" w:rsidRDefault="00B03202" w:rsidP="00B03202">
      <w:r>
        <w:t xml:space="preserve">      "ogTitle": "Admissions - Saint Peter's University - Home",</w:t>
      </w:r>
    </w:p>
    <w:p w14:paraId="66A5414A" w14:textId="77777777" w:rsidR="00B03202" w:rsidRDefault="00B03202" w:rsidP="00B03202">
      <w:r>
        <w:t xml:space="preserve">      "language": "en-US",</w:t>
      </w:r>
    </w:p>
    <w:p w14:paraId="6CC6AE3D" w14:textId="77777777" w:rsidR="00B03202" w:rsidRDefault="00B03202" w:rsidP="00B03202">
      <w:r>
        <w:t xml:space="preserve">      "og:title": "Admissions - Saint Peter's University - Home",</w:t>
      </w:r>
    </w:p>
    <w:p w14:paraId="1D174BC1" w14:textId="77777777" w:rsidR="00B03202" w:rsidRDefault="00B03202" w:rsidP="00B03202">
      <w:r>
        <w:t xml:space="preserve">      "ogLocale": "en_US",</w:t>
      </w:r>
    </w:p>
    <w:p w14:paraId="21C1ECAD" w14:textId="77777777" w:rsidR="00B03202" w:rsidRDefault="00B03202" w:rsidP="00B03202">
      <w:r>
        <w:t xml:space="preserve">      "scrapeId": "7385ab04-0e88-4d31-90fd-1769a0afdd19",</w:t>
      </w:r>
    </w:p>
    <w:p w14:paraId="27A18037" w14:textId="77777777" w:rsidR="00B03202" w:rsidRDefault="00B03202" w:rsidP="00B03202">
      <w:r>
        <w:t xml:space="preserve">      "viewport": [</w:t>
      </w:r>
    </w:p>
    <w:p w14:paraId="79C08FE0" w14:textId="77777777" w:rsidR="00B03202" w:rsidRDefault="00B03202" w:rsidP="00B03202">
      <w:r>
        <w:t xml:space="preserve">        "width=device-width, initial-scale=1",</w:t>
      </w:r>
    </w:p>
    <w:p w14:paraId="6B5C72AB" w14:textId="77777777" w:rsidR="00B03202" w:rsidRDefault="00B03202" w:rsidP="00B03202">
      <w:r>
        <w:t xml:space="preserve">        "width=device-width, initial-scale=1"</w:t>
      </w:r>
    </w:p>
    <w:p w14:paraId="54A7F258" w14:textId="77777777" w:rsidR="00B03202" w:rsidRDefault="00B03202" w:rsidP="00B03202">
      <w:r>
        <w:t xml:space="preserve">      ],</w:t>
      </w:r>
    </w:p>
    <w:p w14:paraId="4A090D48" w14:textId="77777777" w:rsidR="00B03202" w:rsidRDefault="00B03202" w:rsidP="00B03202">
      <w:r>
        <w:t xml:space="preserve">      "generator": [</w:t>
      </w:r>
    </w:p>
    <w:p w14:paraId="584F71E6" w14:textId="77777777" w:rsidR="00B03202" w:rsidRDefault="00B03202" w:rsidP="00B03202">
      <w:r>
        <w:t xml:space="preserve">        "WordPress 6.6.2",</w:t>
      </w:r>
    </w:p>
    <w:p w14:paraId="7AD17039" w14:textId="77777777" w:rsidR="00B03202" w:rsidRDefault="00B03202" w:rsidP="00B03202">
      <w:r>
        <w:t xml:space="preserve">        "Elementor 3.25.4; features: additional_custom_breakpoints, e_optimized_control_loading; settings: css_print_method-external, google_font-enabled, font_display-auto"</w:t>
      </w:r>
    </w:p>
    <w:p w14:paraId="4FCB3B95" w14:textId="77777777" w:rsidR="00B03202" w:rsidRDefault="00B03202" w:rsidP="00B03202">
      <w:r>
        <w:t xml:space="preserve">      ],</w:t>
      </w:r>
    </w:p>
    <w:p w14:paraId="42B9AD27" w14:textId="77777777" w:rsidR="00B03202" w:rsidRDefault="00B03202" w:rsidP="00B03202">
      <w:r>
        <w:t xml:space="preserve">      "og:locale": "en_US",</w:t>
      </w:r>
    </w:p>
    <w:p w14:paraId="68348BD4" w14:textId="77777777" w:rsidR="00B03202" w:rsidRDefault="00B03202" w:rsidP="00B03202">
      <w:r>
        <w:t xml:space="preserve">      "sourceURL": "https://www.saintpeters.edu/admissions/",</w:t>
      </w:r>
    </w:p>
    <w:p w14:paraId="42E53BFA" w14:textId="77777777" w:rsidR="00B03202" w:rsidRDefault="00B03202" w:rsidP="00B03202">
      <w:r>
        <w:t xml:space="preserve">      "ogSiteName": "Saint Peter's University - Home",</w:t>
      </w:r>
    </w:p>
    <w:p w14:paraId="6F3AB83D" w14:textId="77777777" w:rsidR="00B03202" w:rsidRDefault="00B03202" w:rsidP="00B03202">
      <w:r>
        <w:t xml:space="preserve">      "statusCode": 200,</w:t>
      </w:r>
    </w:p>
    <w:p w14:paraId="3ABAF4DF" w14:textId="77777777" w:rsidR="00B03202" w:rsidRDefault="00B03202" w:rsidP="00B03202">
      <w:r>
        <w:lastRenderedPageBreak/>
        <w:t xml:space="preserve">      "description": [</w:t>
      </w:r>
    </w:p>
    <w:p w14:paraId="3150DA77" w14:textId="77777777" w:rsidR="00B03202" w:rsidRDefault="00B03202" w:rsidP="00B03202">
      <w:r>
        <w:t xml:space="preserve">        "Saint Peter's University – Institute of STEM Experiential Learning",</w:t>
      </w:r>
    </w:p>
    <w:p w14:paraId="05D9DDB4" w14:textId="77777777" w:rsidR="00B03202" w:rsidRDefault="00B03202" w:rsidP="00B03202">
      <w:r>
        <w:t xml:space="preserve">        "Join our vibrant community. Explore our academic programs, financial aid, and more. Contact our admission counselors today!"</w:t>
      </w:r>
    </w:p>
    <w:p w14:paraId="121AE709" w14:textId="77777777" w:rsidR="00B03202" w:rsidRDefault="00B03202" w:rsidP="00B03202">
      <w:r>
        <w:t xml:space="preserve">      ],</w:t>
      </w:r>
    </w:p>
    <w:p w14:paraId="2D1DF0EE" w14:textId="77777777" w:rsidR="00B03202" w:rsidRDefault="00B03202" w:rsidP="00B03202">
      <w:r>
        <w:t xml:space="preserve">      "theme-color": [</w:t>
      </w:r>
    </w:p>
    <w:p w14:paraId="70B097D3" w14:textId="77777777" w:rsidR="00B03202" w:rsidRDefault="00B03202" w:rsidP="00B03202">
      <w:r>
        <w:t xml:space="preserve">        "#0071cb",</w:t>
      </w:r>
    </w:p>
    <w:p w14:paraId="41BD70CA" w14:textId="77777777" w:rsidR="00B03202" w:rsidRDefault="00B03202" w:rsidP="00B03202">
      <w:r>
        <w:t xml:space="preserve">        "#FFFFFF"</w:t>
      </w:r>
    </w:p>
    <w:p w14:paraId="1B9CC808" w14:textId="77777777" w:rsidR="00B03202" w:rsidRDefault="00B03202" w:rsidP="00B03202">
      <w:r>
        <w:t xml:space="preserve">      ],</w:t>
      </w:r>
    </w:p>
    <w:p w14:paraId="68B29BCB" w14:textId="77777777" w:rsidR="00B03202" w:rsidRDefault="00B03202" w:rsidP="00B03202">
      <w:r>
        <w:t xml:space="preserve">      "modifiedTime": "2023-11-27T16:36:44+00:00",</w:t>
      </w:r>
    </w:p>
    <w:p w14:paraId="270FA020" w14:textId="77777777" w:rsidR="00B03202" w:rsidRDefault="00B03202" w:rsidP="00B03202">
      <w:r>
        <w:t xml:space="preserve">      "og:site_name": "Saint Peter's University - Home",</w:t>
      </w:r>
    </w:p>
    <w:p w14:paraId="1D7EBC40" w14:textId="77777777" w:rsidR="00B03202" w:rsidRDefault="00B03202" w:rsidP="00B03202">
      <w:r>
        <w:t xml:space="preserve">      "twitter:card": "summary_large_image",</w:t>
      </w:r>
    </w:p>
    <w:p w14:paraId="2208A7D0" w14:textId="77777777" w:rsidR="00B03202" w:rsidRDefault="00B03202" w:rsidP="00B03202">
      <w:r>
        <w:t xml:space="preserve">      "twitter:site": "@saintpetersuniv",</w:t>
      </w:r>
    </w:p>
    <w:p w14:paraId="411A91C2" w14:textId="77777777" w:rsidR="00B03202" w:rsidRDefault="00B03202" w:rsidP="00B03202">
      <w:r>
        <w:t xml:space="preserve">      "ogDescription": "Join our vibrant community. Explore our academic programs, financial aid, and more. Contact our admission counselors today!",</w:t>
      </w:r>
    </w:p>
    <w:p w14:paraId="335685FC" w14:textId="77777777" w:rsidR="00B03202" w:rsidRDefault="00B03202" w:rsidP="00B03202">
      <w:r>
        <w:t xml:space="preserve">      "twitter:data1": "1 minute",</w:t>
      </w:r>
    </w:p>
    <w:p w14:paraId="195EEB77" w14:textId="77777777" w:rsidR="00B03202" w:rsidRDefault="00B03202" w:rsidP="00B03202">
      <w:r>
        <w:t xml:space="preserve">      "og:description": "Join our vibrant community. Explore our academic programs, financial aid, and more. Contact our admission counselors today!",</w:t>
      </w:r>
    </w:p>
    <w:p w14:paraId="697C02AE" w14:textId="77777777" w:rsidR="00B03202" w:rsidRDefault="00B03202" w:rsidP="00B03202">
      <w:r>
        <w:t xml:space="preserve">      "twitter:label1": "Est. reading time",</w:t>
      </w:r>
    </w:p>
    <w:p w14:paraId="557FADDE" w14:textId="77777777" w:rsidR="00B03202" w:rsidRDefault="00B03202" w:rsidP="00B03202">
      <w:r>
        <w:t xml:space="preserve">      "article:publisher": "https://www.facebook.com/saintpetersuniversity",</w:t>
      </w:r>
    </w:p>
    <w:p w14:paraId="1E3E03A1" w14:textId="77777777" w:rsidR="00B03202" w:rsidRDefault="00B03202" w:rsidP="00B03202">
      <w:r>
        <w:t xml:space="preserve">      "msapplication-config": "https://www.saintpeters.edu/wp-content/themes/spc-base-theme/images/favicon/browserconfig.xml",</w:t>
      </w:r>
    </w:p>
    <w:p w14:paraId="4C1DF321" w14:textId="77777777" w:rsidR="00B03202" w:rsidRDefault="00B03202" w:rsidP="00B03202">
      <w:r>
        <w:t xml:space="preserve">      "article:modified_time": "2023-11-27T16:36:44+00:00",</w:t>
      </w:r>
    </w:p>
    <w:p w14:paraId="3405294F" w14:textId="77777777" w:rsidR="00B03202" w:rsidRDefault="00B03202" w:rsidP="00B03202">
      <w:r>
        <w:t xml:space="preserve">      "msapplication-TileColor": "#0071cb",</w:t>
      </w:r>
    </w:p>
    <w:p w14:paraId="450E79E4" w14:textId="77777777" w:rsidR="00B03202" w:rsidRDefault="00B03202" w:rsidP="00B03202">
      <w:r>
        <w:t xml:space="preserve">      "msapplication-TileImage": "https://www.saintpeters.edu/wp-content/themes/spc-base-theme/images/favicon/mstile-144x144.png",</w:t>
      </w:r>
    </w:p>
    <w:p w14:paraId="5766F086" w14:textId="77777777" w:rsidR="00B03202" w:rsidRDefault="00B03202" w:rsidP="00B03202">
      <w:r>
        <w:t xml:space="preserve">      "google-site-verification": "eTfI2rm563J5zBQeKfv0j4h9FfA6IPtdo6Di5zllcTY",</w:t>
      </w:r>
    </w:p>
    <w:p w14:paraId="23263693" w14:textId="77777777" w:rsidR="00B03202" w:rsidRDefault="00B03202" w:rsidP="00B03202">
      <w:r>
        <w:lastRenderedPageBreak/>
        <w:t xml:space="preserve">      "google-translate-customization": "260bb346d803c46f-dbbadcf9bd3bfa86-g7111767e841b219b-17"</w:t>
      </w:r>
    </w:p>
    <w:p w14:paraId="0C085C7A" w14:textId="77777777" w:rsidR="00B03202" w:rsidRDefault="00B03202" w:rsidP="00B03202">
      <w:r>
        <w:t xml:space="preserve">    }</w:t>
      </w:r>
    </w:p>
    <w:p w14:paraId="37D07B34" w14:textId="77777777" w:rsidR="00B03202" w:rsidRDefault="00B03202" w:rsidP="00B03202">
      <w:r>
        <w:t xml:space="preserve">  },</w:t>
      </w:r>
    </w:p>
    <w:p w14:paraId="54134D49" w14:textId="77777777" w:rsidR="00B03202" w:rsidRDefault="00B03202" w:rsidP="00B03202">
      <w:r>
        <w:t xml:space="preserve">  {</w:t>
      </w:r>
    </w:p>
    <w:p w14:paraId="0388C9BB" w14:textId="77777777" w:rsidR="00B03202" w:rsidRDefault="00B03202" w:rsidP="00B03202">
      <w:r>
        <w:t xml:space="preserve">    "markdown": "[Skip to primary content](https://www.saintpeters.edu/a-z-index/#main-content \"Skip to primary content\") [Additional Site Navigation](https://www.saintpeters.edu/a-z-index/#footer \"Additional Site Navigation\")\n\nAccepted for Fall 2025? _\\|_\n\n**Secure your spot by submitting your enrollment deposit and learn more about our vibrant community.**\n\n[Learn more](https://www.saintpeters.edu/admitted-students/)\n\nClose alert\n\n# A-Z Index\n\n## Information\n\n- [150th Aniversary (Sesquicentennial website)](https://www.saintpeters.edu/150/)\n- [About Saint Peter’s](https://www.saintpeters.edu/about/)\n- [Academic Advising](https://www.saintpeters.edu/academics/programs-services/academic-advising-center/advisement/)\n- [Academic Calendar](https://www.saintpeters.edu/academic-calendar/)\n- [Academic Success Program (ASP)](https://www.saintpeters.edu/academics/programs-services/asp/)\n- [Academics](https://www.saintpeters.edu/academics/)\n- [Accelerated College Experience (ACE)](https://www.saintpeters.edu/academics/programs-services/ace/)\n- [Accelerated Programs](https://www.saintpeters.edu/academics/graduate-programs/accelerated-graduate-degrees/)\n- [Accountancy](https://www.saintpeters.edu/academics/undergraduate-programs/accountancy/)\n- [Accreditation](https://www.saintpeters.edu/accreditation/)\n- [Admission](https://www.saintpeters.edu/admission/)\n- [Advancement and External Affairs](https://www.saintpeters.edu/advancement/office-of-advancement-and-external-affairs/)\n- [Africana Studies](https://www.saintpeters.edu/academics/undergraduate-programs/africana-studies/)\n- [Alumni Magazine](https://www.saintpeters.edu/university-communications/university-publications/)\n- [Alumni Engagement](https://alumni2.saintpeters.edu/)\n- [American Studies](https://www.saintpeters.edu/academics/undergraduate-programs/american-studies/)\n- [Applied Science and Technology](https://www.saintpeters.edu/academics/undergraduate-programs/applied-science-and-technology/)\n- [Asian Studies](https://www.saintpeters.edu/academics/undergraduate-programs/asian-and-asian-american-studies/)\n- [Assessment](https://www.saintpeters.edu/assessment/)\n- </w:t>
      </w:r>
      <w:r>
        <w:lastRenderedPageBreak/>
        <w:t xml:space="preserve">[Athletics](https://saintpeterspeacocks.com/)\n- [Biology](https://www.saintpeters.edu/academics/undergraduate-programs/biology/)\n- [Board of Trustees](https://www.saintpeters.edu/board-of-trustees/)\n- [Business](https://www.saintpeters.edu/academics/undergraduate-programs/business/)\n- [Business – MBA](https://www.saintpeters.edu/academics/graduate-programs/business/)\n- [Campus Life](https://www.saintpeters.edu/life/)\n- [Campus Minsitry](https://www.saintpeters.edu/campus-ministry/)\n- [Campus Safety](https://www.saintpeters.edu/campus-safety/)\n- [Campus Services](https://www.saintpeters.edu/campus-services/)\n- [Catalogs](https://www.saintpeters.edu/academics/catalogs/)\n- [Caulfield School of Education](https://www.saintpeters.edu/academics/caulfield-school-of-education/)\n- [Center for Academic Success and Engagement (CASE)](https://www.saintpeters.edu/case/)\n- [Center for Career Engagement and Experiential Learning (CEEL)](https://www.saintpeters.edu/ceel/)\n- [Center for English Language Acquisition and Culture](https://www.saintpeters.edu/celac/)\n- [Center for Excellence in Teaching and Learning](https://www.saintpeters.edu/cetl/)\n- [Center for Holocaust &amp; Genocide Studies](https://www.saintpeters.edu/centers-institutes/center-for-holocaust-and-genocide-studies/)\n- [Center for Leadership Studies](https://www.saintpeters.edu/centers-institutes/center-for-leadership-studies/)\n- [Center for Mycoplasma Science and Technology](https://www.saintpeters.edu/cmst/)\n- [Center for Undocumented Students](https://www.saintpeters.edu/centers-institutes/tcus/)\n- [Chemistry](https://www.saintpeters.edu/academics/undergraduate-programs/chemistry/)\n- [Clinical Laboratory Sciences](https://www.saintpeters.edu/academics/undergraduate-programs/clinical-laboratory-sciences/)\n- [Counseling &amp; Psychological Services](https://www.saintpeters.edu/caps/)\n- [Clubs and Activities](https://www.saintpeters.edu/student-activities/)\n- [College of Arts and Sciences](https://www.saintpeters.edu/academics/college-of-arts-and-sciences/)\n- [Commencement](https://www.saintpeters.edu/commencement/)\n- [Communications](https://www.saintpeters.edu/university-communications/)\n- [Community Service](https://www.saintpeters.edu/campus-ministry/community-service/)\n- [Computer Science](https://www.saintpeters.edu/academics/undergraduate-programs/computer-science/)\n- [Conference &amp; Event Services](https://www.saintpeters.edu/conference-and-event-services/)\n- [Criminal Justice](https://www.saintpeters.edu/academics/undergraduate-programs/criminal-justice/)\n- [Crisis Communications](https://www.saintpeters.edu/professional-certificates/crisis-communications-mini-certificate/)\n- [Cyber Security </w:t>
      </w:r>
      <w:r>
        <w:lastRenderedPageBreak/>
        <w:t xml:space="preserve">Center](https://www.saintpeters.edu/cyber-security-center/)\n- [Data Science Institute](https://www.saintpeters.edu/data-science-institute/)\n- [Dean of Students](https://www.saintpeters.edu/dean-of-students/)\n- [Dining Services](https://www.saintpeters.edu/enrollment-guide/meal-plans/)\n- [Directory](https://www.saintpeters.edu/directory/)\n- [Directions &amp; Location](https://www.saintpeters.edu/directions/)\n- [Disability Services](https://www.saintpeters.edu/academics/programs-services/disability-services/)\n- [Economics](https://www.saintpeters.edu/academics/undergraduate-programs/economics/)\n- [Education](https://www.saintpeters.edu/academics/undergraduate-programs/education/)\n- [Educational Opportunity Fund (EOF)](https://www.saintpeters.edu/academics/programs-services/eof/)\n- [Employment](https://www.paycomonline.net/v4/ats/web.php/jobs?clientkey=055E28882001FE667534B0880CFCD275)\n- [English Literature](https://www.saintpeters.edu/academics/undergraduate-programs/english/)\n- [Enrollment Management &amp; Marketing](https://www.saintpeters.edu/enrollment-management-and-marketing/)\n- [Enrollment Services](https://www.saintpeters.edu/enrollment-services/)\n- [Environmental Studies](https://www.saintpeters.edu/academics/undergraduate-programs/environmental-studies/)\n- [Events](https://www.saintpeters.edu/campus-ministry/news-and-events/)\n- [Faculty](https://www.saintpeters.edu/faculty-and-staff/)\n- [Faculty Development](https://www.saintpeters.edu/faculty-development/)\n- [Faculty Research &amp; Sponsored Programs](https://www.saintpeters.edu/faculty-research-and-sponsored-programs/)\n- [Finance and Business](https://www.saintpeters.edu/finance-and-business/)\n- [Fine Arts](https://www.saintpeters.edu/academics/undergraduate-programs/fine-arts/)\n- [Frank J. Guarini School of Business](https://www.saintpeters.edu/academics/school-of-business-administration/)\n- [Gateway Tuition Program](https://www.saintpeters.edu/gateway/)\n- [Gender &amp; Sexuality](https://www.saintpeters.edu/academics/undergraduate-programs/gender-and-sexuality/)\n- [Global Learning](https://www.saintpeters.edu/global-learning/)\n- [Graduate Programs](https://www.saintpeters.edu/graduate-admission/gradprograms/)\n- [Graphic Arts](https://www.saintpeters.edu/academics/undergraduate-programs/fine-arts/)\n- [Guarini Institute](https://www.saintpeters.edu/guarini-institute/)\n- [Health and Physical Education](https://www.saintpeters.edu/academics/undergraduate-programs/health-and-physical-education/)\n- [Health Information Management](https://www.saintpeters.edu/academics/undergraduate-programs/health-information-management/)\n- [Health </w:t>
      </w:r>
      <w:r>
        <w:lastRenderedPageBreak/>
        <w:t xml:space="preserve">Sciences](https://www.saintpeters.edu/academics/undergraduate-programs/health-sciences/)\n- [Health Services](https://www.saintpeters.edu/health-services/)\n- [Hispanic Serving Institution](https://www.saintpeters.edu/hsi/)\n- [History](https://www.saintpeters.edu/academics/undergraduate-programs/history/)\n- [Honors Program](https://www.saintpeters.edu/academics/programs-services/honors-program/)\n- [Host an Event](https://www.saintpeters.edu/book-an-event/)\n- [How to Apply](https://www.saintpeters.edu/undergraduate-admission/applying-to-saint-peters/)\n- [Human Resources](https://www.saintpeters.edu/human-resources/)\n- [Hunger-Free Campus](https://www.saintpeters.edu/hunger-free-campus/)\n- [Ignite Institute](https://www.saintpeters.edu/centers-institutes/ignite-institute/)\n- [Institutional Planning](https://www.saintpeters.edu/institutional-planning/)\n- [Institutional Research](https://www.saintpeters.edu/institutional-research/)\n- [Institutional Review Board](https://www.saintpeters.edu/irb/)\n- [Instructional Design Services](https://www.saintpeters.edu/academics/instructional-design/)\n- [International Business and Trade](https://www.saintpeters.edu/academics/undergraduate-programs/business/curriculum/)\n- [International Students Portal](https://isss.saintpeters.edu/)\n- [INVEST Scholars Program](https://www.saintpeters.edu/academics/programs-services/invest-scholars-program/)\n- [IRB](https://www.saintpeters.edu/irb/)\n- [IT Services](https://www.saintpeters.edu/its/)\n- [Jersey City and Beyond](https://www.saintpeters.edu/orientation/parent-resource/local-attractions-in-jersey-city-and-beyond/)\n- [Jesuit Catholic Tradition](https://www.saintpeters.edu/jesuit-identity/catholic-tradition/)\n- [Latin American &amp; Latino Studies](https://www.saintpeters.edu/academics/undergraduate-programs/latin-american-latino-studies/)\n- [Library](https://otoolelibrary.saintpeters.edu/home)\n- [Life at Saint Peter’s](https://www.saintpeters.edu/life)\n- [MA in Communication and Public Relations](https://www.saintpeters.edu/academics/graduate-programs/master-of-arts-communication-and-public-relations/)\n- [Mac Mahon Student Center](https://www.saintpeters.edu/student-center/)\n- [Maintenance Request](https://www.saintpeters.edu/campus-services/maintenance-request/)\n- [Master of Industrial Organizational Psychology](https://www.saintpeters.edu/academics/graduate-programs/master-of-industrial-organizational-psychology/)\n- [Master of Public Administration](https://www.saintpeters.edu/academics/graduate-programs/master-of-public-administration/)\n- [Mathematics](https://www.saintpeters.edu/academics/undergraduate-programs/mathematics/)\n- [Mission and History](https://www.saintpeters.edu/mission-and-history/)\n- [Modern &amp; Classical </w:t>
      </w:r>
      <w:r>
        <w:lastRenderedPageBreak/>
        <w:t xml:space="preserve">Languages](https://www.saintpeters.edu/academics/undergraduate-programs/modern-classical-languages/)\n- [MS in Business Analytics](https://www.saintpeters.edu/academics/graduate-programs/master-of-science-business-analytics/)\n- [MS in Cyber Security](https://www.saintpeters.edu/academics/graduate-programs/master-of-science-in-cyber-security/)\n- [MS in Data Science](https://www.saintpeters.edu/academics/graduate-programs/master-of-science-in-data-science/)\n- [MS in Finance](https://www.saintpeters.edu/academics/graduate-programs/business/master-of-science-in-finance/)\n- [MS in Marketing Science](https://www.saintpeters.edu/academics/graduate-programs/master-of-science-in-marketing-science/)\n- [Natural Science](https://www.saintpeters.edu/academics/undergraduate-programs/natural-science/)\n- [News](https://www.saintpeters.edu/news/)\n- [Nursing](https://www.saintpeters.edu/academics/undergraduate-programs/nursing/)\n- [Office of President](https://www.saintpeters.edu/president/)\n- [OneCard](https://www.saintpeters.edu/onecard/)\n- [Online Programs](https://www.saintpeters.edu/graduate-admission/online-degrees/)\n- [Orientation](https://www.saintpeters.edu/orientation/)\n- [PeacockConnect](https://www.saintpeters.edu/student-activities/peacock-connect/)\n- [Ph.D. Data Science](https://www.saintpeters.edu/academics/graduate-programs/phd-data-science/)\n- [Ph.D. Higher Education](https://www.saintpeters.edu/online/edd-higher-ed/)\n- [Philosophy](https://www.saintpeters.edu/academics/undergraduate-programs/philosophy/)\n- [Political Science](https://www.saintpeters.edu/academics/undergraduate-programs/political-science/)\n- [PR Strategies](https://www.saintpeters.edu/professional-certificates/pr-strategies-mini-certificate/)\n- [Pre-Law](https://www.saintpeters.edu/academics/undergraduate-programs/pre-law/)\n- [Pre-med/Pre-dental](https://www.saintpeters.edu/academics/undergraduate-programs/pre-med-pre-dental/)\n- [Pre-professional health related combined degree programs](https://www.saintpeters.edu/academics/undergraduate-programs/pre-professional-health-related-combined-degree-programs/)\n- [Procurement](https://www.saintpeters.edu/procurement/)\n- [Provost](https://www.saintpeters.edu/provost/)\n- [Psychology](https://www.saintpeters.edu/academics/undergraduate-programs/psychology/)\n- [Radiography Collaborative Program](https://www.saintpeters.edu/academics/undergraduate-programs/radiography/)\n- [Rankings and Accolades](https://www.saintpeters.edu/about/awards-designations/)\n- [Recreational </w:t>
      </w:r>
      <w:r>
        <w:lastRenderedPageBreak/>
        <w:t xml:space="preserve">Life](https://www.saintpeters.edu/life/recreational-life/)\n- [Request information](https://www.saintpeters.edu/more/)\n- [Residence Life](https://www.saintpeters.edu/residence-life/)\n- [School of Nursing](https://www.saintpeters.edu/academics/school-of-nursing/)\n- [School of Professional Studies](https://www.saintpeters.edu/academics/spcs/)\n- [Schools and Centers](https://www.saintpeters.edu/centers-institutes/)\n- [Service Learning](https://www.saintpeters.edu/academics/programs-services/service-learning/)\n- [Social &amp; Digital Media](https://catalogs.saintpeters.edu/search/?P=BA-327)\n- [Social Justice](https://www.saintpeters.edu/academics/undergraduate-programs/social-justice/)\n- [Sociology](https://www.saintpeters.edu/academics/undergraduate-programs/sociology-urban-studies/)\n- [Spanish](https://www.saintpeters.edu/academics/undergraduate-programs/modern-classical-languages/)\n- [Sports Management](https://www.saintpeters.edu/academics/undergraduate-programs/sports-management/)\n- [St. Aedan’s Church](https://www.staedans.org/)\n- [STEM Engagement Center](https://www.saintpeters.edu/centers-institutes/stem-engagement-center/)\n- [Strategic Plan](https://www.saintpeters.edu/strategic-plan)\n- [Student Organizations](https://www.saintpeters.edu/life/student-organizations-2/)\n- [Study Abroad](https://www.saintpeters.edu/academics/programs-services/study-abroad/)\n- [Success After Saint Peter’s](https://www.saintpeters.edu/success-after-saint-peters)\n- [Sustainability](https://www.saintpeters.edu/sustainability/)\n- [Theology](https://www.saintpeters.edu/academics/undergraduate-programs/theology/)\n- [The Saint Peter Fund](https://www.saintpeters.edu/advancement/giving-priorities/the-saint-peter-fund/)\n- [Transformative Experiences (TREX) Program](https://www.saintpeters.edu/academics/programs-services/trex-program/)\n- [TRIO Student Support Services](https://www.saintpeters.edu/academics/programs-services/trio/)\n- [Tuition and Financial Aid](https://www.saintpeters.edu/enrollment-services/student-financial-aid/)\n- [Undergraduate Programs](https://www.saintpeters.edu/academics/undergraduate-programs/)\n- [University Communications](https://www.saintpeters.edu/university-communications/)\n- [Victor R. Yantelli, S.J. Recreational Life Center](https://www.saintpeters.edu/rlc/yanitelli/)\n- [Visit Saint Peters](https://www.saintpeters.edu/undergraduate-admission/visit-saint-peters/)\n- [WSPR Radio](https://www.saintpeters.edu/wspr/)\n\n## Online Tools\n\n- [Events Listing](https://events.dudesolutions.com/saintpeters/?&amp;ql=y&amp;search=y)\n- [Directory](https://www.saintpeters.edu/directory/)\n- [Blackboard](https://www.saintpeters.edu/its/instructional-technology/blackboard/)\n- </w:t>
      </w:r>
      <w:r>
        <w:lastRenderedPageBreak/>
        <w:t>[Program Finder](https://www.saintpeters.edu/academics/areas-of-study/)\n- [Search for Classes](https://selfsvc.saintpeters.edu/Student/Courses)\n- [Peacock Connect](https://www.saintpeters.edu/student-activities/peacock-connect)\n- [O’Toole Library](https://otoolelibrary.saintpeters.edu/home)\n- [University Bookstore](https://www.saintpeters.edu/bookstore/)\n- [Email (Gmail)](https://gmail.com/)\n- [Intranet](https://intranet.saintpeters.edu/)\n- [Spirit Online](https://spiritonline.saintpeters.edu/WebAdvisor/WebAdvisor)\n- [Handshake](https://www.saintpeters.edu/ceel/handshake-career-platform/)\n- [Big Interview](https://saintpeters.biginterview.com/)\n- [Alumni Online Community](https://alumni.saintpeters.edu/)\n- [Maintenance Request](https://intranet.saintpeters.edu/)\n\nCan’t find what you are looking for? Do you have a suggestion? Let us know.\n\n[Contact Webmaster](https://forms.gle/5WAWuS2AdMcLt6Cn8)\n\nWe use cookies to ensure you get the best experience. By continuing to use this site, you consent to the use of cookies in accordance with our [Privacy Policy](https://www.saintpeters.edu/privacy-policy/).[Continue](https://www.saintpeters.edu/a-z-index/#)",</w:t>
      </w:r>
    </w:p>
    <w:p w14:paraId="31AFC71A" w14:textId="77777777" w:rsidR="00B03202" w:rsidRDefault="00B03202" w:rsidP="00B03202">
      <w:r>
        <w:t xml:space="preserve">    "metadata": {</w:t>
      </w:r>
    </w:p>
    <w:p w14:paraId="3F7604D1" w14:textId="77777777" w:rsidR="00B03202" w:rsidRDefault="00B03202" w:rsidP="00B03202">
      <w:r>
        <w:t xml:space="preserve">      "url": "https://www.saintpeters.edu/a-z-index/",</w:t>
      </w:r>
    </w:p>
    <w:p w14:paraId="2DA38DA2" w14:textId="77777777" w:rsidR="00B03202" w:rsidRDefault="00B03202" w:rsidP="00B03202">
      <w:r>
        <w:t xml:space="preserve">      "ogUrl": "https://www.saintpeters.edu/a-z-index/",</w:t>
      </w:r>
    </w:p>
    <w:p w14:paraId="767D532B" w14:textId="77777777" w:rsidR="00B03202" w:rsidRDefault="00B03202" w:rsidP="00B03202">
      <w:r>
        <w:t xml:space="preserve">      "title": "Saint Peter's University - A-Z Index",</w:t>
      </w:r>
    </w:p>
    <w:p w14:paraId="40EC9839" w14:textId="77777777" w:rsidR="00B03202" w:rsidRDefault="00B03202" w:rsidP="00B03202">
      <w:r>
        <w:t xml:space="preserve">      "og:url": "https://www.saintpeters.edu/a-z-index/",</w:t>
      </w:r>
    </w:p>
    <w:p w14:paraId="4F98A96F" w14:textId="77777777" w:rsidR="00B03202" w:rsidRDefault="00B03202" w:rsidP="00B03202">
      <w:r>
        <w:t xml:space="preserve">      "robots": "index, follow, max-image-preview:large, max-snippet:-1, max-video-preview:-1",</w:t>
      </w:r>
    </w:p>
    <w:p w14:paraId="2EA8E24A" w14:textId="77777777" w:rsidR="00B03202" w:rsidRDefault="00B03202" w:rsidP="00B03202">
      <w:r>
        <w:t xml:space="preserve">      "favicon": {},</w:t>
      </w:r>
    </w:p>
    <w:p w14:paraId="1FFDF7FE" w14:textId="77777777" w:rsidR="00B03202" w:rsidRDefault="00B03202" w:rsidP="00B03202">
      <w:r>
        <w:t xml:space="preserve">      "og:type": "article",</w:t>
      </w:r>
    </w:p>
    <w:p w14:paraId="6D1F8D35" w14:textId="77777777" w:rsidR="00B03202" w:rsidRDefault="00B03202" w:rsidP="00B03202">
      <w:r>
        <w:t xml:space="preserve">      "ogTitle": "A-Z Index - Saint Peter's University - Home",</w:t>
      </w:r>
    </w:p>
    <w:p w14:paraId="6E792476" w14:textId="77777777" w:rsidR="00B03202" w:rsidRDefault="00B03202" w:rsidP="00B03202">
      <w:r>
        <w:t xml:space="preserve">      "language": "en-US",</w:t>
      </w:r>
    </w:p>
    <w:p w14:paraId="3878A699" w14:textId="77777777" w:rsidR="00B03202" w:rsidRDefault="00B03202" w:rsidP="00B03202">
      <w:r>
        <w:t xml:space="preserve">      "og:title": "A-Z Index - Saint Peter's University - Home",</w:t>
      </w:r>
    </w:p>
    <w:p w14:paraId="079C0C6F" w14:textId="77777777" w:rsidR="00B03202" w:rsidRDefault="00B03202" w:rsidP="00B03202">
      <w:r>
        <w:t xml:space="preserve">      "ogLocale": "en_US",</w:t>
      </w:r>
    </w:p>
    <w:p w14:paraId="0895B16E" w14:textId="77777777" w:rsidR="00B03202" w:rsidRDefault="00B03202" w:rsidP="00B03202">
      <w:r>
        <w:t xml:space="preserve">      "scrapeId": "734688e9-1685-4d8c-b0f1-4fb09c629225",</w:t>
      </w:r>
    </w:p>
    <w:p w14:paraId="71C477CA" w14:textId="77777777" w:rsidR="00B03202" w:rsidRDefault="00B03202" w:rsidP="00B03202">
      <w:r>
        <w:t xml:space="preserve">      "viewport": "width=device-width, initial-scale=1",</w:t>
      </w:r>
    </w:p>
    <w:p w14:paraId="19346E61" w14:textId="77777777" w:rsidR="00B03202" w:rsidRDefault="00B03202" w:rsidP="00B03202">
      <w:r>
        <w:lastRenderedPageBreak/>
        <w:t xml:space="preserve">      "generator": [</w:t>
      </w:r>
    </w:p>
    <w:p w14:paraId="0B7B4B98" w14:textId="77777777" w:rsidR="00B03202" w:rsidRDefault="00B03202" w:rsidP="00B03202">
      <w:r>
        <w:t xml:space="preserve">        "WordPress 6.6.2",</w:t>
      </w:r>
    </w:p>
    <w:p w14:paraId="140FBD38" w14:textId="77777777" w:rsidR="00B03202" w:rsidRDefault="00B03202" w:rsidP="00B03202">
      <w:r>
        <w:t xml:space="preserve">        "Elementor 3.25.4; features: additional_custom_breakpoints, e_optimized_control_loading; settings: css_print_method-external, google_font-enabled, font_display-auto"</w:t>
      </w:r>
    </w:p>
    <w:p w14:paraId="3ADACD42" w14:textId="77777777" w:rsidR="00B03202" w:rsidRDefault="00B03202" w:rsidP="00B03202">
      <w:r>
        <w:t xml:space="preserve">      ],</w:t>
      </w:r>
    </w:p>
    <w:p w14:paraId="7701347D" w14:textId="77777777" w:rsidR="00B03202" w:rsidRDefault="00B03202" w:rsidP="00B03202">
      <w:r>
        <w:t xml:space="preserve">      "og:locale": "en_US",</w:t>
      </w:r>
    </w:p>
    <w:p w14:paraId="0447A59C" w14:textId="77777777" w:rsidR="00B03202" w:rsidRDefault="00B03202" w:rsidP="00B03202">
      <w:r>
        <w:t xml:space="preserve">      "sourceURL": "https://www.saintpeters.edu/a-z-index/",</w:t>
      </w:r>
    </w:p>
    <w:p w14:paraId="4BA9116F" w14:textId="77777777" w:rsidR="00B03202" w:rsidRDefault="00B03202" w:rsidP="00B03202">
      <w:r>
        <w:t xml:space="preserve">      "ogSiteName": "Saint Peter's University - Home",</w:t>
      </w:r>
    </w:p>
    <w:p w14:paraId="300EBF45" w14:textId="77777777" w:rsidR="00B03202" w:rsidRDefault="00B03202" w:rsidP="00B03202">
      <w:r>
        <w:t xml:space="preserve">      "statusCode": 200,</w:t>
      </w:r>
    </w:p>
    <w:p w14:paraId="40CC7BC7" w14:textId="77777777" w:rsidR="00B03202" w:rsidRDefault="00B03202" w:rsidP="00B03202">
      <w:r>
        <w:t xml:space="preserve">      "description": [</w:t>
      </w:r>
    </w:p>
    <w:p w14:paraId="7FB56698" w14:textId="77777777" w:rsidR="00B03202" w:rsidRDefault="00B03202" w:rsidP="00B03202">
      <w:r>
        <w:t xml:space="preserve">        "Saint Peter's University – Institute of STEM Experiential Learning",</w:t>
      </w:r>
    </w:p>
    <w:p w14:paraId="6D2DC53C" w14:textId="77777777" w:rsidR="00B03202" w:rsidRDefault="00B03202" w:rsidP="00B03202">
      <w:r>
        <w:t xml:space="preserve">        "Explore Saint Peter's University's A-Z index for information on academics, admissions, athletics, campus life, financial aid &amp; more."</w:t>
      </w:r>
    </w:p>
    <w:p w14:paraId="0FF47DEB" w14:textId="77777777" w:rsidR="00B03202" w:rsidRDefault="00B03202" w:rsidP="00B03202">
      <w:r>
        <w:t xml:space="preserve">      ],</w:t>
      </w:r>
    </w:p>
    <w:p w14:paraId="318F623C" w14:textId="77777777" w:rsidR="00B03202" w:rsidRDefault="00B03202" w:rsidP="00B03202">
      <w:r>
        <w:t xml:space="preserve">      "theme-color": [</w:t>
      </w:r>
    </w:p>
    <w:p w14:paraId="64B864AC" w14:textId="77777777" w:rsidR="00B03202" w:rsidRDefault="00B03202" w:rsidP="00B03202">
      <w:r>
        <w:t xml:space="preserve">        "#0071cb",</w:t>
      </w:r>
    </w:p>
    <w:p w14:paraId="10FB0243" w14:textId="77777777" w:rsidR="00B03202" w:rsidRDefault="00B03202" w:rsidP="00B03202">
      <w:r>
        <w:t xml:space="preserve">        "#FFFFFF"</w:t>
      </w:r>
    </w:p>
    <w:p w14:paraId="08928DC6" w14:textId="77777777" w:rsidR="00B03202" w:rsidRDefault="00B03202" w:rsidP="00B03202">
      <w:r>
        <w:t xml:space="preserve">      ],</w:t>
      </w:r>
    </w:p>
    <w:p w14:paraId="795598B4" w14:textId="77777777" w:rsidR="00B03202" w:rsidRDefault="00B03202" w:rsidP="00B03202">
      <w:r>
        <w:t xml:space="preserve">      "modifiedTime": "2024-12-03T15:36:32+00:00",</w:t>
      </w:r>
    </w:p>
    <w:p w14:paraId="63D01EEF" w14:textId="77777777" w:rsidR="00B03202" w:rsidRDefault="00B03202" w:rsidP="00B03202">
      <w:r>
        <w:t xml:space="preserve">      "og:site_name": "Saint Peter's University - Home",</w:t>
      </w:r>
    </w:p>
    <w:p w14:paraId="423FA63E" w14:textId="77777777" w:rsidR="00B03202" w:rsidRDefault="00B03202" w:rsidP="00B03202">
      <w:r>
        <w:t xml:space="preserve">      "twitter:card": "summary_large_image",</w:t>
      </w:r>
    </w:p>
    <w:p w14:paraId="1ED97630" w14:textId="77777777" w:rsidR="00B03202" w:rsidRDefault="00B03202" w:rsidP="00B03202">
      <w:r>
        <w:t xml:space="preserve">      "twitter:site": "@saintpetersuniv",</w:t>
      </w:r>
    </w:p>
    <w:p w14:paraId="1797C4DD" w14:textId="77777777" w:rsidR="00B03202" w:rsidRDefault="00B03202" w:rsidP="00B03202">
      <w:r>
        <w:t xml:space="preserve">      "ogDescription": "Explore Saint Peter's University's A-Z index for information on academics, admissions, athletics, campus life, financial aid &amp; more.",</w:t>
      </w:r>
    </w:p>
    <w:p w14:paraId="34681951" w14:textId="77777777" w:rsidR="00B03202" w:rsidRDefault="00B03202" w:rsidP="00B03202">
      <w:r>
        <w:t xml:space="preserve">      "twitter:data1": "3 minutes",</w:t>
      </w:r>
    </w:p>
    <w:p w14:paraId="18A019C3" w14:textId="77777777" w:rsidR="00B03202" w:rsidRDefault="00B03202" w:rsidP="00B03202">
      <w:r>
        <w:lastRenderedPageBreak/>
        <w:t xml:space="preserve">      "og:description": "Explore Saint Peter's University's A-Z index for information on academics, admissions, athletics, campus life, financial aid &amp; more.",</w:t>
      </w:r>
    </w:p>
    <w:p w14:paraId="5108FF71" w14:textId="77777777" w:rsidR="00B03202" w:rsidRDefault="00B03202" w:rsidP="00B03202">
      <w:r>
        <w:t xml:space="preserve">      "twitter:label1": "Est. reading time",</w:t>
      </w:r>
    </w:p>
    <w:p w14:paraId="613C7554" w14:textId="77777777" w:rsidR="00B03202" w:rsidRDefault="00B03202" w:rsidP="00B03202">
      <w:r>
        <w:t xml:space="preserve">      "article:publisher": "https://www.facebook.com/saintpetersuniversity",</w:t>
      </w:r>
    </w:p>
    <w:p w14:paraId="676E0B34" w14:textId="77777777" w:rsidR="00B03202" w:rsidRDefault="00B03202" w:rsidP="00B03202">
      <w:r>
        <w:t xml:space="preserve">      "msapplication-config": "https://www.saintpeters.edu/wp-content/themes/spc-base-theme/images/favicon/browserconfig.xml",</w:t>
      </w:r>
    </w:p>
    <w:p w14:paraId="03B0B51E" w14:textId="77777777" w:rsidR="00B03202" w:rsidRDefault="00B03202" w:rsidP="00B03202">
      <w:r>
        <w:t xml:space="preserve">      "article:modified_time": "2024-12-03T15:36:32+00:00",</w:t>
      </w:r>
    </w:p>
    <w:p w14:paraId="2D20F09A" w14:textId="77777777" w:rsidR="00B03202" w:rsidRDefault="00B03202" w:rsidP="00B03202">
      <w:r>
        <w:t xml:space="preserve">      "msapplication-TileColor": "#0071cb",</w:t>
      </w:r>
    </w:p>
    <w:p w14:paraId="63BB2054" w14:textId="77777777" w:rsidR="00B03202" w:rsidRDefault="00B03202" w:rsidP="00B03202">
      <w:r>
        <w:t xml:space="preserve">      "msapplication-TileImage": "https://www.saintpeters.edu/wp-content/themes/spc-base-theme/images/favicon/mstile-144x144.png",</w:t>
      </w:r>
    </w:p>
    <w:p w14:paraId="1CD4354C" w14:textId="77777777" w:rsidR="00B03202" w:rsidRDefault="00B03202" w:rsidP="00B03202">
      <w:r>
        <w:t xml:space="preserve">      "google-site-verification": "eTfI2rm563J5zBQeKfv0j4h9FfA6IPtdo6Di5zllcTY",</w:t>
      </w:r>
    </w:p>
    <w:p w14:paraId="140D64FA" w14:textId="77777777" w:rsidR="00B03202" w:rsidRDefault="00B03202" w:rsidP="00B03202">
      <w:r>
        <w:t xml:space="preserve">      "google-translate-customization": "260bb346d803c46f-dbbadcf9bd3bfa86-g7111767e841b219b-17"</w:t>
      </w:r>
    </w:p>
    <w:p w14:paraId="60E77F6B" w14:textId="77777777" w:rsidR="00B03202" w:rsidRDefault="00B03202" w:rsidP="00B03202">
      <w:r>
        <w:t xml:space="preserve">    }</w:t>
      </w:r>
    </w:p>
    <w:p w14:paraId="2C101958" w14:textId="77777777" w:rsidR="00B03202" w:rsidRDefault="00B03202" w:rsidP="00B03202">
      <w:r>
        <w:t xml:space="preserve">  },</w:t>
      </w:r>
    </w:p>
    <w:p w14:paraId="00A906E9" w14:textId="77777777" w:rsidR="00B03202" w:rsidRDefault="00B03202" w:rsidP="00B03202">
      <w:r>
        <w:t xml:space="preserve">  {</w:t>
      </w:r>
    </w:p>
    <w:p w14:paraId="6F7AC620" w14:textId="77777777" w:rsidR="00B03202" w:rsidRDefault="00B03202" w:rsidP="00B03202">
      <w:r>
        <w:t xml:space="preserve">    "markdown": "[Skip to primary content](https://www.saintpeters.edu/blog/success/prajwal-niraula-15/#main-content \"Skip to primary content\") [Additional Site Navigation](https://www.saintpeters.edu/blog/success/prajwal-niraula-15/#footer \"Additional Site Navigation\")\n\nAccepted for Fall 2025? _\\|_\n\n**Secure your spot by submitting your enrollment deposit and learn more about our vibrant community.**\n\n[Learn more](https://www.saintpeters.edu/admitted-students/)\n\nClose alert\n\n# Prajwal Niraula ’15\n\n![Prajwal Niraula](https://www.saintpeters.edu/wp-content/blogs.dir/1/files/2022/10/square_Prajwal-Niraula-15.jpg)\n\nClass of 2015 co-valedictorian, Prajwal’s research opportunities at Saint Peter’s University led to significant discoveries in the emerging field of microsplasma.\n\nWe use cookies to ensure you get the best experience. By continuing to use this site, you consent to the use of cookies in accordance with our [Privacy Policy](https://www.saintpeters.edu/privacy-policy/).[Continue](https://www.saintpeters.edu/blog/success/prajwal-niraula-15/#)",</w:t>
      </w:r>
    </w:p>
    <w:p w14:paraId="540F9D48" w14:textId="77777777" w:rsidR="00B03202" w:rsidRDefault="00B03202" w:rsidP="00B03202">
      <w:r>
        <w:t xml:space="preserve">    "metadata": {</w:t>
      </w:r>
    </w:p>
    <w:p w14:paraId="7611A87F" w14:textId="77777777" w:rsidR="00B03202" w:rsidRDefault="00B03202" w:rsidP="00B03202">
      <w:r>
        <w:lastRenderedPageBreak/>
        <w:t xml:space="preserve">      "url": "https://www.saintpeters.edu/blog/success/prajwal-niraula-15/",</w:t>
      </w:r>
    </w:p>
    <w:p w14:paraId="1E7A0C12" w14:textId="77777777" w:rsidR="00B03202" w:rsidRDefault="00B03202" w:rsidP="00B03202">
      <w:r>
        <w:t xml:space="preserve">      "ogUrl": "https://www.saintpeters.edu/blog/success/prajwal-niraula-15/",</w:t>
      </w:r>
    </w:p>
    <w:p w14:paraId="4B2DD2CC" w14:textId="77777777" w:rsidR="00B03202" w:rsidRDefault="00B03202" w:rsidP="00B03202">
      <w:r>
        <w:t xml:space="preserve">      "title": "Prajwal Niraula ’15 - Saint Peter's University - Home",</w:t>
      </w:r>
    </w:p>
    <w:p w14:paraId="37FCC828" w14:textId="77777777" w:rsidR="00B03202" w:rsidRDefault="00B03202" w:rsidP="00B03202">
      <w:r>
        <w:t xml:space="preserve">      "author": "Janey Lee",</w:t>
      </w:r>
    </w:p>
    <w:p w14:paraId="77977D85" w14:textId="77777777" w:rsidR="00B03202" w:rsidRDefault="00B03202" w:rsidP="00B03202">
      <w:r>
        <w:t xml:space="preserve">      "og:url": "https://www.saintpeters.edu/blog/success/prajwal-niraula-15/",</w:t>
      </w:r>
    </w:p>
    <w:p w14:paraId="09B7531A" w14:textId="77777777" w:rsidR="00B03202" w:rsidRDefault="00B03202" w:rsidP="00B03202">
      <w:r>
        <w:t xml:space="preserve">      "robots": "index, follow, max-image-preview:large, max-snippet:-1, max-video-preview:-1",</w:t>
      </w:r>
    </w:p>
    <w:p w14:paraId="58FBC29E" w14:textId="77777777" w:rsidR="00B03202" w:rsidRDefault="00B03202" w:rsidP="00B03202">
      <w:r>
        <w:t xml:space="preserve">      "favicon": {},</w:t>
      </w:r>
    </w:p>
    <w:p w14:paraId="4D660DC0" w14:textId="77777777" w:rsidR="00B03202" w:rsidRDefault="00B03202" w:rsidP="00B03202">
      <w:r>
        <w:t xml:space="preserve">      "og:type": "article",</w:t>
      </w:r>
    </w:p>
    <w:p w14:paraId="5F2A5D3C" w14:textId="77777777" w:rsidR="00B03202" w:rsidRDefault="00B03202" w:rsidP="00B03202">
      <w:r>
        <w:t xml:space="preserve">      "ogImage": "https://www.saintpeters.edu/wp-content/blogs.dir/1/files/2022/10/square_Prajwal-Niraula-15.jpg",</w:t>
      </w:r>
    </w:p>
    <w:p w14:paraId="7747A282" w14:textId="77777777" w:rsidR="00B03202" w:rsidRDefault="00B03202" w:rsidP="00B03202">
      <w:r>
        <w:t xml:space="preserve">      "ogTitle": "Prajwal Niraula ’15 - Saint Peter's University - Home",</w:t>
      </w:r>
    </w:p>
    <w:p w14:paraId="12323BA8" w14:textId="77777777" w:rsidR="00B03202" w:rsidRDefault="00B03202" w:rsidP="00B03202">
      <w:r>
        <w:t xml:space="preserve">      "language": "en-US",</w:t>
      </w:r>
    </w:p>
    <w:p w14:paraId="2C275B33" w14:textId="77777777" w:rsidR="00B03202" w:rsidRDefault="00B03202" w:rsidP="00B03202">
      <w:r>
        <w:t xml:space="preserve">      "og:image": "https://www.saintpeters.edu/wp-content/blogs.dir/1/files/2022/10/square_Prajwal-Niraula-15.jpg",</w:t>
      </w:r>
    </w:p>
    <w:p w14:paraId="7CE26BB8" w14:textId="77777777" w:rsidR="00B03202" w:rsidRDefault="00B03202" w:rsidP="00B03202">
      <w:r>
        <w:t xml:space="preserve">      "og:title": "Prajwal Niraula ’15 - Saint Peter's University - Home",</w:t>
      </w:r>
    </w:p>
    <w:p w14:paraId="154B7AE4" w14:textId="77777777" w:rsidR="00B03202" w:rsidRDefault="00B03202" w:rsidP="00B03202">
      <w:r>
        <w:t xml:space="preserve">      "ogLocale": "en_US",</w:t>
      </w:r>
    </w:p>
    <w:p w14:paraId="0BB638D9" w14:textId="77777777" w:rsidR="00B03202" w:rsidRDefault="00B03202" w:rsidP="00B03202">
      <w:r>
        <w:t xml:space="preserve">      "scrapeId": "711a3b0f-bd7d-4970-9582-5647275a406c",</w:t>
      </w:r>
    </w:p>
    <w:p w14:paraId="68AFA343" w14:textId="77777777" w:rsidR="00B03202" w:rsidRDefault="00B03202" w:rsidP="00B03202">
      <w:r>
        <w:t xml:space="preserve">      "viewport": "width=device-width, initial-scale=1",</w:t>
      </w:r>
    </w:p>
    <w:p w14:paraId="351737A7" w14:textId="77777777" w:rsidR="00B03202" w:rsidRDefault="00B03202" w:rsidP="00B03202">
      <w:r>
        <w:t xml:space="preserve">      "generator": [</w:t>
      </w:r>
    </w:p>
    <w:p w14:paraId="56BED43D" w14:textId="77777777" w:rsidR="00B03202" w:rsidRDefault="00B03202" w:rsidP="00B03202">
      <w:r>
        <w:t xml:space="preserve">        "WordPress 6.6.2",</w:t>
      </w:r>
    </w:p>
    <w:p w14:paraId="71E10871" w14:textId="77777777" w:rsidR="00B03202" w:rsidRDefault="00B03202" w:rsidP="00B03202">
      <w:r>
        <w:t xml:space="preserve">        "Elementor 3.25.4; features: additional_custom_breakpoints, e_optimized_control_loading; settings: css_print_method-external, google_font-enabled, font_display-auto"</w:t>
      </w:r>
    </w:p>
    <w:p w14:paraId="610DC08C" w14:textId="77777777" w:rsidR="00B03202" w:rsidRDefault="00B03202" w:rsidP="00B03202">
      <w:r>
        <w:t xml:space="preserve">      ],</w:t>
      </w:r>
    </w:p>
    <w:p w14:paraId="67A0B178" w14:textId="77777777" w:rsidR="00B03202" w:rsidRDefault="00B03202" w:rsidP="00B03202">
      <w:r>
        <w:t xml:space="preserve">      "og:locale": "en_US",</w:t>
      </w:r>
    </w:p>
    <w:p w14:paraId="1AC5370A" w14:textId="77777777" w:rsidR="00B03202" w:rsidRDefault="00B03202" w:rsidP="00B03202">
      <w:r>
        <w:t xml:space="preserve">      "sourceURL": "https://www.saintpeters.edu/blog/success/prajwal-niraula-15/",</w:t>
      </w:r>
    </w:p>
    <w:p w14:paraId="1ADD4A6F" w14:textId="77777777" w:rsidR="00B03202" w:rsidRDefault="00B03202" w:rsidP="00B03202">
      <w:r>
        <w:lastRenderedPageBreak/>
        <w:t xml:space="preserve">      "ogSiteName": "Saint Peter's University - Home",</w:t>
      </w:r>
    </w:p>
    <w:p w14:paraId="367D48F6" w14:textId="77777777" w:rsidR="00B03202" w:rsidRDefault="00B03202" w:rsidP="00B03202">
      <w:r>
        <w:t xml:space="preserve">      "statusCode": 200,</w:t>
      </w:r>
    </w:p>
    <w:p w14:paraId="7F64C786" w14:textId="77777777" w:rsidR="00B03202" w:rsidRDefault="00B03202" w:rsidP="00B03202">
      <w:r>
        <w:t xml:space="preserve">      "description": "Saint Peter's University – Institute of STEM Experiential Learning",</w:t>
      </w:r>
    </w:p>
    <w:p w14:paraId="58476ECB" w14:textId="77777777" w:rsidR="00B03202" w:rsidRDefault="00B03202" w:rsidP="00B03202">
      <w:r>
        <w:t xml:space="preserve">      "theme-color": [</w:t>
      </w:r>
    </w:p>
    <w:p w14:paraId="47723930" w14:textId="77777777" w:rsidR="00B03202" w:rsidRDefault="00B03202" w:rsidP="00B03202">
      <w:r>
        <w:t xml:space="preserve">        "#0071cb",</w:t>
      </w:r>
    </w:p>
    <w:p w14:paraId="0408BF4E" w14:textId="77777777" w:rsidR="00B03202" w:rsidRDefault="00B03202" w:rsidP="00B03202">
      <w:r>
        <w:t xml:space="preserve">        "#FFFFFF"</w:t>
      </w:r>
    </w:p>
    <w:p w14:paraId="5E9FD725" w14:textId="77777777" w:rsidR="00B03202" w:rsidRDefault="00B03202" w:rsidP="00B03202">
      <w:r>
        <w:t xml:space="preserve">      ],</w:t>
      </w:r>
    </w:p>
    <w:p w14:paraId="350D8F0B" w14:textId="77777777" w:rsidR="00B03202" w:rsidRDefault="00B03202" w:rsidP="00B03202">
      <w:r>
        <w:t xml:space="preserve">      "modifiedTime": "2022-10-27T17:50:08+00:00",</w:t>
      </w:r>
    </w:p>
    <w:p w14:paraId="64356259" w14:textId="77777777" w:rsidR="00B03202" w:rsidRDefault="00B03202" w:rsidP="00B03202">
      <w:r>
        <w:t xml:space="preserve">      "og:site_name": "Saint Peter's University - Home",</w:t>
      </w:r>
    </w:p>
    <w:p w14:paraId="6F0AE9DD" w14:textId="77777777" w:rsidR="00B03202" w:rsidRDefault="00B03202" w:rsidP="00B03202">
      <w:r>
        <w:t xml:space="preserve">      "twitter:card": "summary_large_image",</w:t>
      </w:r>
    </w:p>
    <w:p w14:paraId="10BAB4F4" w14:textId="77777777" w:rsidR="00B03202" w:rsidRDefault="00B03202" w:rsidP="00B03202">
      <w:r>
        <w:t xml:space="preserve">      "twitter:site": "@saintpetersuniv",</w:t>
      </w:r>
    </w:p>
    <w:p w14:paraId="65BCBD3F" w14:textId="77777777" w:rsidR="00B03202" w:rsidRDefault="00B03202" w:rsidP="00B03202">
      <w:r>
        <w:t xml:space="preserve">      "og:image:type": "image/jpeg",</w:t>
      </w:r>
    </w:p>
    <w:p w14:paraId="14B4F41A" w14:textId="77777777" w:rsidR="00B03202" w:rsidRDefault="00B03202" w:rsidP="00B03202">
      <w:r>
        <w:t xml:space="preserve">      "ogDescription": "Physics and Mathematics major - Nepal",</w:t>
      </w:r>
    </w:p>
    <w:p w14:paraId="7D055798" w14:textId="77777777" w:rsidR="00B03202" w:rsidRDefault="00B03202" w:rsidP="00B03202">
      <w:r>
        <w:t xml:space="preserve">      "publishedTime": "2015-10-27T17:46:40+00:00",</w:t>
      </w:r>
    </w:p>
    <w:p w14:paraId="50FE4D5E" w14:textId="77777777" w:rsidR="00B03202" w:rsidRDefault="00B03202" w:rsidP="00B03202">
      <w:r>
        <w:t xml:space="preserve">      "twitter:data1": "Janey Lee",</w:t>
      </w:r>
    </w:p>
    <w:p w14:paraId="46EADF66" w14:textId="77777777" w:rsidR="00B03202" w:rsidRDefault="00B03202" w:rsidP="00B03202">
      <w:r>
        <w:t xml:space="preserve">      "og:description": "Physics and Mathematics major - Nepal",</w:t>
      </w:r>
    </w:p>
    <w:p w14:paraId="3B891423" w14:textId="77777777" w:rsidR="00B03202" w:rsidRDefault="00B03202" w:rsidP="00B03202">
      <w:r>
        <w:t xml:space="preserve">      "og:image:width": "483",</w:t>
      </w:r>
    </w:p>
    <w:p w14:paraId="14D65284" w14:textId="77777777" w:rsidR="00B03202" w:rsidRDefault="00B03202" w:rsidP="00B03202">
      <w:r>
        <w:t xml:space="preserve">      "twitter:label1": "Written by",</w:t>
      </w:r>
    </w:p>
    <w:p w14:paraId="7D285696" w14:textId="77777777" w:rsidR="00B03202" w:rsidRDefault="00B03202" w:rsidP="00B03202">
      <w:r>
        <w:t xml:space="preserve">      "og:image:height": "483",</w:t>
      </w:r>
    </w:p>
    <w:p w14:paraId="0F8EA105" w14:textId="77777777" w:rsidR="00B03202" w:rsidRDefault="00B03202" w:rsidP="00B03202">
      <w:r>
        <w:t xml:space="preserve">      "twitter:creator": "@saintpetersuniv",</w:t>
      </w:r>
    </w:p>
    <w:p w14:paraId="6DC3FF46" w14:textId="77777777" w:rsidR="00B03202" w:rsidRDefault="00B03202" w:rsidP="00B03202">
      <w:r>
        <w:t xml:space="preserve">      "article:publisher": "https://www.facebook.com/saintpetersuniversity",</w:t>
      </w:r>
    </w:p>
    <w:p w14:paraId="1325250E" w14:textId="77777777" w:rsidR="00B03202" w:rsidRDefault="00B03202" w:rsidP="00B03202">
      <w:r>
        <w:t xml:space="preserve">      "msapplication-config": "https://www.saintpeters.edu/wp-content/themes/spc-base-theme/images/favicon/browserconfig.xml",</w:t>
      </w:r>
    </w:p>
    <w:p w14:paraId="130B510C" w14:textId="77777777" w:rsidR="00B03202" w:rsidRDefault="00B03202" w:rsidP="00B03202">
      <w:r>
        <w:t xml:space="preserve">      "article:modified_time": "2022-10-27T17:50:08+00:00",</w:t>
      </w:r>
    </w:p>
    <w:p w14:paraId="3430ED5C" w14:textId="77777777" w:rsidR="00B03202" w:rsidRDefault="00B03202" w:rsidP="00B03202">
      <w:r>
        <w:t xml:space="preserve">      "article:published_time": "2015-10-27T17:46:40+00:00",</w:t>
      </w:r>
    </w:p>
    <w:p w14:paraId="540EBE82" w14:textId="77777777" w:rsidR="00B03202" w:rsidRDefault="00B03202" w:rsidP="00B03202">
      <w:r>
        <w:t xml:space="preserve">      "msapplication-TileColor": "#0071cb",</w:t>
      </w:r>
    </w:p>
    <w:p w14:paraId="54AF6422" w14:textId="77777777" w:rsidR="00B03202" w:rsidRDefault="00B03202" w:rsidP="00B03202">
      <w:r>
        <w:lastRenderedPageBreak/>
        <w:t xml:space="preserve">      "msapplication-TileImage": "https://www.saintpeters.edu/wp-content/themes/spc-base-theme/images/favicon/mstile-144x144.png",</w:t>
      </w:r>
    </w:p>
    <w:p w14:paraId="67A13D32" w14:textId="77777777" w:rsidR="00B03202" w:rsidRDefault="00B03202" w:rsidP="00B03202">
      <w:r>
        <w:t xml:space="preserve">      "google-site-verification": "eTfI2rm563J5zBQeKfv0j4h9FfA6IPtdo6Di5zllcTY",</w:t>
      </w:r>
    </w:p>
    <w:p w14:paraId="2FB5A6FE" w14:textId="77777777" w:rsidR="00B03202" w:rsidRDefault="00B03202" w:rsidP="00B03202">
      <w:r>
        <w:t xml:space="preserve">      "google-translate-customization": "260bb346d803c46f-dbbadcf9bd3bfa86-g7111767e841b219b-17"</w:t>
      </w:r>
    </w:p>
    <w:p w14:paraId="66D43377" w14:textId="77777777" w:rsidR="00B03202" w:rsidRDefault="00B03202" w:rsidP="00B03202">
      <w:r>
        <w:t xml:space="preserve">    }</w:t>
      </w:r>
    </w:p>
    <w:p w14:paraId="75C74A39" w14:textId="77777777" w:rsidR="00B03202" w:rsidRDefault="00B03202" w:rsidP="00B03202">
      <w:r>
        <w:t xml:space="preserve">  },</w:t>
      </w:r>
    </w:p>
    <w:p w14:paraId="79775F6B" w14:textId="77777777" w:rsidR="00B03202" w:rsidRDefault="00B03202" w:rsidP="00B03202">
      <w:r>
        <w:t xml:space="preserve">  {</w:t>
      </w:r>
    </w:p>
    <w:p w14:paraId="73948FAB" w14:textId="77777777" w:rsidR="00B03202" w:rsidRDefault="00B03202" w:rsidP="00B03202">
      <w:r>
        <w:t xml:space="preserve">    "markdown": "[Skip to primary content](https://www.saintpeters.edu/university-communications/style-guide-logos/addresses-and-places/#main-content \"Skip to primary content\") [Additional Site Navigation](https://www.saintpeters.edu/university-communications/style-guide-logos/addresses-and-places/#footer \"Additional Site Navigation\")\n\nAccepted for Fall 2025? _\\|_\n\n**Secure your spot by submitting your enrollment deposit and learn more about our vibrant community.**\n\n[Learn more](https://www.saintpeters.edu/admitted-students/)\n\nClose alert\n\n## Office of Communications and Marketing\n\n## Addresses and Places\n\n### Addresses\n\n**Street Names**\n\n- When providing addresses in standard block form (i.e., mailing or return address envelopes), use the abbreviations Ave., Blvd., St., Bldg., Pkwy., etc.\n- When writing addresses in standard text, spell out the full word (e.g., _We met him on Montgomery Street._).\n\n**Cities**\n\nUse a comma to set off an individual’s hometown when it is placed in apposition to a name (e.g., _Mary Jones, Reading, and Steve Smith, Hoboken, were there_.).\n\nCities that can stand alone without a state name:\n\nAtlanta\n\nBaltimore\n\nBoston\n\nChicago\n\nCincinnati\n\nCleveland\n\nDallas\n\nDenver\n\nDetroit\n\nHonolulu\n\nHouston\n\nIndianapolis\n\nLas Vegas\n\nLos Angeles\n\nMiami\n\nMilwaukee\n\nMinneapolis\n\nNew Orleans\n\nNew York\n\nOklahoma City\n\nPhiladelphia\n\nPhoenix\n\nPittsburgh\n\nSt. Louis\n\nSalt Lake City\n\nSan Antonio\n\nSan Diego\n\nSan Francisco\n\nSeattle\n\nWashington\n\n**States**\n\n- Spell out the names of the 50 U.S. states when they stand alone in textual material whenever possible.\n- All states may be condensed, except Alaska, Hawaii, Idaho, Iowa, Maine, Ohio, Texas and Utah, which are never abbreviated in text.\n- Lowercase the word “state” in text (e.g., _the state of Maine._).\n- When writing the _United States_ in text\n\n  - Spell out when used as a noun (e.g., _I live in the United States_.).\n  - Abbreviate only as an adjective (e.g., _the U.S. Postal Service_).\n- In full address blocks, you can use U.S. Postal code abbreviations.\n- When a state is listed without a city in text, it typically should be spelled out in full (e.g., _I </w:t>
      </w:r>
      <w:r>
        <w:lastRenderedPageBreak/>
        <w:t xml:space="preserve">think California is a great place to live_.).\n- In text, states are abbreviated differently than the U.S. postal abbreviations, and are abbreviated as follows:\n\nAlaska\n\nAlabama\n\nArizona\n\nArkansas\n\nCalifornia\n\nColorado\n\nConnecticut\n\nDistrict of Columbia\n\nDelaware\n\nFlorida\n\nGeorgia\n\nHawaii\n\nIdaho\n\nIllinois\n\nIndiana\n\nIowa\n\nKansas\n\nKentucky\n\nLouisiana\n\nMaryland\n\nMassachusetts\n\nMaine\n\nMichigan\n\nMinnesota\n\nMississippi\n\n**Alaska**\n\n**Ala.**\n\n**Ariz.**\n\n**Ark.**\n\n**Calif.**\n\n**Colo.**\n\n**Conn.**\n\n**D.C.**\n\n**Del.**\n\n**Fla.**\n\n**Ga.**\n\n**Hawaii**\n\n**Idaho**\n\n**Ill.**\n\n**Ind.**\n\n**Iowa**\n\n**Kan.**\n\n**Ky.**\n\n**La.**\n\n**Md.**\n\n**Mass.**\n\n**Maine**\n\n**Mich.**\n\n**Minn.**\n\n**Miss.**\n\nMissouri\n\nMontana\n\nNebraska\n\nNevada\n\nNew Hampshire\n\nNew Jersey\n\nNew Mexico\n\nNew York\n\nNorth Carolina\n\nNorth Dakota\n\nOhio\n\nOklahoma\n\nOregon\n\nPennsylvania\n\nRhode Island\n\nSouth Carolina\n\nSouth Dakota\n\nTennessee\n\nTexas\n\nUtah\n\nVermont\n\nVirginia\n\nWashington\n\nWest Virginia\n\nWisconsin\n\nWyoming\n\n**Mo.**\n\n**Mont.**\n\n**Neb.**\n\n**Nev.**\n\n**N.H.**\n\n**N.J.**\n\n**N.M.**\n\n**N.Y.**\n\n**N.C.**\n\n**N.D.**\n\n**Ohio**\n\n**Okla.**\n\n**Ore.**\n\n**Pa.**\n\n**R.I.**\n\n**S.C.**\n\n**S.D.**\n\n**Tenn.**\n\n**Texas**\n\n**Utah**\n\n**Vt.**\n\n**Va.**\n\n**Wash.**\n\n**W.Va.**\n\n**Wis.**\n\n**Wyo.**\n\neg., _I live in Boston, Mass., where I grew up._\n\n### Around Campus\n\n**Academic Departments**\n\n- General references may be lowercased (e.g., _the department of marketing and communications)._\n- Capitalize formal names of departments and offices (e.g., _English Department, Financial Aid Office)._\n- Typically, you many lowercase indirect references to offices and departments (e.g., _in athletic departments across the country, or when thinking about financial aid, the first thing to remember is…)._\n\n**Campus Buildings**\n\nBuildings\n\n- D’Alvia House\n- Dinneen Hall\n- Dorothy Day House\n- Durant Hall\n- Gannon Hall\n- Gothic Towers\n- Graduate and Professional Student Admission\n- Guarini House\n- Henneberry Hall\n- Hilsdorf Faculty Memorial Hall\n- James N. Loughran, S.J., Dining Room\n- James V. Bastek Honors House\n- Jaroschak Athletic Fields\n- King-Kairos Social Justice House\n- Lee House/Office of Admission\n- Loyola Hall\n- McDermott Hall\n- Millennium Hall\n- Murray Hall\n- Pope Hall\n- Rankin Hall\n- Saint Peter Hall\n- Mac Mahon Student Center\n- Theresa and Edward O’Toole Library\n- Veterans Memorial Court\n- The Victor R. Yanitelli, S.J., Recreational Life Center (RLC)\n- Whelan Hall\n\nPopular Meetings Spaces\n\n- Degnan Room\n- Emeriti Room\n- Jesuit Courtyard\n- McIntyre Conference Center\n- Panepinto Plaza\n- Pope Lecture Hall\n- Rev. L. Edward Glynn, S.J., H ’90 Student Lounge\n- Saint Peter Chapel\n- The Duncan Family Sky Room\n\nSchools\n\n- Caulfield School of Education\n- College of Arts and Sciences\n- School of Business\n- School of </w:t>
      </w:r>
      <w:r>
        <w:lastRenderedPageBreak/>
        <w:t>Nursing\n\nCenters\n\n- Guarini Institute for Government and Leadership\n- The Ignite Institute at Saint Peter’s University\n\nParking Lots\n\n- Armory Lot (Lot 1)\n- Mac Mahon Student Center Lot (Lot 2)\n- The Victor R. Yanitelli, S.J., Recreational Life Center Lot (Lot 3)\n- West Side Avenue Lot (Lot 4)\n- Parking Lot 5\n- Parking Lot 6\n- Parking Lot 7\n\nOther on-campus terms\n\n- The Roy Irving Theatre\n- The Joseph A. Kelly, S.J. Office of Campus Ministry\n- Center for Career Engagement and Experiential Learning (CEEL)\n\n**Course Titles**\n\nIn general, do not capitalize major areas of study, unless referring to a language (e.g., _She is studying economics and French_.). Class titles may appear in quotes, but need not be italicized (e.g., I am taking “Religion in South America” this semester.).\n\n**Latin Honors**\n\nLatin honors should be written in lowercase and italicized, (e.g., _cum laude, magna cum laude and summa cum laude_).\n\n**Terms:**\n\n- campus\n  - Lower case is preferred (i.e., _The Jersey City campus_).\n- campuswide\n  - One word, not hyphenated.\n- University\n  - Capitalize when part of the proper name, or when used alone to mean Saint Peter’s University (i.e., _Saint Peter’s University_; or _The University is located in New Jersey._).\n- dean’s list\n  - Lowercase in all cases.\n- residence hall\n  - Preferred over the term dorm or other variations and written in lowercase.\n\nWe use cookies to ensure that we give you the best experience on our website. If you continue to use this site we will assume that you are happy with it.[Ok](https://www.saintpeters.edu/university-communications/style-guide-logos/addresses-and-places/#)",</w:t>
      </w:r>
    </w:p>
    <w:p w14:paraId="25588072" w14:textId="77777777" w:rsidR="00B03202" w:rsidRDefault="00B03202" w:rsidP="00B03202">
      <w:r>
        <w:t xml:space="preserve">    "metadata": {</w:t>
      </w:r>
    </w:p>
    <w:p w14:paraId="4F44497D" w14:textId="77777777" w:rsidR="00B03202" w:rsidRDefault="00B03202" w:rsidP="00B03202">
      <w:r>
        <w:t xml:space="preserve">      "url": "https://www.saintpeters.edu/university-communications/style-guide-logos/addresses-and-places/",</w:t>
      </w:r>
    </w:p>
    <w:p w14:paraId="09C42378" w14:textId="77777777" w:rsidR="00B03202" w:rsidRDefault="00B03202" w:rsidP="00B03202">
      <w:r>
        <w:t xml:space="preserve">      "title": "Saint Peter's University - Communications - Addresses and Places",</w:t>
      </w:r>
    </w:p>
    <w:p w14:paraId="44916B04" w14:textId="77777777" w:rsidR="00B03202" w:rsidRDefault="00B03202" w:rsidP="00B03202">
      <w:r>
        <w:t xml:space="preserve">      "robots": "max-image-preview:large",</w:t>
      </w:r>
    </w:p>
    <w:p w14:paraId="19C349AE" w14:textId="77777777" w:rsidR="00B03202" w:rsidRDefault="00B03202" w:rsidP="00B03202">
      <w:r>
        <w:t xml:space="preserve">      "favicon": {},</w:t>
      </w:r>
    </w:p>
    <w:p w14:paraId="73EE47CA" w14:textId="77777777" w:rsidR="00B03202" w:rsidRDefault="00B03202" w:rsidP="00B03202">
      <w:r>
        <w:t xml:space="preserve">      "language": "en-US",</w:t>
      </w:r>
    </w:p>
    <w:p w14:paraId="1744F756" w14:textId="77777777" w:rsidR="00B03202" w:rsidRDefault="00B03202" w:rsidP="00B03202">
      <w:r>
        <w:t xml:space="preserve">      "scrapeId": "706214e6-6cd3-4a04-957d-27fa1910419b",</w:t>
      </w:r>
    </w:p>
    <w:p w14:paraId="4BD167E5" w14:textId="77777777" w:rsidR="00B03202" w:rsidRDefault="00B03202" w:rsidP="00B03202">
      <w:r>
        <w:t xml:space="preserve">      "viewport": "width=device-width, initial-scale=1",</w:t>
      </w:r>
    </w:p>
    <w:p w14:paraId="3B8BAB3C" w14:textId="77777777" w:rsidR="00B03202" w:rsidRDefault="00B03202" w:rsidP="00B03202">
      <w:r>
        <w:t xml:space="preserve">      "generator": "WordPress 6.6.2",</w:t>
      </w:r>
    </w:p>
    <w:p w14:paraId="7834FDFA" w14:textId="77777777" w:rsidR="00B03202" w:rsidRDefault="00B03202" w:rsidP="00B03202">
      <w:r>
        <w:t xml:space="preserve">      "sourceURL": "https://www.saintpeters.edu/university-communications/style-guide-logos/addresses-and-places/",</w:t>
      </w:r>
    </w:p>
    <w:p w14:paraId="24005037" w14:textId="77777777" w:rsidR="00B03202" w:rsidRDefault="00B03202" w:rsidP="00B03202">
      <w:r>
        <w:t xml:space="preserve">      "statusCode": 200,</w:t>
      </w:r>
    </w:p>
    <w:p w14:paraId="3B121324" w14:textId="77777777" w:rsidR="00B03202" w:rsidRDefault="00B03202" w:rsidP="00B03202">
      <w:r>
        <w:lastRenderedPageBreak/>
        <w:t xml:space="preserve">      "description": "University Communications at Saint Peter's University",</w:t>
      </w:r>
    </w:p>
    <w:p w14:paraId="3F7518A8" w14:textId="77777777" w:rsidR="00B03202" w:rsidRDefault="00B03202" w:rsidP="00B03202">
      <w:r>
        <w:t xml:space="preserve">      "theme-color": "#0071cb",</w:t>
      </w:r>
    </w:p>
    <w:p w14:paraId="0A3FB0F0" w14:textId="77777777" w:rsidR="00B03202" w:rsidRDefault="00B03202" w:rsidP="00B03202">
      <w:r>
        <w:t xml:space="preserve">      "msapplication-config": "https://www.saintpeters.edu/university-communications/wp-content/themes/spc-base-theme/images/favicon/browserconfig.xml",</w:t>
      </w:r>
    </w:p>
    <w:p w14:paraId="48739ABD" w14:textId="77777777" w:rsidR="00B03202" w:rsidRDefault="00B03202" w:rsidP="00B03202">
      <w:r>
        <w:t xml:space="preserve">      "msapplication-TileColor": "#0071cb",</w:t>
      </w:r>
    </w:p>
    <w:p w14:paraId="16041D4E" w14:textId="77777777" w:rsidR="00B03202" w:rsidRDefault="00B03202" w:rsidP="00B03202">
      <w:r>
        <w:t xml:space="preserve">      "msapplication-TileImage": "https://www.saintpeters.edu/university-communications/wp-content/themes/spc-base-theme/images/favicon/mstile-144x144.png",</w:t>
      </w:r>
    </w:p>
    <w:p w14:paraId="36E4E83E" w14:textId="77777777" w:rsidR="00B03202" w:rsidRDefault="00B03202" w:rsidP="00B03202">
      <w:r>
        <w:t xml:space="preserve">      "google-site-verification": "eTfI2rm563J5zBQeKfv0j4h9FfA6IPtdo6Di5zllcTY",</w:t>
      </w:r>
    </w:p>
    <w:p w14:paraId="06AE6121" w14:textId="77777777" w:rsidR="00B03202" w:rsidRDefault="00B03202" w:rsidP="00B03202">
      <w:r>
        <w:t xml:space="preserve">      "google-translate-customization": "260bb346d803c46f-dbbadcf9bd3bfa86-g7111767e841b219b-17"</w:t>
      </w:r>
    </w:p>
    <w:p w14:paraId="6AD0D0DB" w14:textId="77777777" w:rsidR="00B03202" w:rsidRDefault="00B03202" w:rsidP="00B03202">
      <w:r>
        <w:t xml:space="preserve">    }</w:t>
      </w:r>
    </w:p>
    <w:p w14:paraId="67E93F4B" w14:textId="77777777" w:rsidR="00B03202" w:rsidRDefault="00B03202" w:rsidP="00B03202">
      <w:r>
        <w:t xml:space="preserve">  },</w:t>
      </w:r>
    </w:p>
    <w:p w14:paraId="7A2E0313" w14:textId="77777777" w:rsidR="00B03202" w:rsidRDefault="00B03202" w:rsidP="00B03202">
      <w:r>
        <w:t xml:space="preserve">  {</w:t>
      </w:r>
    </w:p>
    <w:p w14:paraId="5238E025" w14:textId="77777777" w:rsidR="00B03202" w:rsidRDefault="00B03202" w:rsidP="00B03202">
      <w:r>
        <w:t xml:space="preserve">    "markdown": "</w:t>
      </w:r>
      <w:bdo w:val="ltr">
        <w:r>
          <w:t>Financial</w:t>
        </w:r>
        <w:r>
          <w:t>‬</w:t>
        </w:r>
        <w:bdo w:val="ltr">
          <w:r>
            <w:t>aid</w:t>
          </w:r>
          <w:r>
            <w:t>‬</w:t>
          </w:r>
          <w:bdo w:val="ltr">
            <w:r>
              <w:t>regulations</w:t>
            </w:r>
            <w:r>
              <w:t>‬</w:t>
            </w:r>
            <w:bdo w:val="ltr">
              <w:r>
                <w:t>assume</w:t>
              </w:r>
              <w:r>
                <w:t>‬</w:t>
              </w:r>
              <w:bdo w:val="ltr">
                <w:r>
                  <w:t>that</w:t>
                </w:r>
                <w:r>
                  <w:t>‬</w:t>
                </w:r>
                <w:bdo w:val="ltr">
                  <w:r>
                    <w:t>the</w:t>
                  </w:r>
                  <w:r>
                    <w:t>‬</w:t>
                  </w:r>
                  <w:bdo w:val="ltr">
                    <w:r>
                      <w:t>family</w:t>
                    </w:r>
                    <w:r>
                      <w:t>‬</w:t>
                    </w:r>
                    <w:bdo w:val="ltr">
                      <w:r>
                        <w:t>has</w:t>
                      </w:r>
                      <w:r>
                        <w:t>‬</w:t>
                      </w:r>
                      <w:bdo w:val="ltr">
                        <w:r>
                          <w:t>primary</w:t>
                        </w:r>
                        <w:r>
                          <w:t>‬</w:t>
                        </w:r>
                        <w:bdo w:val="ltr">
                          <w:r>
                            <w:t>responsibility</w:t>
                          </w:r>
                          <w:r>
                            <w:t>‬</w:t>
                          </w:r>
                          <w:bdo w:val="ltr">
                            <w:r>
                              <w:t>for</w:t>
                            </w:r>
                            <w:r>
                              <w:t>‬</w:t>
                            </w:r>
                            <w:bdo w:val="ltr">
                              <w:r>
                                <w:t>meeting</w:t>
                              </w:r>
                              <w:r>
                                <w:t>‬</w:t>
                              </w:r>
                              <w:bdo w:val="ltr">
                                <w:r>
                                  <w:t>the</w:t>
                                </w:r>
                                <w:r>
                                  <w:t>‬</w:t>
                                </w:r>
                                <w:bdo w:val="ltr">
                                  <w:r>
                                    <w:t>educational</w:t>
                                  </w:r>
                                  <w:r>
                                    <w:t>‬</w:t>
                                  </w:r>
                                  <w:bdo w:val="ltr">
                                    <w:r>
                                      <w:t>costs</w:t>
                                    </w:r>
                                    <w:r>
                                      <w:t>‬</w:t>
                                    </w:r>
                                    <w:bdo w:val="ltr">
                                      <w:r>
                                        <w:t>of</w:t>
                                      </w:r>
                                      <w:r>
                                        <w:t>‬</w:t>
                                      </w:r>
                                      <w:bdo w:val="ltr">
                                        <w:r>
                                          <w:t>students.</w:t>
                                        </w:r>
                                        <w:r>
                                          <w:t>‬</w:t>
                                        </w:r>
                                        <w:bdo w:val="ltr">
                                          <w:r>
                                            <w:t>If</w:t>
                                          </w:r>
                                          <w:r>
                                            <w:t>‬</w:t>
                                          </w:r>
                                          <w:bdo w:val="ltr">
                                            <w:r>
                                              <w:t>you</w:t>
                                            </w:r>
                                            <w:r>
                                              <w:t xml:space="preserve">‬ </w:t>
                                            </w:r>
                                            <w:bdo w:val="ltr">
                                              <w:r>
                                                <w:t>are</w:t>
                                              </w:r>
                                              <w:r>
                                                <w:t>‬</w:t>
                                              </w:r>
                                              <w:bdo w:val="ltr">
                                                <w:r>
                                                  <w:t>considered</w:t>
                                                </w:r>
                                                <w:r>
                                                  <w:t>‬</w:t>
                                                </w:r>
                                                <w:bdo w:val="ltr">
                                                  <w:r>
                                                    <w:t>a</w:t>
                                                  </w:r>
                                                  <w:r>
                                                    <w:t>‬</w:t>
                                                  </w:r>
                                                  <w:bdo w:val="ltr">
                                                    <w:r>
                                                      <w:t>dependent</w:t>
                                                    </w:r>
                                                    <w:r>
                                                      <w:t>‬</w:t>
                                                    </w:r>
                                                    <w:bdo w:val="ltr">
                                                      <w:r>
                                                        <w:t>student</w:t>
                                                      </w:r>
                                                      <w:r>
                                                        <w:t>‬</w:t>
                                                      </w:r>
                                                      <w:bdo w:val="ltr">
                                                        <w:r>
                                                          <w:t>according</w:t>
                                                        </w:r>
                                                        <w:r>
                                                          <w:t>‬</w:t>
                                                        </w:r>
                                                        <w:bdo w:val="ltr">
                                                          <w:r>
                                                            <w:t>to</w:t>
                                                          </w:r>
                                                          <w:r>
                                                            <w:t>‬</w:t>
                                                          </w:r>
                                                          <w:bdo w:val="ltr">
                                                            <w:r>
                                                              <w:t>the</w:t>
                                                            </w:r>
                                                            <w:r>
                                                              <w:t>‬</w:t>
                                                            </w:r>
                                                            <w:bdo w:val="ltr">
                                                              <w:r>
                                                                <w:t>financial</w:t>
                                                              </w:r>
                                                              <w:r>
                                                                <w:t>‬</w:t>
                                                              </w:r>
                                                              <w:bdo w:val="ltr">
                                                                <w:r>
                                                                  <w:t>aid</w:t>
                                                                </w:r>
                                                                <w:r>
                                                                  <w:t>‬</w:t>
                                                                </w:r>
                                                                <w:bdo w:val="ltr">
                                                                  <w:r>
                                                                    <w:t>definition,</w:t>
                                                                  </w:r>
                                                                  <w:r>
                                                                    <w:t>‬</w:t>
                                                                  </w:r>
                                                                  <w:bdo w:val="ltr">
                                                                    <w:r>
                                                                      <w:t>your</w:t>
                                                                    </w:r>
                                                                    <w:r>
                                                                      <w:t>‬</w:t>
                                                                    </w:r>
                                                                    <w:bdo w:val="ltr">
                                                                      <w:r>
                                                                        <w:t>aid</w:t>
                                                                      </w:r>
                                                                      <w:r>
                                                                        <w:t>‬</w:t>
                                                                      </w:r>
                                                                      <w:bdo w:val="ltr">
                                                                        <w:r>
                                                                          <w:t>eligibility</w:t>
                                                                        </w:r>
                                                                        <w:r>
                                                                          <w:t>‬</w:t>
                                                                        </w:r>
                                                                        <w:bdo w:val="ltr">
                                                                          <w:r>
                                                                            <w:t>is</w:t>
                                                                          </w:r>
                                                                          <w:r>
                                                                            <w:t>‬</w:t>
                                                                          </w:r>
                                                                          <w:bdo w:val="ltr">
                                                                            <w:r>
                                                                              <w:t>determined</w:t>
                                                                            </w:r>
                                                                            <w:r>
                                                                              <w:t>‬</w:t>
                                                                            </w:r>
                                                                            <w:bdo w:val="ltr">
                                                                              <w:r>
                                                                                <w:t>by</w:t>
                                                                              </w:r>
                                                                              <w:r>
                                                                                <w:t>‬</w:t>
                                                                              </w:r>
                                                                              <w:bdo w:val="ltr">
                                                                                <w:r>
                                                                                  <w:t>using</w:t>
                                                                                </w:r>
                                                                                <w:r>
                                                                                  <w:t>‬</w:t>
                                                                                </w:r>
                                                                                <w:bdo w:val="ltr">
                                                                                  <w:r>
                                                                                    <w:t>parent</w:t>
                                                                                  </w:r>
                                                                                  <w:r>
                                                                                    <w:t xml:space="preserve">‬ </w:t>
                                                                                  </w:r>
                                                                                  <w:bdo w:val="ltr">
                                                                                    <w:r>
                                                                                      <w:t>income</w:t>
                                                                                    </w:r>
                                                                                    <w:r>
                                                                                      <w:t xml:space="preserve">‬ </w:t>
                                                                                    </w:r>
                                                                                    <w:bdo w:val="ltr">
                                                                                      <w:r>
                                                                                        <w:t>and</w:t>
                                                                                      </w:r>
                                                                                      <w:r>
                                                                                        <w:t xml:space="preserve">‬ </w:t>
                                                                                      </w:r>
                                                                                      <w:bdo w:val="ltr">
                                                                                        <w:r>
                                                                                          <w:t>asset</w:t>
                                                                                        </w:r>
                                                                                        <w:r>
                                                                                          <w:t xml:space="preserve">‬ </w:t>
                                                                                        </w:r>
                                                                                        <w:bdo w:val="ltr">
                                                                                          <w:r>
                                                                                            <w:t>information</w:t>
                                                                                          </w:r>
                                                                                          <w:r>
                                                                                            <w:t xml:space="preserve">‬ </w:t>
                                                                                          </w:r>
                                                                                          <w:bdo w:val="ltr">
                                                                                            <w:r>
                                                                                              <w:t>in</w:t>
                                                                                            </w:r>
                                                                                            <w:r>
                                                                                              <w:t xml:space="preserve">‬ </w:t>
                                                                                            </w:r>
                                                                                            <w:bdo w:val="ltr">
                                                                                              <w:r>
                                                                                                <w:t>addition</w:t>
                                                                                              </w:r>
                                                                                              <w:r>
                                                                                                <w:t xml:space="preserve">‬ </w:t>
                                                                                              </w:r>
                                                                                              <w:bdo w:val="ltr">
                                                                                                <w:r>
                                                                                                  <w:t>to</w:t>
                                                                                                </w:r>
                                                                                                <w:r>
                                                                                                  <w:t xml:space="preserve">‬ </w:t>
                                                                                                </w:r>
                                                                                                <w:bdo w:val="ltr">
                                                                                                  <w:r>
                                                                                                    <w:t>your</w:t>
                                                                                                  </w:r>
                                                                                                  <w:r>
                                                                                                    <w:t xml:space="preserve">‬ </w:t>
                                                                                                  </w:r>
                                                                                                  <w:bdo w:val="ltr">
                                                                                                    <w:r>
                                                                                                      <w:t>information.</w:t>
                                                                                                    </w:r>
                                                                                                    <w:r>
                                                                                                      <w:t xml:space="preserve">‬ </w:t>
                                                                                                    </w:r>
                                                                                                    <w:bdo w:val="ltr">
                                                                                                      <w:r>
                                                                                                        <w:t>Dependent</w:t>
                                                                                                      </w:r>
                                                                                                      <w:r>
                                                                                                        <w:t xml:space="preserve">‬ </w:t>
                                                                                                      </w:r>
                                                                                                      <w:bdo w:val="ltr">
                                                                                                        <w:r>
                                                                                                          <w:t>students</w:t>
                                                                                                        </w:r>
                                                                                                        <w:r>
                                                                                                          <w:t xml:space="preserve">‬ </w:t>
                                                                                                        </w:r>
                                                                                                        <w:bdo w:val="ltr">
                                                                                                          <w:r>
                                                                                                            <w:t>are</w:t>
                                                                                                          </w:r>
                                                                                                          <w:r>
                                                                                                            <w:t xml:space="preserve">‬ </w:t>
                                                                                                          </w:r>
                                                                                                          <w:bdo w:val="ltr">
                                                                                                            <w:r>
                                                                                                              <w:t>required</w:t>
                                                                                                            </w:r>
                                                                                                            <w:r>
                                                                                                              <w:t xml:space="preserve">‬ </w:t>
                                                                                                            </w:r>
                                                                                                            <w:bdo w:val="ltr">
                                                                                                              <w:r>
                                                                                                                <w:t>by</w:t>
                                                                                                              </w:r>
                                                                                                              <w:r>
                                                                                                                <w:t xml:space="preserve">‬ </w:t>
                                                                                                              </w:r>
                                                                                                              <w:bdo w:val="ltr">
                                                                                                                <w:r>
                                                                                                                  <w:t>law</w:t>
                                                                                                                </w:r>
                                                                                                                <w:r>
                                                                                                                  <w:t xml:space="preserve">‬ </w:t>
                                                                                                                </w:r>
                                                                                                                <w:bdo w:val="ltr">
                                                                                                                  <w:r>
                                                                                                                    <w:t>to</w:t>
                                                                                                                  </w:r>
                                                                                                                  <w:r>
                                                                                                                    <w:t>‬</w:t>
                                                                                                                  </w:r>
                                                                                                                  <w:bdo w:val="ltr">
                                                                                                                    <w:r>
                                                                                                                      <w:t>provide</w:t>
                                                                                                                    </w:r>
                                                                                                                    <w:r>
                                                                                                                      <w:t>‬</w:t>
                                                                                                                    </w:r>
                                                                                                                    <w:bdo w:val="ltr">
                                                                                                                      <w:r>
                                                                                                                        <w:t>parental</w:t>
                                                                                                                      </w:r>
                                                                                                                      <w:r>
                                                                                                                        <w:t xml:space="preserve">‬ </w:t>
                                                                                                                      </w:r>
                                                                                                                      <w:bdo w:val="ltr">
                                                                                                                        <w:r>
                                                                                                                          <w:t>information and signatures to be considered for financial aid.</w:t>
                                                                                                                        </w:r>
                                                                                                                        <w:r>
                                                                                                                          <w:t>‬\n\n</w:t>
                                                                                                                        </w:r>
                                                                                                                        <w:bdo w:val="ltr">
                                                                                                                          <w:r>
                                                                                                                            <w:t>Occasionally,</w:t>
                                                                                                                          </w:r>
                                                                                                                          <w:r>
                                                                                                                            <w:t xml:space="preserve">‬ </w:t>
                                                                                                                          </w:r>
                                                                                                                          <w:bdo w:val="ltr">
                                                                                                                            <w:r>
                                                                                                                              <w:t>due</w:t>
                                                                                                                            </w:r>
                                                                                                                            <w:r>
                                                                                                                              <w:t xml:space="preserve">‬ </w:t>
                                                                                                                            </w:r>
                                                                                                                            <w:bdo w:val="ltr">
                                                                                                                              <w:r>
                                                                                                                                <w:t>to</w:t>
                                                                                                                              </w:r>
                                                                                                                              <w:r>
                                                                                                                                <w:t xml:space="preserve">‬ </w:t>
                                                                                                                              </w:r>
                                                                                                                              <w:bdo w:val="ltr">
                                                                                                                                <w:r>
                                                                                                                                  <w:t>unusual</w:t>
                                                                                                                                </w:r>
                                                                                                                                <w:r>
                                                                                                                                  <w:t xml:space="preserve">‬ </w:t>
                                                                                                                                </w:r>
                                                                                                                                <w:bdo w:val="ltr">
                                                                                                                                  <w:r>
                                                                                                                                    <w:t>circumstances,</w:t>
                                                                                                                                  </w:r>
                                                                                                                                  <w:r>
                                                                                                                                    <w:t xml:space="preserve">‬ </w:t>
                                                                                                                                  </w:r>
                                                                                                                                  <w:bdo w:val="ltr">
                                                                                                                                    <w:r>
                                                                                                                                      <w:t>students</w:t>
                                                                                                                                    </w:r>
                                                                                                                                    <w:r>
                                                                                                                                      <w:t>‬</w:t>
                                                                                                                                    </w:r>
                                                                                                                                    <w:bdo w:val="ltr">
                                                                                                                                      <w:r>
                                                                                                                                        <w:t>should</w:t>
                                                                                                                                      </w:r>
                                                                                                                                      <w:r>
                                                                                                                                        <w:t>‬</w:t>
                                                                                                                                      </w:r>
                                                                                                                                      <w:bdo w:val="ltr">
                                                                                                                                        <w:r>
                                                                                                                                          <w:t>not</w:t>
                                                                                                                                        </w:r>
                                                                                                                                        <w:r>
                                                                                                                                          <w:t>‬</w:t>
                                                                                                                                        </w:r>
                                                                                                                                        <w:bdo w:val="ltr">
                                                                                                                                          <w:r>
                                                                                                                                            <w:t>be</w:t>
                                                                                                                                          </w:r>
                                                                                                                                          <w:r>
                                                                                                                                            <w:t>‬</w:t>
                                                                                                                                          </w:r>
                                                                                                                                          <w:bdo w:val="ltr">
                                                                                                                                            <w:r>
                                                                                                                                              <w:t>considered</w:t>
                                                                                                                                            </w:r>
                                                                                                                                            <w:r>
                                                                                                                                              <w:t>‬</w:t>
                                                                                                                                            </w:r>
                                                                                                                                            <w:bdo w:val="ltr">
                                                                                                                                              <w:r>
                                                                                                                                                <w:t>as</w:t>
                                                                                                                                              </w:r>
                                                                                                                                              <w:r>
                                                                                                                                                <w:t>‬</w:t>
                                                                                                                                              </w:r>
                                                                                                                                              <w:bdo w:val="ltr">
                                                                                                                                                <w:r>
                                                                                                                                                  <w:t>dependent.</w:t>
                                                                                                                                                </w:r>
                                                                                                                                                <w:r>
                                                                                                                                                  <w:t>‬</w:t>
                                                                                                                                                </w:r>
                                                                                                                                                <w:bdo w:val="ltr">
                                                                                                                                                  <w:r>
                                                                                                                                                    <w:t>If</w:t>
                                                                                                                                                  </w:r>
                                                                                                                                                  <w:r>
                                                                                                                                                    <w:t>‬</w:t>
                                                                                                                                                  </w:r>
                                                                                                                                                  <w:bdo w:val="ltr">
                                                                                                                                                    <w:r>
                                                                                                                                                      <w:t>you</w:t>
                                                                                                                                                    </w:r>
                                                                                                                                                    <w:r>
                                                                                                                                                      <w:t>‬</w:t>
                                                                                                                                                    </w:r>
                                                                                                                                                    <w:bdo w:val="ltr">
                                                                                                                                                      <w:r>
                                                                                                                                                        <w:t>can</w:t>
                                                                                                                                                      </w:r>
                                                                                                                                                      <w:r>
                                                                                                                                                        <w:t>‬</w:t>
                                                                                                                                                      </w:r>
                                                                                                                                                      <w:bdo w:val="ltr">
                                                                                                                                                        <w:r>
                                                                                                                                                          <w:t>document</w:t>
                                                                                                                                                        </w:r>
                                                                                                                                                        <w:r>
                                                                                                                                                          <w:t>‬</w:t>
                                                                                                                                                        </w:r>
                                                                                                                                                        <w:bdo w:val="ltr">
                                                                                                                                                          <w:r>
                                                                                                                                                            <w:t>why</w:t>
                                                                                                                                                          </w:r>
                                                                                                                                                          <w:r>
                                                                                                                                                            <w:t>‬</w:t>
                                                                                                                                                          </w:r>
                                                                                                                                                          <w:bdo w:val="ltr">
                                                                                                                                                            <w:r>
                                                                                                                                                              <w:t>you</w:t>
                                                                                                                                                            </w:r>
                                                                                                                                                            <w:r>
                                                                                                                                                              <w:t xml:space="preserve">‬ </w:t>
                                                                                                                                                            </w:r>
                                                                                                                                                            <w:bdo w:val="ltr">
                                                                                                                                                              <w:r>
                                                                                                                                                                <w:t>should</w:t>
                                                                                                                                                              </w:r>
                                                                                                                                                              <w:r>
                                                                                                                                                                <w:t>‬</w:t>
                                                                                                                                                              </w:r>
                                                                                                                                                              <w:bdo w:val="ltr">
                                                                                                                                                                <w:r>
                                                                                                                                                                  <w:t>be</w:t>
                                                                                                                                                                </w:r>
                                                                                                                                                                <w:r>
                                                                                                                                                                  <w:t>‬</w:t>
                                                                                                                                                                </w:r>
                                                                                                                                                                <w:bdo w:val="ltr">
                                                                                                                                                                  <w:r>
                                                                                                                                                                    <w:t>considered</w:t>
                                                                                                                                                                  </w:r>
                                                                                                                                                                  <w:r>
                                                                                                                                                                    <w:t>‬</w:t>
                                                                                                                                                                  </w:r>
                                                                                                                                                                  <w:bdo w:val="ltr">
                                                                                                                                                                    <w:r>
                                                                                                                                                                      <w:t>independent</w:t>
                                                                                                                                                                    </w:r>
                                                                                                                                                                    <w:r>
                                                                                                                                                                      <w:t>‬</w:t>
                                                                                                                                                                    </w:r>
                                                                                                                                                                    <w:bdo w:val="ltr">
                                                                                                                                                                      <w:r>
                                                                                                                                                                        <w:t>for</w:t>
                                                                                                                                                                      </w:r>
                                                                                                                                                                      <w:r>
                                                                                                                                                                        <w:t>‬</w:t>
                                                                                                                                                                      </w:r>
                                                                                                                                                                      <w:bdo w:val="ltr">
                                                                                                                                                                        <w:r>
                                                                                                                                                                          <w:t>some</w:t>
                                                                                                                                                                        </w:r>
                                                                                                                                                                        <w:r>
                                                                                                                                                                          <w:t>‬</w:t>
                                                                                                                                                                        </w:r>
                                                                                                                                                                        <w:bdo w:val="ltr">
                                                                                                                                                                          <w:r>
                                                                                                                                                                            <w:t>unusual</w:t>
                                                                                                                                                                          </w:r>
                                                                                                                                                                          <w:r>
                                                                                                                                                                            <w:t>‬</w:t>
                                                                                                                                                                          </w:r>
                                                                                                                                                                          <w:bdo w:val="ltr">
                                                                                                                                                                            <w:r>
                                                                                                                                                                              <w:t>reason,</w:t>
                                                                                                                                                                            </w:r>
                                                                                                                                                                            <w:r>
                                                                                                                                                                              <w:t>‬</w:t>
                                                                                                                                                                            </w:r>
                                                                                                                                                                            <w:bdo w:val="ltr">
                                                                                                                                                                              <w:r>
                                                                                                                                                                                <w:t>you</w:t>
                                                                                                                                                                              </w:r>
                                                                                                                                                                              <w:r>
                                                                                                                                                                                <w:t>‬</w:t>
                                                                                                                                                                              </w:r>
                                                                                                                                                                              <w:bdo w:val="ltr">
                                                                                                                                                                                <w:r>
                                                                                                                                                                                  <w:t>may</w:t>
                                                                                                                                                                                </w:r>
                                                                                                                                                                                <w:r>
                                                                                                                                                                                  <w:t>‬</w:t>
                                                                                                                                                                                </w:r>
                                                                                                                                                                                <w:bdo w:val="ltr">
                                                                                                                                                                                  <w:r>
                                                                                                                                                                                    <w:t>petition</w:t>
                                                                                                                                                                                  </w:r>
                                                                                                                                                                                  <w:r>
                                                                                                                                                                                    <w:t>‬</w:t>
                                                                                                                                                                                  </w:r>
                                                                                                                                                                                  <w:bdo w:val="ltr">
                                                                                                                                                                                    <w:r>
                                                                                                                                                                                      <w:t>for</w:t>
                                                                                                                                                                                    </w:r>
                                                                                                                                                                                    <w:r>
                                                                                                                                                                                      <w:t>‬</w:t>
                                                                                                                                                                                    </w:r>
                                                                                                                                                                                    <w:bdo w:val="ltr">
                                                                                                                                                                                      <w:r>
                                                                                                                                                                                        <w:t>a</w:t>
                                                                                                                                                                                      </w:r>
                                                                                                                                                                                      <w:r>
                                                                                                                                                                                        <w:t>‬</w:t>
                                                                                                                                                                                      </w:r>
                                                                                                                                                                                      <w:bdo w:val="ltr">
                                                                                                                                                                                        <w:r>
                                                                                                                                                                                          <w:t>waiver</w:t>
                                                                                                                                                                                        </w:r>
                                                                                                                                                                                        <w:r>
                                                                                                                                                                                          <w:t>‬</w:t>
                                                                                                                                                                                        </w:r>
                                                                                                                                                                                        <w:bdo w:val="ltr">
                                                                                                                                                                                          <w:r>
                                                                                                                                                                                            <w:t>of</w:t>
                                                                                                                                                                                          </w:r>
                                                                                                                                                                                          <w:r>
                                                                                                                                                                                            <w:t>‬</w:t>
                                                                                                                                                                                          </w:r>
                                                                                                                                                                                          <w:bdo w:val="ltr">
                                                                                                                                                                                            <w:r>
                                                                                                                                                                                              <w:t>federal</w:t>
                                                                                                                                                                                            </w:r>
                                                                                                                                                                                            <w:r>
                                                                                                                                                                                              <w:t>‬</w:t>
                                                                                                                                                                                            </w:r>
                                                                                                                                                                                            <w:bdo w:val="ltr">
                                                                                                                                                                                              <w:r>
                                                                                                                                                                                                <w:t>regulations</w:t>
                                                                                                                                                                                              </w:r>
                                                                                                                                                                                              <w:r>
                                                                                                                                                                                                <w:t>‬</w:t>
                                                                                                                                                                                              </w:r>
                                                                                                                                                                                              <w:bdo w:val="ltr">
                                                                                                                                                                                                <w:r>
                                                                                                                                                                                                  <w:t>requiring</w:t>
                                                                                                                                                                                                </w:r>
                                                                                                                                                                                                <w:r>
                                                                                                                                                                                                  <w:t>‬</w:t>
                                                                                                                                                                                                </w:r>
                                                                                                                                                                                                <w:bdo w:val="ltr">
                                                                                                                                                                                                  <w:r>
                                                                                                                                                                                                    <w:t>parental</w:t>
                                                                                                                                                                                                  </w:r>
                                                                                                                                                                                                  <w:r>
                                                                                                                                                                                                    <w:t xml:space="preserve">‬ </w:t>
                                                                                                                                                                                                  </w:r>
                                                                                                                                                                                                  <w:bdo w:val="ltr">
                                                                                                                                                                                                    <w:r>
                                                                                                                                                                                                      <w:t>information.</w:t>
                                                                                                                                                                                                    </w:r>
                                                                                                                                                                                                    <w:r>
                                                                                                                                                                                                      <w:t>‬</w:t>
                                                                                                                                                                                                    </w:r>
                                                                                                                                                                                                    <w:bdo w:val="ltr">
                                                                                                                                                                                                      <w:r>
                                                                                                                                                                                                        <w:t>The</w:t>
                                                                                                                                                                                                      </w:r>
                                                                                                                                                                                                      <w:r>
                                                                                                                                                                                                        <w:t>‬</w:t>
                                                                                                                                                                                                      </w:r>
                                                                                                                                                                                                      <w:bdo w:val="ltr">
                                                                                                                                                                                                        <w:r>
                                                                                                                                                                                                          <w:t>U.</w:t>
                                                                                                                                                                                                        </w:r>
                                                                                                                                                                                                        <w:r>
                                                                                                                                                                                                          <w:t>‬</w:t>
                                                                                                                                                                                                        </w:r>
                                                                                                                                                                                                        <w:bdo w:val="ltr">
                                                                                                                                                                                                          <w:r>
                                                                                                                                                                                                            <w:t>S.</w:t>
                                                                                                                                                                                                          </w:r>
                                                                                                                                                                                                          <w:r>
                                                                                                                                                                                                            <w:t>‬</w:t>
                                                                                                                                                                                                          </w:r>
                                                                                                                                                                                                          <w:bdo w:val="ltr">
                                                                                                                                                                                                            <w:r>
                                                                                                                                                                                                              <w:t>Department</w:t>
                                                                                                                                                                                                            </w:r>
                                                                                                                                                                                                            <w:r>
                                                                                                                                                                                                              <w:t>‬</w:t>
                                                                                                                                                                                                            </w:r>
                                                                                                                                                                                                            <w:bdo w:val="ltr">
                                                                                                                                                                                                              <w:r>
                                                                                                                                                                                                                <w:t>of</w:t>
                                                                                                                                                                                                              </w:r>
                                                                                                                                                                                                              <w:r>
                                                                                                                                                                                                                <w:t>‬</w:t>
                                                                                                                                                                                                              </w:r>
                                                                                                                                                                                                              <w:bdo w:val="ltr">
                                                                                                                                                                                                                <w:r>
                                                                                                                                                                                                                  <w:t>Education</w:t>
                                                                                                                                                                                                                </w:r>
                                                                                                                                                                                                                <w:r>
                                                                                                                                                                                                                  <w:t>‬</w:t>
                                                                                                                                                                                                                </w:r>
                                                                                                                                                                                                                <w:bdo w:val="ltr">
                                                                                                                                                                                                                  <w:r>
                                                                                                                                                                                                                    <w:t>has</w:t>
                                                                                                                                                                                                                  </w:r>
                                                                                                                                                                                                                  <w:r>
                                                                                                                                                                                                                    <w:t>‬</w:t>
                                                                                                                                                                                                                  </w:r>
                                                                                                                                                                                                                  <w:bdo w:val="ltr">
                                                                                                                                                                                                                    <w:r>
                                                                                                                                                                                                                      <w:t>identified</w:t>
                                                                                                                                                                                                                    </w:r>
                                                                                                                                                                                                                    <w:r>
                                                                                                                                                                                                                      <w:t>‬</w:t>
                                                                                                                                                                                                                    </w:r>
                                                                                                                                                                                                                    <w:bdo w:val="ltr">
                                                                                                                                                                                                                      <w:r>
                                                                                                                                                                                                                        <w:t>four</w:t>
                                                                                                                                                                                                                      </w:r>
                                                                                                                                                                                                                      <w:r>
                                                                                                                                                                                                                        <w:t>‬</w:t>
                                                                                                                                                                                                                      </w:r>
                                                                                                                                                                                                                      <w:bdo w:val="ltr">
                                                                                                                                                                                                                        <w:r>
                                                                                                                                                                                                                          <w:t>conditions</w:t>
                                                                                                                                                                                                                        </w:r>
                                                                                                                                                                                                                        <w:r>
                                                                                                                                                                                                                          <w:t>‬</w:t>
                                                                                                                                                                                                                        </w:r>
                                                                                                                                                                                                                        <w:bdo w:val="ltr">
                                                                                                                                                                                                                          <w:r>
                                                                                                                                                                                                                            <w:t>that,</w:t>
                                                                                                                                                                                                                          </w:r>
                                                                                                                                                                                                                          <w:r>
                                                                                                                                                                                                                            <w:t>‬</w:t>
                                                                                                                                                                                                                          </w:r>
                                                                                                                                                                                                                          <w:bdo w:val="ltr">
                                                                                                                                                                                                                            <w:r>
                                                                                                                                                                                                                              <w:t>individually</w:t>
                                                                                                                                                                                                                            </w:r>
                                                                                                                                                                                                                            <w:r>
                                                                                                                                                                                                                              <w:t>‬</w:t>
                                                                                                                                                                                                                            </w:r>
                                                                                                                                                                                                                            <w:bdo w:val="ltr">
                                                                                                                                                                                                                              <w:r>
                                                                                                                                                                                                                                <w:t>or</w:t>
                                                                                                                                                                                                                              </w:r>
                                                                                                                                                                                                                              <w:r>
                                                                                                                                                                                                                                <w:t>‬</w:t>
                                                                                                                                                                                                                              </w:r>
                                                                                                                                                                                                                              <w:bdo w:val="ltr">
                                                                                                                                                                                                                                <w:r>
                                                                                                                                                                                                                                  <w:t>in</w:t>
                                                                                                                                                                                                                                </w:r>
                                                                                                                                                                                                                                <w:r>
                                                                                                                                                                                                                                  <w:t>‬</w:t>
                                                                                                                                                                                                                                </w:r>
                                                                                                                                                                                                                                <w:bdo w:val="ltr">
                                                                                                                                                                                                                                  <w:r>
                                                                                                                                                                                                                                    <w:t>combination</w:t>
                                                                                                                                                                                                                                  </w:r>
                                                                                                                                                                                                                                  <w:r>
                                                                                                                                                                                                                                    <w:t>‬</w:t>
                                                                                                                                                                                                                                  </w:r>
                                                                                                                                                                                                                                  <w:bdo w:val="ltr">
                                                                                                                                                                                                                                    <w:r>
                                                                                                                                                                                                                                      <w:t>with</w:t>
                                                                                                                                                                                                                                    </w:r>
                                                                                                                                                                                                                                    <w:r>
                                                                                                                                                                                                                                      <w:t>‬</w:t>
                                                                                                                                                                                                                                    </w:r>
                                                                                                                                                                                                                                    <w:bdo w:val="ltr">
                                                                                                                                                                                                                                      <w:r>
                                                                                                                                                                                                                                        <w:t>one</w:t>
                                                                                                                                                                                                                                      </w:r>
                                                                                                                                                                                                                                      <w:r>
                                                                                                                                                                                                                                        <w:t>‬</w:t>
                                                                                                                                                                                                                                      </w:r>
                                                                                                                                                                                                                                      <w:bdo w:val="ltr">
                                                                                                                                                                                                                                        <w:r>
                                                                                                                                                                                                                                          <w:t>another,</w:t>
                                                                                                                                                                                                                                        </w:r>
                                                                                                                                                                                                                                        <w:r>
                                                                                                                                                                                                                                          <w:t xml:space="preserve">‬ </w:t>
                                                                                                                                                                                                                                        </w:r>
                                                                                                                                                                                                                                        <w:bdo w:val="ltr">
                                                                                                                                                                                                                                          <w:r>
                                                                                                                                                                                                                                            <w:t>do not qualify as “unusual circumstances” and do not merit a dependency override. Those circumstances are:</w:t>
                                                                                                                                                                                                                                          </w:r>
                                                                                                                                                                                                                                          <w:r>
                                                                                                                                                                                                                                            <w:t>‬\n\n</w:t>
                                                                                                                                                                                                                                          </w:r>
                                                                                                                                                                                                                                          <w:bdo w:val="ltr">
                                                                                                                                                                                                                                            <w:r>
                                                                                                                                                                                                                                              <w:t>1\\. Parents refusing to contribute to the student’s education;</w:t>
                                                                                                                                                                                                                                            </w:r>
                                                                                                                                                                                                                                            <w:r>
                                                                                                                                                                                                                                              <w:t xml:space="preserve">‬ </w:t>
                                                                                                                                                                                                                                            </w:r>
                                                                                                                                                                                                                                            <w:bdo w:val="ltr">
                                                                                                                                                                                                                                              <w:r>
                                                                                                                                                                                                                                                <w:t>2. Parents unwilling to provide information on the application or for verification;</w:t>
                                                                                                                                                                                                                                              </w:r>
                                                                                                                                                                                                                                              <w:r>
                                                                                                                                                                                                                                                <w:t xml:space="preserve">‬ </w:t>
                                                                                                                                                                                                                                              </w:r>
                                                                                                                                                                                                                                              <w:bdo w:val="ltr">
                                                                                                                                                                                                                                                <w:r>
                                                                                                                                                                                                                                                  <w:t>3. Parents not claiming the students as a dependent for income tax purposes;</w:t>
                                                                                                                                                                                                                                                </w:r>
                                                                                                                                                                                                                                                <w:r>
                                                                                                                                                                                                                                                  <w:t xml:space="preserve">‬ </w:t>
                                                                                                                                                                                                                                                </w:r>
                                                                                                                                                                                                                                                <w:bdo w:val="ltr">
                                                                                                                                                                                                                                                  <w:r>
                                                                                                                                                                                                                                                    <w:t>4. Students demonstrating total self-sufficiency.</w:t>
                                                                                                                                                                                                                                                  </w:r>
                                                                                                                                                                                                                                                  <w:r>
                                                                                                                                                                                                                                                    <w:t>‬\n\n</w:t>
                                                                                                                                                                                                                                                  </w:r>
                                                                                                                                                                                                                                                  <w:bdo w:val="ltr">
                                                                                                                                                                                                                                                    <w:r>
                                                                                                                                                                                                                                                      <w:t>Federal</w:t>
                                                                                                                                                                                                                                                    </w:r>
                                                                                                                                                                                                                                                    <w:r>
                                                                                                                                                                                                                                                      <w:t>‬</w:t>
                                                                                                                                                                                                                                                    </w:r>
                                                                                                                                                                                                                                                    <w:bdo w:val="ltr">
                                                                                                                                                                                                                                                      <w:r>
                                                                                                                                                                                                                                                        <w:t>regulations</w:t>
                                                                                                                                                                                                                                                      </w:r>
                                                                                                                                                                                                                                                      <w:r>
                                                                                                                                                                                                                                                        <w:t>‬</w:t>
                                                                                                                                                                                                                                                      </w:r>
                                                                                                                                                                                                                                                      <w:bdo w:val="ltr">
                                                                                                                                                                                                                                                        <w:r>
                                                                                                                                                                                                                                                          <w:t>allow</w:t>
                                                                                                                                                                                                                                                        </w:r>
                                                                                                                                                                                                                                                        <w:r>
                                                                                                                                                                                                                                                          <w:t>‬</w:t>
                                                                                                                                                                                                                                                        </w:r>
                                                                                                                                                                                                                                                        <w:bdo w:val="ltr">
                                                                                                                                                                                                                                                          <w:r>
                                                                                                                                                                                                                                                            <w:t>financial</w:t>
                                                                                                                                                                                                                                                          </w:r>
                                                                                                                                                                                                                                                          <w:r>
                                                                                                                                                                                                                                                            <w:t>‬</w:t>
                                                                                                                                                                                                                                                          </w:r>
                                                                                                                                                                                                                                                          <w:bdo w:val="ltr">
                                                                                                                                                                                                                                                            <w:r>
                                                                                                                                                                                                                                                              <w:t>aid</w:t>
                                                                                                                                                                                                                                                            </w:r>
                                                                                                                                                                                                                                                            <w:r>
                                                                                                                                                                                                                                                              <w:t>‬</w:t>
                                                                                                                                                                                                                                                            </w:r>
                                                                                                                                                                                                                                                            <w:bdo w:val="ltr">
                                                                                                                                                                                                                                                              <w:r>
                                                                                                                                                                                                                                                                <w:t>administrators</w:t>
                                                                                                                                                                                                                                                              </w:r>
                                                                                                                                                                                                                                                              <w:r>
                                                                                                                                                                                                                                                                <w:t>‬</w:t>
                                                                                                                                                                                                                                                              </w:r>
                                                                                                                                                                                                                                                              <w:bdo w:val="ltr">
                                                                                                                                                                                                                                                                <w:r>
                                                                                                                                                                                                                                                                  <w:t>to</w:t>
                                                                                                                                                                                                                                                                </w:r>
                                                                                                                                                                                                                                                                <w:r>
                                                                                                                                                                                                                                                                  <w:t>‬</w:t>
                                                                                                                                                                                                                                                                </w:r>
                                                                                                                                                                                                                                                                <w:bdo w:val="ltr">
                                                                                                                                                                                                                                                                  <w:r>
                                                                                                                                                                                                                                                                    <w:t>use</w:t>
                                                                                                                                                                                                                                                                  </w:r>
                                                                                                                                                                                                                                                                  <w:r>
                                                                                                                                                                                                                                                                    <w:t>‬</w:t>
                                                                                                                                                                                                                                                                  </w:r>
                                                                                                                                                                                                                                                                  <w:bdo w:val="ltr">
                                                                                                                                                                                                                                                                    <w:r>
                                                                                                                                                                                                                                                                      <w:t>professional</w:t>
                                                                                                                                                                                                                                                                    </w:r>
                                                                                                                                                                                                                                                                    <w:r>
                                                                                                                                                                                                                                                                      <w:t>‬</w:t>
                                                                                                                                                                                                                                                                    </w:r>
                                                                                                                                                                                                                                                                    <w:bdo w:val="ltr">
                                                                                                                                                                                                                                                                      <w:r>
                                                                                                                                                                                                                                                                        <w:t>judgment</w:t>
                                                                                                                                                                                                                                                                      </w:r>
                                                                                                                                                                                                                                                                      <w:r>
                                                                                                                                                                                                                                                                        <w:t>‬</w:t>
                                                                                                                                                                                                                                                                      </w:r>
                                                                                                                                                                                                                                                                      <w:bdo w:val="ltr">
                                                                                                                                                                                                                                                                        <w:r>
                                                                                                                                                                                                                                                                          <w:t>to</w:t>
                                                                                                                                                                                                                                                                        </w:r>
                                                                                                                                                                                                                                                                        <w:r>
                                                                                                                                                                                                                                                                          <w:t>‬</w:t>
                                                                                                                                                                                                                                                                        </w:r>
                                                                                                                                                                                                                                                                        <w:bdo w:val="ltr">
                                                                                                                                                                                                                                                                          <w:r>
                                                                                                                                                                                                                                                                            <w:t>change</w:t>
                                                                                                                                                                                                                                                                          </w:r>
                                                                                                                                                                                                                                                                          <w:r>
                                                                                                                                                                                                                                                                            <w:t>‬</w:t>
                                                                                                                                                                                                                                                                          </w:r>
                                                                                                                                                                                                                                                                          <w:bdo w:val="ltr">
                                                                                                                                                                                                                                                                            <w:r>
                                                                                                                                                                                                                                                                              <w:t>dependency</w:t>
                                                                                                                                                                                                                                                                            </w:r>
                                                                                                                                                                                                                                                                            <w:r>
                                                                                                                                                                                                                                                                              <w:t>‬</w:t>
                                                                                                                                                                                                                                                                            </w:r>
                                                                                                                                                                                                                                                                            <w:bdo w:val="ltr">
                                                                                                                                                                                                                                                                              <w:r>
                                                                                                                                                                                                                                                                                <w:t>status</w:t>
                                                                                                                                                                                                                                                                              </w:r>
                                                                                                                                                                                                                                                                              <w:r>
                                                                                                                                                                                                                                                                                <w:t>‬</w:t>
                                                                                                                                                                                                                                                                              </w:r>
                                                                                                                                                                                                                                                                              <w:bdo w:val="ltr">
                                                                                                                                                                                                                                                                                <w:r>
                                                                                                                                                                                                                                                                                  <w:t>to</w:t>
                                                                                                                                                                                                                                                                                </w:r>
                                                                                                                                                                                                                                                                                <w:r>
                                                                                                                                                                                                                                                                                  <w:t>‬</w:t>
                                                                                                                                                                                                                                                                                </w:r>
                                                                                                                                                                                                                                                                                <w:bdo w:val="ltr">
                                                                                                                                                                                                                                                                                  <w:r>
                                                                                                                                                                                                                                                                                    <w:t>“independent”</w:t>
                                                                                                                                                                                                                                                                                  </w:r>
                                                                                                                                                                                                                                                                                  <w:r>
                                                                                                                                                                                                                                                                                    <w:t xml:space="preserve">‬ </w:t>
                                                                                                                                                                                                                                                                                  </w:r>
                                                                                                                                                                                                                                                                                  <w:bdo w:val="ltr">
                                                                                                                                                                                                                                                                                    <w:r>
                                                                                                                                                                                                                                                                                      <w:t>on</w:t>
                                                                                                                                                                                                                                                                                    </w:r>
                                                                                                                                                                                                                                                                                    <w:r>
                                                                                                                                                                                                                                                                                      <w:t>‬</w:t>
                                                                                                                                                                                                                                                                                    </w:r>
                                                                                                                                                                                                                                                                                    <w:bdo w:val="ltr">
                                                                                                                                                                                                                                                                                      <w:r>
                                                                                                                                                                                                                                                                                        <w:t>a</w:t>
                                                                                                                                                                                                                                                                                      </w:r>
                                                                                                                                                                                                                                                                                      <w:r>
                                                                                                                                                                                                                                                                                        <w:t>‬</w:t>
                                                                                                                                                                                                                                                                                      </w:r>
                                                                                                                                                                                                                                                                                      <w:bdo w:val="ltr">
                                                                                                                                                                                                                                                                                        <w:r>
                                                                                                                                                                                                                                                                                          <w:t>case</w:t>
                                                                                                                                                                                                                                                                                        </w:r>
                                                                                                                                                                                                                                                                                        <w:r>
                                                                                                                                                                                                                                                                                          <w:t>‬</w:t>
                                                                                                                                                                                                                                                                                        </w:r>
                                                                                                                                                                                                                                                                                        <w:bdo w:val="ltr">
                                                                                                                                                                                                                                                                                          <w:r>
                                                                                                                                                                                                                                                                                            <w:t>by</w:t>
                                                                                                                                                                                                                                                                                          </w:r>
                                                                                                                                                                                                                                                                                          <w:r>
                                                                                                                                                                                                                                                                                            <w:t>‬</w:t>
                                                                                                                                                                                                                                                                                          </w:r>
                                                                                                                                                                                                                                                                                          <w:bdo w:val="ltr">
                                                                                                                                                                                                                                                                                            <w:r>
                                                                                                                                                                                                                                                                                              <w:t>case</w:t>
                                                                                                                                                                                                                                                                                            </w:r>
                                                                                                                                                                                                                                                                                            <w:r>
                                                                                                                                                                                                                                                                                              <w:t>‬</w:t>
                                                                                                                                                                                                                                                                                            </w:r>
                                                                                                                                                                                                                                                                                            <w:bdo w:val="ltr">
                                                                                                                                                                                                                                                                                              <w:r>
                                                                                                                                                                                                                                                                                                <w:t>basis.</w:t>
                                                                                                                                                                                                                                                                                              </w:r>
                                                                                                                                                                                                                                                                                              <w:r>
                                                                                                                                                                                                                                                                                                <w:t>‬</w:t>
                                                                                                                                                                                                                                                                                              </w:r>
                                                                                                                                                                                                                                                                                              <w:bdo w:val="ltr">
                                                                                                                                                                                                                                                                                                <w:r>
                                                                                                                                                                                                                                                                                                  <w:t>The</w:t>
                                                                                                                                                                                                                                                                                                </w:r>
                                                                                                                                                                                                                                                                                                <w:r>
                                                                                                                                                                                                                                                                                                  <w:t>‬</w:t>
                                                                                                                                                                                                                                                                                                </w:r>
                                                                                                                                                                                                                                                                                                <w:bdo w:val="ltr">
                                                                                                                                                                                                                                                                                                  <w:r>
                                                                                                                                                                                                                                                                                                    <w:t>student</w:t>
                                                                                                                                                                                                                                                                                                  </w:r>
                                                                                                                                                                                                                                                                                                  <w:r>
                                                                                                                                                                                                                                                                                                    <w:t>‬</w:t>
                                                                                                                                                                                                                                                                                                  </w:r>
                                                                                                                                                                                                                                                                                                  <w:bdo w:val="ltr">
                                                                                                                                                                                                                                                                                                    <w:r>
                                                                                                                                                                                                                                                                                                      <w:t>must</w:t>
                                                                                                                                                                                                                                                                                                    </w:r>
                                                                                                                                                                                                                                                                                                    <w:r>
                                                                                                                                                                                                                                                                                                      <w:t>‬</w:t>
                                                                                                                                                                                                                                                                                                    </w:r>
                                                                                                                                                                                                                                                                                                    <w:bdo w:val="ltr">
                                                                                                                                                                                                                                                                                                      <w:r>
                                                                                                                                                                                                                                                                                                        <w:t>demonstrate</w:t>
                                                                                                                                                                                                                                                                                                      </w:r>
                                                                                                                                                                                                                                                                                                      <w:r>
                                                                                                                                                                                                                                                                                                        <w:t>‬</w:t>
                                                                                                                                                                                                                                                                                                      </w:r>
                                                                                                                                                                                                                                                                                                      <w:bdo w:val="ltr">
                                                                                                                                                                                                                                                                                                        <w:r>
                                                                                                                                                                                                                                                                                                          <w:t>that</w:t>
                                                                                                                                                                                                                                                                                                        </w:r>
                                                                                                                                                                                                                                                                                                        <w:r>
                                                                                                                                                                                                                                                                                                          <w:t>‬</w:t>
                                                                                                                                                                                                                                                                                                        </w:r>
                                                                                                                                                                                                                                                                                                        <w:bdo w:val="ltr">
                                                                                                                                                                                                                                                                                                          <w:r>
                                                                                                                                                                                                                                                                                                            <w:t>there</w:t>
                                                                                                                                                                                                                                                                                                          </w:r>
                                                                                                                                                                                                                                                                                                          <w:r>
                                                                                                                                                                                                                                                                                                            <w:t>‬</w:t>
                                                                                                                                                                                                                                                                                                          </w:r>
                                                                                                                                                                                                                                                                                                          <w:bdo w:val="ltr">
                                                                                                                                                                                                                                                                                                            <w:r>
                                                                                                                                                                                                                                                                                                              <w:t>is</w:t>
                                                                                                                                                                                                                                                                                                            </w:r>
                                                                                                                                                                                                                                                                                                            <w:r>
                                                                                                                                                                                                                                                                                                              <w:t>‬</w:t>
                                                                                                                                                                                                                                                                                                            </w:r>
                                                                                                                                                                                                                                                                                                            <w:bdo w:val="ltr">
                                                                                                                                                                                                                                                                                                              <w:r>
                                                                                                                                                                                                                                                                                                                <w:t>an</w:t>
                                                                                                                                                                                                                                                                                                              </w:r>
                                                                                                                                                                                                                                                                                                              <w:r>
                                                                                                                                                                                                                                                                                                                <w:t>‬</w:t>
                                                                                                                                                                                                                                                                                                              </w:r>
                                                                                                                                                                                                                                                                                                              <w:bdo w:val="ltr">
                                                                                                                                                                                                                                                                                                                <w:r>
                                                                                                                                                                                                                                                                                                                  <w:t>unusual</w:t>
                                                                                                                                                                                                                                                                                                                </w:r>
                                                                                                                                                                                                                                                                                                                <w:r>
                                                                                                                                                                                                                                                                                                                  <w:t>‬</w:t>
                                                                                                                                                                                                                                                                                                                </w:r>
                                                                                                                                                                                                                                                                                                                <w:bdo w:val="ltr">
                                                                                                                                                                                                                                                                                                                  <w:r>
                                                                                                                                                                                                                                                                                                                    <w:t>circumstance</w:t>
                                                                                                                                                                                                                                                                                                                  </w:r>
                                                                                                                                                                                                                                                                                                                  <w:r>
                                                                                                                                                                                                                                                                                                                    <w:t>‬</w:t>
                                                                                                                                                                                                                                                                                                                  </w:r>
                                                                                                                                                                                                                                                                                                                  <w:bdo w:val="ltr">
                                                                                                                                                                                                                                                                                                                    <w:r>
                                                                                                                                                                                                                                                                                                                      <w:t>oth</w:t>
                                                                                                                                                                                                                                                                                                                    </w:r>
                                                                                                                                                                                                                                                                                                                    <w:r>
                                                                                                                                                                                                                                                                                                                      <w:lastRenderedPageBreak/>
                                                                                                                                                                                                                                                                                                                      <w:t>er</w:t>
                                                                                                                                                                                                                                                                                                                    </w:r>
                                                                                                                                                                                                                                                                                                                    <w:r>
                                                                                                                                                                                                                                                                                                                      <w:t>‬</w:t>
                                                                                                                                                                                                                                                                                                                    </w:r>
                                                                                                                                                                                                                                                                                                                    <w:bdo w:val="ltr">
                                                                                                                                                                                                                                                                                                                      <w:r>
                                                                                                                                                                                                                                                                                                                        <w:t>than</w:t>
                                                                                                                                                                                                                                                                                                                      </w:r>
                                                                                                                                                                                                                                                                                                                      <w:r>
                                                                                                                                                                                                                                                                                                                        <w:t>‬</w:t>
                                                                                                                                                                                                                                                                                                                      </w:r>
                                                                                                                                                                                                                                                                                                                      <w:bdo w:val="ltr">
                                                                                                                                                                                                                                                                                                                        <w:r>
                                                                                                                                                                                                                                                                                                                          <w:t>the</w:t>
                                                                                                                                                                                                                                                                                                                        </w:r>
                                                                                                                                                                                                                                                                                                                        <w:r>
                                                                                                                                                                                                                                                                                                                          <w:t>‬</w:t>
                                                                                                                                                                                                                                                                                                                        </w:r>
                                                                                                                                                                                                                                                                                                                        <w:bdo w:val="ltr">
                                                                                                                                                                                                                                                                                                                          <w:r>
                                                                                                                                                                                                                                                                                                                            <w:t>fact</w:t>
                                                                                                                                                                                                                                                                                                                          </w:r>
                                                                                                                                                                                                                                                                                                                          <w:r>
                                                                                                                                                                                                                                                                                                                            <w:t>‬</w:t>
                                                                                                                                                                                                                                                                                                                          </w:r>
                                                                                                                                                                                                                                                                                                                          <w:bdo w:val="ltr">
                                                                                                                                                                                                                                                                                                                            <w:r>
                                                                                                                                                                                                                                                                                                                              <w:t>that</w:t>
                                                                                                                                                                                                                                                                                                                            </w:r>
                                                                                                                                                                                                                                                                                                                            <w:r>
                                                                                                                                                                                                                                                                                                                              <w:t>‬</w:t>
                                                                                                                                                                                                                                                                                                                            </w:r>
                                                                                                                                                                                                                                                                                                                            <w:bdo w:val="ltr">
                                                                                                                                                                                                                                                                                                                              <w:r>
                                                                                                                                                                                                                                                                                                                                <w:t>the</w:t>
                                                                                                                                                                                                                                                                                                                              </w:r>
                                                                                                                                                                                                                                                                                                                              <w:r>
                                                                                                                                                                                                                                                                                                                                <w:t>‬</w:t>
                                                                                                                                                                                                                                                                                                                              </w:r>
                                                                                                                                                                                                                                                                                                                              <w:bdo w:val="ltr">
                                                                                                                                                                                                                                                                                                                                <w:r>
                                                                                                                                                                                                                                                                                                                                  <w:t>student</w:t>
                                                                                                                                                                                                                                                                                                                                </w:r>
                                                                                                                                                                                                                                                                                                                                <w:r>
                                                                                                                                                                                                                                                                                                                                  <w:t>‬</w:t>
                                                                                                                                                                                                                                                                                                                                </w:r>
                                                                                                                                                                                                                                                                                                                                <w:bdo w:val="ltr">
                                                                                                                                                                                                                                                                                                                                  <w:r>
                                                                                                                                                                                                                                                                                                                                    <w:t>is</w:t>
                                                                                                                                                                                                                                                                                                                                  </w:r>
                                                                                                                                                                                                                                                                                                                                  <w:r>
                                                                                                                                                                                                                                                                                                                                    <w:t xml:space="preserve">‬ </w:t>
                                                                                                                                                                                                                                                                                                                                  </w:r>
                                                                                                                                                                                                                                                                                                                                  <w:bdo w:val="ltr">
                                                                                                                                                                                                                                                                                                                                    <w:r>
                                                                                                                                                                                                                                                                                                                                      <w:t>self sufficient or that the parents are unwilling to contribute to the student’s education.</w:t>
                                                                                                                                                                                                                                                                                                                                    </w:r>
                                                                                                                                                                                                                                                                                                                                    <w:r>
                                                                                                                                                                                                                                                                                                                                      <w:t>‬\n\n</w:t>
                                                                                                                                                                                                                                                                                                                                    </w:r>
                                                                                                                                                                                                                                                                                                                                    <w:bdo w:val="ltr">
                                                                                                                                                                                                                                                                                                                                      <w:r>
                                                                                                                                                                                                                                                                                                                                        <w:t>Guidelines</w:t>
                                                                                                                                                                                                                                                                                                                                      </w:r>
                                                                                                                                                                                                                                                                                                                                      <w:r>
                                                                                                                                                                                                                                                                                                                                        <w:t>‬\n\n</w:t>
                                                                                                                                                                                                                                                                                                                                      </w:r>
                                                                                                                                                                                                                                                                                                                                      <w:bdo w:val="ltr">
                                                                                                                                                                                                                                                                                                                                        <w:r>
                                                                                                                                                                                                                                                                                                                                          <w:t>The</w:t>
                                                                                                                                                                                                                                                                                                                                        </w:r>
                                                                                                                                                                                                                                                                                                                                        <w:r>
                                                                                                                                                                                                                                                                                                                                          <w:t>‬</w:t>
                                                                                                                                                                                                                                                                                                                                        </w:r>
                                                                                                                                                                                                                                                                                                                                        <w:bdo w:val="ltr">
                                                                                                                                                                                                                                                                                                                                          <w:r>
                                                                                                                                                                                                                                                                                                                                            <w:t>following</w:t>
                                                                                                                                                                                                                                                                                                                                          </w:r>
                                                                                                                                                                                                                                                                                                                                          <w:r>
                                                                                                                                                                                                                                                                                                                                            <w:t>‬</w:t>
                                                                                                                                                                                                                                                                                                                                          </w:r>
                                                                                                                                                                                                                                                                                                                                          <w:bdo w:val="ltr">
                                                                                                                                                                                                                                                                                                                                            <w:r>
                                                                                                                                                                                                                                                                                                                                              <w:t>information</w:t>
                                                                                                                                                                                                                                                                                                                                            </w:r>
                                                                                                                                                                                                                                                                                                                                            <w:r>
                                                                                                                                                                                                                                                                                                                                              <w:t>‬</w:t>
                                                                                                                                                                                                                                                                                                                                            </w:r>
                                                                                                                                                                                                                                                                                                                                            <w:bdo w:val="ltr">
                                                                                                                                                                                                                                                                                                                                              <w:r>
                                                                                                                                                                                                                                                                                                                                                <w:t>is</w:t>
                                                                                                                                                                                                                                                                                                                                              </w:r>
                                                                                                                                                                                                                                                                                                                                              <w:r>
                                                                                                                                                                                                                                                                                                                                                <w:t>‬</w:t>
                                                                                                                                                                                                                                                                                                                                              </w:r>
                                                                                                                                                                                                                                                                                                                                              <w:bdo w:val="ltr">
                                                                                                                                                                                                                                                                                                                                                <w:r>
                                                                                                                                                                                                                                                                                                                                                  <w:t>used</w:t>
                                                                                                                                                                                                                                                                                                                                                </w:r>
                                                                                                                                                                                                                                                                                                                                                <w:r>
                                                                                                                                                                                                                                                                                                                                                  <w:t>‬</w:t>
                                                                                                                                                                                                                                                                                                                                                </w:r>
                                                                                                                                                                                                                                                                                                                                                <w:bdo w:val="ltr">
                                                                                                                                                                                                                                                                                                                                                  <w:r>
                                                                                                                                                                                                                                                                                                                                                    <w:t>by</w:t>
                                                                                                                                                                                                                                                                                                                                                  </w:r>
                                                                                                                                                                                                                                                                                                                                                  <w:r>
                                                                                                                                                                                                                                                                                                                                                    <w:t>‬</w:t>
                                                                                                                                                                                                                                                                                                                                                  </w:r>
                                                                                                                                                                                                                                                                                                                                                  <w:bdo w:val="ltr">
                                                                                                                                                                                                                                                                                                                                                    <w:r>
                                                                                                                                                                                                                                                                                                                                                      <w:t>our</w:t>
                                                                                                                                                                                                                                                                                                                                                    </w:r>
                                                                                                                                                                                                                                                                                                                                                    <w:r>
                                                                                                                                                                                                                                                                                                                                                      <w:t>‬</w:t>
                                                                                                                                                                                                                                                                                                                                                    </w:r>
                                                                                                                                                                                                                                                                                                                                                    <w:bdo w:val="ltr">
                                                                                                                                                                                                                                                                                                                                                      <w:r>
                                                                                                                                                                                                                                                                                                                                                        <w:t>financial</w:t>
                                                                                                                                                                                                                                                                                                                                                      </w:r>
                                                                                                                                                                                                                                                                                                                                                      <w:r>
                                                                                                                                                                                                                                                                                                                                                        <w:t>‬</w:t>
                                                                                                                                                                                                                                                                                                                                                      </w:r>
                                                                                                                                                                                                                                                                                                                                                      <w:bdo w:val="ltr">
                                                                                                                                                                                                                                                                                                                                                        <w:r>
                                                                                                                                                                                                                                                                                                                                                          <w:t>aid</w:t>
                                                                                                                                                                                                                                                                                                                                                        </w:r>
                                                                                                                                                                                                                                                                                                                                                        <w:r>
                                                                                                                                                                                                                                                                                                                                                          <w:t>‬</w:t>
                                                                                                                                                                                                                                                                                                                                                        </w:r>
                                                                                                                                                                                                                                                                                                                                                        <w:bdo w:val="ltr">
                                                                                                                                                                                                                                                                                                                                                          <w:r>
                                                                                                                                                                                                                                                                                                                                                            <w:t>committee</w:t>
                                                                                                                                                                                                                                                                                                                                                          </w:r>
                                                                                                                                                                                                                                                                                                                                                          <w:r>
                                                                                                                                                                                                                                                                                                                                                            <w:t>‬</w:t>
                                                                                                                                                                                                                                                                                                                                                          </w:r>
                                                                                                                                                                                                                                                                                                                                                          <w:bdo w:val="ltr">
                                                                                                                                                                                                                                                                                                                                                            <w:r>
                                                                                                                                                                                                                                                                                                                                                              <w:t>in</w:t>
                                                                                                                                                                                                                                                                                                                                                            </w:r>
                                                                                                                                                                                                                                                                                                                                                            <w:r>
                                                                                                                                                                                                                                                                                                                                                              <w:t>‬</w:t>
                                                                                                                                                                                                                                                                                                                                                            </w:r>
                                                                                                                                                                                                                                                                                                                                                            <w:bdo w:val="ltr">
                                                                                                                                                                                                                                                                                                                                                              <w:r>
                                                                                                                                                                                                                                                                                                                                                                <w:t>reviewing</w:t>
                                                                                                                                                                                                                                                                                                                                                              </w:r>
                                                                                                                                                                                                                                                                                                                                                              <w:r>
                                                                                                                                                                                                                                                                                                                                                                <w:t>‬</w:t>
                                                                                                                                                                                                                                                                                                                                                              </w:r>
                                                                                                                                                                                                                                                                                                                                                              <w:bdo w:val="ltr">
                                                                                                                                                                                                                                                                                                                                                                <w:r>
                                                                                                                                                                                                                                                                                                                                                                  <w:t>a</w:t>
                                                                                                                                                                                                                                                                                                                                                                </w:r>
                                                                                                                                                                                                                                                                                                                                                                <w:r>
                                                                                                                                                                                                                                                                                                                                                                  <w:t>‬</w:t>
                                                                                                                                                                                                                                                                                                                                                                </w:r>
                                                                                                                                                                                                                                                                                                                                                                <w:bdo w:val="ltr">
                                                                                                                                                                                                                                                                                                                                                                  <w:r>
                                                                                                                                                                                                                                                                                                                                                                    <w:t>student’s</w:t>
                                                                                                                                                                                                                                                                                                                                                                  </w:r>
                                                                                                                                                                                                                                                                                                                                                                  <w:r>
                                                                                                                                                                                                                                                                                                                                                                    <w:t>‬</w:t>
                                                                                                                                                                                                                                                                                                                                                                  </w:r>
                                                                                                                                                                                                                                                                                                                                                                  <w:bdo w:val="ltr">
                                                                                                                                                                                                                                                                                                                                                                    <w:r>
                                                                                                                                                                                                                                                                                                                                                                      <w:t>petition</w:t>
                                                                                                                                                                                                                                                                                                                                                                    </w:r>
                                                                                                                                                                                                                                                                                                                                                                    <w:r>
                                                                                                                                                                                                                                                                                                                                                                      <w:t>‬</w:t>
                                                                                                                                                                                                                                                                                                                                                                    </w:r>
                                                                                                                                                                                                                                                                                                                                                                    <w:bdo w:val="ltr">
                                                                                                                                                                                                                                                                                                                                                                      <w:r>
                                                                                                                                                                                                                                                                                                                                                                        <w:t>for</w:t>
                                                                                                                                                                                                                                                                                                                                                                      </w:r>
                                                                                                                                                                                                                                                                                                                                                                      <w:r>
                                                                                                                                                                                                                                                                                                                                                                        <w:t>‬</w:t>
                                                                                                                                                                                                                                                                                                                                                                      </w:r>
                                                                                                                                                                                                                                                                                                                                                                      <w:bdo w:val="ltr">
                                                                                                                                                                                                                                                                                                                                                                        <w:r>
                                                                                                                                                                                                                                                                                                                                                                          <w:t>independent</w:t>
                                                                                                                                                                                                                                                                                                                                                                        </w:r>
                                                                                                                                                                                                                                                                                                                                                                        <w:r>
                                                                                                                                                                                                                                                                                                                                                                          <w:t>‬</w:t>
                                                                                                                                                                                                                                                                                                                                                                        </w:r>
                                                                                                                                                                                                                                                                                                                                                                        <w:bdo w:val="ltr">
                                                                                                                                                                                                                                                                                                                                                                          <w:r>
                                                                                                                                                                                                                                                                                                                                                                            <w:t>status.</w:t>
                                                                                                                                                                                                                                                                                                                                                                          </w:r>
                                                                                                                                                                                                                                                                                                                                                                          <w:r>
                                                                                                                                                                                                                                                                                                                                                                            <w:t>‬</w:t>
                                                                                                                                                                                                                                                                                                                                                                          </w:r>
                                                                                                                                                                                                                                                                                                                                                                          <w:bdo w:val="ltr">
                                                                                                                                                                                                                                                                                                                                                                            <w:r>
                                                                                                                                                                                                                                                                                                                                                                              <w:t>Meeting</w:t>
                                                                                                                                                                                                                                                                                                                                                                            </w:r>
                                                                                                                                                                                                                                                                                                                                                                            <w:r>
                                                                                                                                                                                                                                                                                                                                                                              <w:t xml:space="preserve">‬ </w:t>
                                                                                                                                                                                                                                                                                                                                                                            </w:r>
                                                                                                                                                                                                                                                                                                                                                                            <w:bdo w:val="ltr">
                                                                                                                                                                                                                                                                                                                                                                              <w:r>
                                                                                                                                                                                                                                                                                                                                                                                <w:t>all</w:t>
                                                                                                                                                                                                                                                                                                                                                                              </w:r>
                                                                                                                                                                                                                                                                                                                                                                              <w:r>
                                                                                                                                                                                                                                                                                                                                                                                <w:t>‬</w:t>
                                                                                                                                                                                                                                                                                                                                                                              </w:r>
                                                                                                                                                                                                                                                                                                                                                                              <w:bdo w:val="ltr">
                                                                                                                                                                                                                                                                                                                                                                                <w:r>
                                                                                                                                                                                                                                                                                                                                                                                  <w:t>of</w:t>
                                                                                                                                                                                                                                                                                                                                                                                </w:r>
                                                                                                                                                                                                                                                                                                                                                                                <w:r>
                                                                                                                                                                                                                                                                                                                                                                                  <w:t>‬</w:t>
                                                                                                                                                                                                                                                                                                                                                                                </w:r>
                                                                                                                                                                                                                                                                                                                                                                                <w:bdo w:val="ltr">
                                                                                                                                                                                                                                                                                                                                                                                  <w:r>
                                                                                                                                                                                                                                                                                                                                                                                    <w:t>the</w:t>
                                                                                                                                                                                                                                                                                                                                                                                  </w:r>
                                                                                                                                                                                                                                                                                                                                                                                  <w:r>
                                                                                                                                                                                                                                                                                                                                                                                    <w:t>‬</w:t>
                                                                                                                                                                                                                                                                                                                                                                                  </w:r>
                                                                                                                                                                                                                                                                                                                                                                                  <w:bdo w:val="ltr">
                                                                                                                                                                                                                                                                                                                                                                                    <w:r>
                                                                                                                                                                                                                                                                                                                                                                                      <w:t>guidelines</w:t>
                                                                                                                                                                                                                                                                                                                                                                                    </w:r>
                                                                                                                                                                                                                                                                                                                                                                                    <w:r>
                                                                                                                                                                                                                                                                                                                                                                                      <w:t>‬</w:t>
                                                                                                                                                                                                                                                                                                                                                                                    </w:r>
                                                                                                                                                                                                                                                                                                                                                                                    <w:bdo w:val="ltr">
                                                                                                                                                                                                                                                                                                                                                                                      <w:r>
                                                                                                                                                                                                                                                                                                                                                                                        <w:t>does</w:t>
                                                                                                                                                                                                                                                                                                                                                                                      </w:r>
                                                                                                                                                                                                                                                                                                                                                                                      <w:r>
                                                                                                                                                                                                                                                                                                                                                                                        <w:t>‬</w:t>
                                                                                                                                                                                                                                                                                                                                                                                      </w:r>
                                                                                                                                                                                                                                                                                                                                                                                      <w:bdo w:val="ltr">
                                                                                                                                                                                                                                                                                                                                                                                        <w:r>
                                                                                                                                                                                                                                                                                                                                                                                          <w:t>not</w:t>
                                                                                                                                                                                                                                                                                                                                                                                        </w:r>
                                                                                                                                                                                                                                                                                                                                                                                        <w:r>
                                                                                                                                                                                                                                                                                                                                                                                          <w:t>‬</w:t>
                                                                                                                                                                                                                                                                                                                                                                                        </w:r>
                                                                                                                                                                                                                                                                                                                                                                                        <w:bdo w:val="ltr">
                                                                                                                                                                                                                                                                                                                                                                                          <w:r>
                                                                                                                                                                                                                                                                                                                                                                                            <w:t>mean</w:t>
                                                                                                                                                                                                                                                                                                                                                                                          </w:r>
                                                                                                                                                                                                                                                                                                                                                                                          <w:r>
                                                                                                                                                                                                                                                                                                                                                                                            <w:t>‬</w:t>
                                                                                                                                                                                                                                                                                                                                                                                          </w:r>
                                                                                                                                                                                                                                                                                                                                                                                          <w:bdo w:val="ltr">
                                                                                                                                                                                                                                                                                                                                                                                            <w:r>
                                                                                                                                                                                                                                                                                                                                                                                              <w:t>that</w:t>
                                                                                                                                                                                                                                                                                                                                                                                            </w:r>
                                                                                                                                                                                                                                                                                                                                                                                            <w:r>
                                                                                                                                                                                                                                                                                                                                                                                              <w:t>‬</w:t>
                                                                                                                                                                                                                                                                                                                                                                                            </w:r>
                                                                                                                                                                                                                                                                                                                                                                                            <w:bdo w:val="ltr">
                                                                                                                                                                                                                                                                                                                                                                                              <w:r>
                                                                                                                                                                                                                                                                                                                                                                                                <w:t>a</w:t>
                                                                                                                                                                                                                                                                                                                                                                                              </w:r>
                                                                                                                                                                                                                                                                                                                                                                                              <w:r>
                                                                                                                                                                                                                                                                                                                                                                                                <w:t>‬</w:t>
                                                                                                                                                                                                                                                                                                                                                                                              </w:r>
                                                                                                                                                                                                                                                                                                                                                                                              <w:bdo w:val="ltr">
                                                                                                                                                                                                                                                                                                                                                                                                <w:r>
                                                                                                                                                                                                                                                                                                                                                                                                  <w:t>petition</w:t>
                                                                                                                                                                                                                                                                                                                                                                                                </w:r>
                                                                                                                                                                                                                                                                                                                                                                                                <w:r>
                                                                                                                                                                                                                                                                                                                                                                                                  <w:t>‬</w:t>
                                                                                                                                                                                                                                                                                                                                                                                                </w:r>
                                                                                                                                                                                                                                                                                                                                                                                                <w:bdo w:val="ltr">
                                                                                                                                                                                                                                                                                                                                                                                                  <w:r>
                                                                                                                                                                                                                                                                                                                                                                                                    <w:t>will</w:t>
                                                                                                                                                                                                                                                                                                                                                                                                  </w:r>
                                                                                                                                                                                                                                                                                                                                                                                                  <w:r>
                                                                                                                                                                                                                                                                                                                                                                                                    <w:t>‬</w:t>
                                                                                                                                                                                                                                                                                                                                                                                                  </w:r>
                                                                                                                                                                                                                                                                                                                                                                                                  <w:bdo w:val="ltr">
                                                                                                                                                                                                                                                                                                                                                                                                    <w:r>
                                                                                                                                                                                                                                                                                                                                                                                                      <w:t>be</w:t>
                                                                                                                                                                                                                                                                                                                                                                                                    </w:r>
                                                                                                                                                                                                                                                                                                                                                                                                    <w:r>
                                                                                                                                                                                                                                                                                                                                                                                                      <w:t>‬</w:t>
                                                                                                                                                                                                                                                                                                                                                                                                    </w:r>
                                                                                                                                                                                                                                                                                                                                                                                                    <w:bdo w:val="ltr">
                                                                                                                                                                                                                                                                                                                                                                                                      <w:r>
                                                                                                                                                                                                                                                                                                                                                                                                        <w:t>granted.</w:t>
                                                                                                                                                                                                                                                                                                                                                                                                      </w:r>
                                                                                                                                                                                                                                                                                                                                                                                                      <w:r>
                                                                                                                                                                                                                                                                                                                                                                                                        <w:t>‬</w:t>
                                                                                                                                                                                                                                                                                                                                                                                                      </w:r>
                                                                                                                                                                                                                                                                                                                                                                                                      <w:bdo w:val="ltr">
                                                                                                                                                                                                                                                                                                                                                                                                        <w:r>
                                                                                                                                                                                                                                                                                                                                                                                                          <w:t>The</w:t>
                                                                                                                                                                                                                                                                                                                                                                                                        </w:r>
                                                                                                                                                                                                                                                                                                                                                                                                        <w:r>
                                                                                                                                                                                                                                                                                                                                                                                                          <w:t>‬</w:t>
                                                                                                                                                                                                                                                                                                                                                                                                        </w:r>
                                                                                                                                                                                                                                                                                                                                                                                                        <w:bdo w:val="ltr">
                                                                                                                                                                                                                                                                                                                                                                                                          <w:r>
                                                                                                                                                                                                                                                                                                                                                                                                            <w:t>committee</w:t>
                                                                                                                                                                                                                                                                                                                                                                                                          </w:r>
                                                                                                                                                                                                                                                                                                                                                                                                          <w:r>
                                                                                                                                                                                                                                                                                                                                                                                                            <w:t>‬</w:t>
                                                                                                                                                                                                                                                                                                                                                                                                          </w:r>
                                                                                                                                                                                                                                                                                                                                                                                                          <w:bdo w:val="ltr">
                                                                                                                                                                                                                                                                                                                                                                                                            <w:r>
                                                                                                                                                                                                                                                                                                                                                                                                              <w:t>will</w:t>
                                                                                                                                                                                                                                                                                                                                                                                                            </w:r>
                                                                                                                                                                                                                                                                                                                                                                                                            <w:r>
                                                                                                                                                                                                                                                                                                                                                                                                              <w:t>‬</w:t>
                                                                                                                                                                                                                                                                                                                                                                                                            </w:r>
                                                                                                                                                                                                                                                                                                                                                                                                            <w:bdo w:val="ltr">
                                                                                                                                                                                                                                                                                                                                                                                                              <w:r>
                                                                                                                                                                                                                                                                                                                                                                                                                <w:t>decide</w:t>
                                                                                                                                                                                                                                                                                                                                                                                                              </w:r>
                                                                                                                                                                                                                                                                                                                                                                                                              <w:r>
                                                                                                                                                                                                                                                                                                                                                                                                                <w:t>‬</w:t>
                                                                                                                                                                                                                                                                                                                                                                                                              </w:r>
                                                                                                                                                                                                                                                                                                                                                                                                              <w:bdo w:val="ltr">
                                                                                                                                                                                                                                                                                                                                                                                                                <w:r>
                                                                                                                                                                                                                                                                                                                                                                                                                  <w:t>on</w:t>
                                                                                                                                                                                                                                                                                                                                                                                                                </w:r>
                                                                                                                                                                                                                                                                                                                                                                                                                <w:r>
                                                                                                                                                                                                                                                                                                                                                                                                                  <w:t>‬</w:t>
                                                                                                                                                                                                                                                                                                                                                                                                                </w:r>
                                                                                                                                                                                                                                                                                                                                                                                                                <w:bdo w:val="ltr">
                                                                                                                                                                                                                                                                                                                                                                                                                  <w:r>
                                                                                                                                                                                                                                                                                                                                                                                                                    <w:t>an</w:t>
                                                                                                                                                                                                                                                                                                                                                                                                                  </w:r>
                                                                                                                                                                                                                                                                                                                                                                                                                  <w:r>
                                                                                                                                                                                                                                                                                                                                                                                                                    <w:t>‬</w:t>
                                                                                                                                                                                                                                                                                                                                                                                                                  </w:r>
                                                                                                                                                                                                                                                                                                                                                                                                                  <w:bdo w:val="ltr">
                                                                                                                                                                                                                                                                                                                                                                                                                    <w:r>
                                                                                                                                                                                                                                                                                                                                                                                                                      <w:t>individual</w:t>
                                                                                                                                                                                                                                                                                                                                                                                                                    </w:r>
                                                                                                                                                                                                                                                                                                                                                                                                                    <w:r>
                                                                                                                                                                                                                                                                                                                                                                                                                      <w:t>‬</w:t>
                                                                                                                                                                                                                                                                                                                                                                                                                    </w:r>
                                                                                                                                                                                                                                                                                                                                                                                                                    <w:bdo w:val="ltr">
                                                                                                                                                                                                                                                                                                                                                                                                                      <w:r>
                                                                                                                                                                                                                                                                                                                                                                                                                        <w:t>basis</w:t>
                                                                                                                                                                                                                                                                                                                                                                                                                      </w:r>
                                                                                                                                                                                                                                                                                                                                                                                                                      <w:r>
                                                                                                                                                                                                                                                                                                                                                                                                                        <w:t>‬</w:t>
                                                                                                                                                                                                                                                                                                                                                                                                                      </w:r>
                                                                                                                                                                                                                                                                                                                                                                                                                      <w:bdo w:val="ltr">
                                                                                                                                                                                                                                                                                                                                                                                                                        <w:r>
                                                                                                                                                                                                                                                                                                                                                                                                                          <w:t>whether</w:t>
                                                                                                                                                                                                                                                                                                                                                                                                                        </w:r>
                                                                                                                                                                                                                                                                                                                                                                                                                        <w:r>
                                                                                                                                                                                                                                                                                                                                                                                                                          <w:t>‬</w:t>
                                                                                                                                                                                                                                                                                                                                                                                                                        </w:r>
                                                                                                                                                                                                                                                                                                                                                                                                                        <w:bdo w:val="ltr">
                                                                                                                                                                                                                                                                                                                                                                                                                          <w:r>
                                                                                                                                                                                                                                                                                                                                                                                                                            <w:t>to</w:t>
                                                                                                                                                                                                                                                                                                                                                                                                                          </w:r>
                                                                                                                                                                                                                                                                                                                                                                                                                          <w:r>
                                                                                                                                                                                                                                                                                                                                                                                                                            <w:t xml:space="preserve">‬ </w:t>
                                                                                                                                                                                                                                                                                                                                                                                                                          </w:r>
                                                                                                                                                                                                                                                                                                                                                                                                                          <w:bdo w:val="ltr">
                                                                                                                                                                                                                                                                                                                                                                                                                            <w:r>
                                                                                                                                                                                                                                                                                                                                                                                                                              <w:t>change a student’s status to “independent”.</w:t>
                                                                                                                                                                                                                                                                                                                                                                                                                            </w:r>
                                                                                                                                                                                                                                                                                                                                                                                                                            <w:r>
                                                                                                                                                                                                                                                                                                                                                                                                                              <w:t>‬\n\n</w:t>
                                                                                                                                                                                                                                                                                                                                                                                                                            </w:r>
                                                                                                                                                                                                                                                                                                                                                                                                                            <w:bdo w:val="ltr">
                                                                                                                                                                                                                                                                                                                                                                                                                              <w:r>
                                                                                                                                                                                                                                                                                                                                                                                                                                <w:t>In your petition you should answer each of the following items:</w:t>
                                                                                                                                                                                                                                                                                                                                                                                                                              </w:r>
                                                                                                                                                                                                                                                                                                                                                                                                                              <w:r>
                                                                                                                                                                                                                                                                                                                                                                                                                                <w:t>‬\n\n</w:t>
                                                                                                                                                                                                                                                                                                                                                                                                                              </w:r>
                                                                                                                                                                                                                                                                                                                                                                                                                              <w:bdo w:val="ltr">
                                                                                                                                                                                                                                                                                                                                                                                                                                <w:r>
                                                                                                                                                                                                                                                                                                                                                                                                                                  <w:t>1\\. Identify the location of both your parents.</w:t>
                                                                                                                                                                                                                                                                                                                                                                                                                                </w:r>
                                                                                                                                                                                                                                                                                                                                                                                                                                <w:r>
                                                                                                                                                                                                                                                                                                                                                                                                                                  <w:t>‬\n\n</w:t>
                                                                                                                                                                                                                                                                                                                                                                                                                                </w:r>
                                                                                                                                                                                                                                                                                                                                                                                                                                <w:bdo w:val="ltr">
                                                                                                                                                                                                                                                                                                                                                                                                                                  <w:r>
                                                                                                                                                                                                                                                                                                                                                                                                                                    <w:t>2\\. Describe the last time you had contact with each of your parents – when and the nature of the contact.</w:t>
                                                                                                                                                                                                                                                                                                                                                                                                                                  </w:r>
                                                                                                                                                                                                                                                                                                                                                                                                                                  <w:r>
                                                                                                                                                                                                                                                                                                                                                                                                                                    <w:t>‬\n\n</w:t>
                                                                                                                                                                                                                                                                                                                                                                                                                                  </w:r>
                                                                                                                                                                                                                                                                                                                                                                                                                                  <w:bdo w:val="ltr">
                                                                                                                                                                                                                                                                                                                                                                                                                                    <w:r>
                                                                                                                                                                                                                                                                                                                                                                                                                                      <w:t>3\\. Explain what unusual circumstances should make you an independent student.</w:t>
                                                                                                                                                                                                                                                                                                                                                                                                                                    </w:r>
                                                                                                                                                                                                                                                                                                                                                                                                                                    <w:r>
                                                                                                                                                                                                                                                                                                                                                                                                                                      <w:t>‬\n\n</w:t>
                                                                                                                                                                                                                                                                                                                                                                                                                                    </w:r>
                                                                                                                                                                                                                                                                                                                                                                                                                                    <w:bdo w:val="ltr">
                                                                                                                                                                                                                                                                                                                                                                                                                                      <w:r>
                                                                                                                                                                                                                                                                                                                                                                                                                                        <w:t>4.</w:t>
                                                                                                                                                                                                                                                                                                                                                                                                                                      </w:r>
                                                                                                                                                                                                                                                                                                                                                                                                                                      <w:r>
                                                                                                                                                                                                                                                                                                                                                                                                                                        <w:t>‬</w:t>
                                                                                                                                                                                                                                                                                                                                                                                                                                      </w:r>
                                                                                                                                                                                                                                                                                                                                                                                                                                      <w:bdo w:val="ltr">
                                                                                                                                                                                                                                                                                                                                                                                                                                        <w:r>
                                                                                                                                                                                                                                                                                                                                                                                                                                          <w:t>Describe</w:t>
                                                                                                                                                                                                                                                                                                                                                                                                                                        </w:r>
                                                                                                                                                                                                                                                                                                                                                                                                                                        <w:r>
                                                                                                                                                                                                                                                                                                                                                                                                                                          <w:t>‬</w:t>
                                                                                                                                                                                                                                                                                                                                                                                                                                        </w:r>
                                                                                                                                                                                                                                                                                                                                                                                                                                        <w:bdo w:val="ltr">
                                                                                                                                                                                                                                                                                                                                                                                                                                          <w:r>
                                                                                                                                                                                                                                                                                                                                                                                                                                            <w:t>how</w:t>
                                                                                                                                                                                                                                                                                                                                                                                                                                          </w:r>
                                                                                                                                                                                                                                                                                                                                                                                                                                          <w:r>
                                                                                                                                                                                                                                                                                                                                                                                                                                            <w:t>‬</w:t>
                                                                                                                                                                                                                                                                                                                                                                                                                                          </w:r>
                                                                                                                                                                                                                                                                                                                                                                                                                                          <w:bdo w:val="ltr">
                                                                                                                                                                                                                                                                                                                                                                                                                                            <w:r>
                                                                                                                                                                                                                                                                                                                                                                                                                                              <w:t>you</w:t>
                                                                                                                                                                                                                                                                                                                                                                                                                                            </w:r>
                                                                                                                                                                                                                                                                                                                                                                                                                                            <w:r>
                                                                                                                                                                                                                                                                                                                                                                                                                                              <w:t>‬</w:t>
                                                                                                                                                                                                                                                                                                                                                                                                                                            </w:r>
                                                                                                                                                                                                                                                                                                                                                                                                                                            <w:bdo w:val="ltr">
                                                                                                                                                                                                                                                                                                                                                                                                                                              <w:r>
                                                                                                                                                                                                                                                                                                                                                                                                                                                <w:t>have</w:t>
                                                                                                                                                                                                                                                                                                                                                                                                                                              </w:r>
                                                                                                                                                                                                                                                                                                                                                                                                                                              <w:r>
                                                                                                                                                                                                                                                                                                                                                                                                                                                <w:t>‬</w:t>
                                                                                                                                                                                                                                                                                                                                                                                                                                              </w:r>
                                                                                                                                                                                                                                                                                                                                                                                                                                              <w:bdo w:val="ltr">
                                                                                                                                                                                                                                                                                                                                                                                                                                                <w:r>
                                                                                                                                                                                                                                                                                                                                                                                                                                                  <w:t>been</w:t>
                                                                                                                                                                                                                                                                                                                                                                                                                                                </w:r>
                                                                                                                                                                                                                                                                                                                                                                                                                                                <w:r>
                                                                                                                                                                                                                                                                                                                                                                                                                                                  <w:t>‬</w:t>
                                                                                                                                                                                                                                                                                                                                                                                                                                                </w:r>
                                                                                                                                                                                                                                                                                                                                                                                                                                                <w:bdo w:val="ltr">
                                                                                                                                                                                                                                                                                                                                                                                                                                                  <w:r>
                                                                                                                                                                                                                                                                                                                                                                                                                                                    <w:t>self-supporting:</w:t>
                                                                                                                                                                                                                                                                                                                                                                                                                                                  </w:r>
                                                                                                                                                                                                                                                                                                                                                                                                                                                  <w:r>
                                                                                                                                                                                                                                                                                                                                                                                                                                                    <w:t>‬</w:t>
                                                                                                                                                                                                                                                                                                                                                                                                                                                  </w:r>
                                                                                                                                                                                                                                                                                                                                                                                                                                                  <w:bdo w:val="ltr">
                                                                                                                                                                                                                                                                                                                                                                                                                                                    <w:r>
                                                                                                                                                                                                                                                                                                                                                                                                                                                      <w:t>a)</w:t>
                                                                                                                                                                                                                                                                                                                                                                                                                                                    </w:r>
                                                                                                                                                                                                                                                                                                                                                                                                                                                    <w:r>
                                                                                                                                                                                                                                                                                                                                                                                                                                                      <w:t>‬</w:t>
                                                                                                                                                                                                                                                                                                                                                                                                                                                    </w:r>
                                                                                                                                                                                                                                                                                                                                                                                                                                                    <w:bdo w:val="ltr">
                                                                                                                                                                                                                                                                                                                                                                                                                                                      <w:r>
                                                                                                                                                                                                                                                                                                                                                                                                                                                        <w:t>when</w:t>
                                                                                                                                                                                                                                                                                                                                                                                                                                                      </w:r>
                                                                                                                                                                                                                                                                                                                                                                                                                                                      <w:r>
                                                                                                                                                                                                                                                                                                                                                                                                                                                        <w:t>‬</w:t>
                                                                                                                                                                                                                                                                                                                                                                                                                                                      </w:r>
                                                                                                                                                                                                                                                                                                                                                                                                                                                      <w:bdo w:val="ltr">
                                                                                                                                                                                                                                                                                                                                                                                                                                                        <w:r>
                                                                                                                                                                                                                                                                                                                                                                                                                                                          <w:t>did</w:t>
                                                                                                                                                                                                                                                                                                                                                                                                                                                        </w:r>
                                                                                                                                                                                                                                                                                                                                                                                                                                                        <w:r>
                                                                                                                                                                                                                                                                                                                                                                                                                                                          <w:t>‬</w:t>
                                                                                                                                                                                                                                                                                                                                                                                                                                                        </w:r>
                                                                                                                                                                                                                                                                                                                                                                                                                                                        <w:bdo w:val="ltr">
                                                                                                                                                                                                                                                                                                                                                                                                                                                          <w:r>
                                                                                                                                                                                                                                                                                                                                                                                                                                                            <w:t>you</w:t>
                                                                                                                                                                                                                                                                                                                                                                                                                                                          </w:r>
                                                                                                                                                                                                                                                                                                                                                                                                                                                          <w:r>
                                                                                                                                                                                                                                                                                                                                                                                                                                                            <w:t>‬</w:t>
                                                                                                                                                                                                                                                                                                                                                                                                                                                          </w:r>
                                                                                                                                                                                                                                                                                                                                                                                                                                                          <w:bdo w:val="ltr">
                                                                                                                                                                                                                                                                                                                                                                                                                                                            <w:r>
                                                                                                                                                                                                                                                                                                                                                                                                                                                              <w:t>start</w:t>
                                                                                                                                                                                                                                                                                                                                                                                                                                                            </w:r>
                                                                                                                                                                                                                                                                                                                                                                                                                                                            <w:r>
                                                                                                                                                                                                                                                                                                                                                                                                                                                              <w:t>‬</w:t>
                                                                                                                                                                                                                                                                                                                                                                                                                                                            </w:r>
                                                                                                                                                                                                                                                                                                                                                                                                                                                            <w:bdo w:val="ltr">
                                                                                                                                                                                                                                                                                                                                                                                                                                                              <w:r>
                                                                                                                                                                                                                                                                                                                                                                                                                                                                <w:t>meeting</w:t>
                                                                                                                                                                                                                                                                                                                                                                                                                                                              </w:r>
                                                                                                                                                                                                                                                                                                                                                                                                                                                              <w:r>
                                                                                                                                                                                                                                                                                                                                                                                                                                                                <w:t>‬</w:t>
                                                                                                                                                                                                                                                                                                                                                                                                                                                              </w:r>
                                                                                                                                                                                                                                                                                                                                                                                                                                                              <w:bdo w:val="ltr">
                                                                                                                                                                                                                                                                                                                                                                                                                                                                <w:r>
                                                                                                                                                                                                                                                                                                                                                                                                                                                                  <w:t>your</w:t>
                                                                                                                                                                                                                                                                                                                                                                                                                                                                </w:r>
                                                                                                                                                                                                                                                                                                                                                                                                                                                                <w:r>
                                                                                                                                                                                                                                                                                                                                                                                                                                                                  <w:t>‬</w:t>
                                                                                                                                                                                                                                                                                                                                                                                                                                                                </w:r>
                                                                                                                                                                                                                                                                                                                                                                                                                                                                <w:bdo w:val="ltr">
                                                                                                                                                                                                                                                                                                                                                                                                                                                                  <w:r>
                                                                                                                                                                                                                                                                                                                                                                                                                                                                    <w:t>expenses</w:t>
                                                                                                                                                                                                                                                                                                                                                                                                                                                                  </w:r>
                                                                                                                                                                                                                                                                                                                                                                                                                                                                  <w:r>
                                                                                                                                                                                                                                                                                                                                                                                                                                                                    <w:t>‬</w:t>
                                                                                                                                                                                                                                                                                                                                                                                                                                                                  </w:r>
                                                                                                                                                                                                                                                                                                                                                                                                                                                                  <w:bdo w:val="ltr">
                                                                                                                                                                                                                                                                                                                                                                                                                                                                    <w:r>
                                                                                                                                                                                                                                                                                                                                                                                                                                                                      <w:t>without</w:t>
                                                                                                                                                                                                                                                                                                                                                                                                                                                                    </w:r>
                                                                                                                                                                                                                                                                                                                                                                                                                                                                    <w:r>
                                                                                                                                                                                                                                                                                                                                                                                                                                                                      <w:t>‬</w:t>
                                                                                                                                                                                                                                                                                                                                                                                                                                                                    </w:r>
                                                                                                                                                                                                                                                                                                                                                                                                                                                                    <w:bdo w:val="ltr">
                                                                                                                                                                                                                                                                                                                                                                                                                                                                      <w:r>
                                                                                                                                                                                                                                                                                                                                                                                                                                                                        <w:t>parental</w:t>
                                                                                                                                                                                                                                                                                                                                                                                                                                                                      </w:r>
                                                                                                                                                                                                                                                                                                                                                                                                                                                                      <w:r>
                                                                                                                                                                                                                                                                                                                                                                                                                                                                        <w:t>‬</w:t>
                                                                                                                                                                                                                                                                                                                                                                                                                                                                      </w:r>
                                                                                                                                                                                                                                                                                                                                                                                                                                                                      <w:bdo w:val="ltr">
                                                                                                                                                                                                                                                                                                                                                                                                                                                                        <w:r>
                                                                                                                                                                                                                                                                                                                                                                                                                                                                          <w:t>support;</w:t>
                                                                                                                                                                                                                                                                                                                                                                                                                                                                        </w:r>
                                                                                                                                                                                                                                                                                                                                                                                                                                                                        <w:r>
                                                                                                                                                                                                                                                                                                                                                                                                                                                                          <w:t>‬</w:t>
                                                                                                                                                                                                                                                                                                                                                                                                                                                                        </w:r>
                                                                                                                                                                                                                                                                                                                                                                                                                                                                        <w:bdo w:val="ltr">
                                                                                                                                                                                                                                                                                                                                                                                                                                                                          <w:r>
                                                                                                                                                                                                                                                                                                                                                                                                                                                                            <w:t>and</w:t>
                                                                                                                                                                                                                                                                                                                                                                                                                                                                          </w:r>
                                                                                                                                                                                                                                                                                                                                                                                                                                                                          <w:r>
                                                                                                                                                                                                                                                                                                                                                                                                                                                                            <w:t>‬\n\n</w:t>
                                                                                                                                                                                                                                                                                                                                                                                                                                                                          </w:r>
                                                                                                                                                                                                                                                                                                                                                                                                                                                                          <w:bdo w:val="ltr">
                                                                                                                                                                                                                                                                                                                                                                                                                                                                            <w:r>
                                                                                                                                                                                                                                                                                                                                                                                                                                                                              <w:t>b) how have you provided for yourself?</w:t>
                                                                                                                                                                                                                                                                                                                                                                                                                                                                            </w:r>
                                                                                                                                                                                                                                                                                                                                                                                                                                                                            <w:r>
                                                                                                                                                                                                                                                                                                                                                                                                                                                                              <w:t>‬\n\n</w:t>
                                                                                                                                                                                                                                                                                                                                                                                                                                                                            </w:r>
                                                                                                                                                                                                                                                                                                                                                                                                                                                                            <w:bdo w:val="ltr">
                                                                                                                                                                                                                                                                                                                                                                                                                                                                              <w:r>
                                                                                                                                                                                                                                                                                                                                                                                                                                                                                <w:t>5.</w:t>
                                                                                                                                                                                                                                                                                                                                                                                                                                                                              </w:r>
                                                                                                                                                                                                                                                                                                                                                                                                                                                                              <w:r>
                                                                                                                                                                                                                                                                                                                                                                                                                                                                                <w:t>‬</w:t>
                                                                                                                                                                                                                                                                                                                                                                                                                                                                              </w:r>
                                                                                                                                                                                                                                                                                                                                                                                                                                                                              <w:bdo w:val="ltr">
                                                                                                                                                                                                                                                                                                                                                                                                                                                                                <w:r>
                                                                                                                                                                                                                                                                                                                                                                                                                                                                                  <w:t>Provide</w:t>
                                                                                                                                                                                                                                                                                                                                                                                                                                                                                </w:r>
                                                                                                                                                                                                                                                                                                                                                                                                                                                                                <w:r>
                                                                                                                                                                                                                                                                                                                                                                                                                                                                                  <w:t>‬</w:t>
                                                                                                                                                                                                                                                                                                                                                                                                                                                                                </w:r>
                                                                                                                                                                                                                                                                                                                                                                                                                                                                                <w:bdo w:val="ltr">
                                                                                                                                                                                                                                                                                                                                                                                                                                                                                  <w:r>
                                                                                                                                                                                                                                                                                                                                                                                                                                                                                    <w:t>statements</w:t>
                                                                                                                                                                                                                                                                                                                                                                                                                                                                                  </w:r>
                                                                                                                                                                                                                                                                                                                                                                                                                                                                                  <w:r>
                                                                                                                                                                                                                                                                                                                                                                                                                                                                                    <w:t>‬</w:t>
                                                                                                                                                                                                                                                                                                                                                                                                                                                                                  </w:r>
                                                                                                                                                                                                                                                                                                                                                                                                                                                                                  <w:bdo w:val="ltr">
                                                                                                                                                                                                                                                                                                                                                                                                                                                                                    <w:r>
                                                                                                                                                                                                                                                                                                                                                                                                                                                                                      <w:t>from</w:t>
                                                                                                                                                                                                                                                                                                                                                                                                                                                                                    </w:r>
                                                                                                                                                                                                                                                                                                                                                                                                                                                                                    <w:r>
                                                                                                                                                                                                                                                                                                                                                                                                                                                                                      <w:t>‬</w:t>
                                                                                                                                                                                                                                                                                                                                                                                                                                                                                    </w:r>
                                                                                                                                                                                                                                                                                                                                                                                                                                                                                    <w:bdo w:val="ltr">
                                                                                                                                                                                                                                                                                                                                                                                                                                                                                      <w:r>
                                                                                                                                                                                                                                                                                                                                                                                                                                                                                        <w:t>two</w:t>
                                                                                                                                                                                                                                                                                                                                                                                                                                                                                      </w:r>
                                                                                                                                                                                                                                                                                                                                                                                                                                                                                      <w:r>
                                                                                                                                                                                                                                                                                                                                                                                                                                                                                        <w:t>‬</w:t>
                                                                                                                                                                                                                                                                                                                                                                                                                                                                                      </w:r>
                                                                                                                                                                                                                                                                                                                                                                                                                                                                                      <w:bdo w:val="ltr">
                                                                                                                                                                                                                                                                                                                                                                                                                                                                                        <w:r>
                                                                                                                                                                                                                                                                                                                                                                                                                                                                                          <w:t>responsible</w:t>
                                                                                                                                                                                                                                                                                                                                                                                                                                                                                        </w:r>
                                                                                                                                                                                                                                                                                                                                                                                                                                                                                        <w:r>
                                                                                                                                                                                                                                                                                                                                                                                                                                                                                          <w:t>‬</w:t>
                                                                                                                                                                                                                                                                                                                                                                                                                                                                                        </w:r>
                                                                                                                                                                                                                                                                                                                                                                                                                                                                                        <w:bdo w:val="ltr">
                                                                                                                                                                                                                                                                                                                                                                                                                                                                                          <w:r>
                                                                                                                                                                                                                                                                                                                                                                                                                                                                                            <w:t>adults</w:t>
                                                                                                                                                                                                                                                                                                                                                                                                                                                                                          </w:r>
                                                                                                                                                                                                                                                                                                                                                                                                                                                                                          <w:r>
                                                                                                                                                                                                                                                                                                                                                                                                                                                                                            <w:t>‬</w:t>
                                                                                                                                                                                                                                                                                                                                                                                                                                                                                          </w:r>
                                                                                                                                                                                                                                                                                                                                                                                                                                                                                          <w:bdo w:val="ltr">
                                                                                                                                                                                                                                                                                                                                                                                                                                                                                            <w:r>
                                                                                                                                                                                                                                                                                                                                                                                                                                                                                              <w:t>who</w:t>
                                                                                                                                                                                                                                                                                                                                                                                                                                                                                            </w:r>
                                                                                                                                                                                                                                                                                                                                                                                                                                                                                            <w:r>
                                                                                                                                                                                                                                                                                                                                                                                                                                                                                              <w:t>‬</w:t>
                                                                                                                                                                                                                                                                                                                                                                                                                                                                                            </w:r>
                                                                                                                                                                                                                                                                                                                                                                                                                                                                                            <w:bdo w:val="ltr">
                                                                                                                                                                                                                                                                                                                                                                                                                                                                                              <w:r>
                                                                                                                                                                                                                                                                                                                                                                                                                                                                                                <w:t>are</w:t>
                                                                                                                                                                                                                                                                                                                                                                                                                                                                                              </w:r>
                                                                                                                                                                                                                                                                                                                                                                                                                                                                                              <w:r>
                                                                                                                                                                                                                                                                                                                                                                                                                                                                                                <w:t>‬</w:t>
                                                                                                                                                                                                                                                                                                                                                                                                                                                                                              </w:r>
                                                                                                                                                                                                                                                                                                                                                                                                                                                                                              <w:bdo w:val="ltr">
                                                                                                                                                                                                                                                                                                                                                                                                                                                                                                <w:r>
                                                                                                                                                                                                                                                                                                                                                                                                                                                                                                  <w:t>aware</w:t>
                                                                                                                                                                                                                                                                                                                                                                                                                                                                                                </w:r>
                                                                                                                                                                                                                                                                                                                                                                                                                                                                                                <w:r>
                                                                                                                                                                                                                                                                                                                                                                                                                                                                                                  <w:t>‬</w:t>
                                                                                                                                                                                                                                                                                                                                                                                                                                                                                                </w:r>
                                                                                                                                                                                                                                                                                                                                                                                                                                                                                                <w:bdo w:val="ltr">
                                                                                                                                                                                                                                                                                                                                                                                                                                                                                                  <w:r>
                                                                                                                                                                                                                                                                                                                                                                                                                                                                                                    <w:t>of</w:t>
                                                                                                                                                                                                                                                                                                                                                                                                                                                                                                  </w:r>
                                                                                                                                                                                                                                                                                                                                                                                                                                                                                                  <w:r>
                                                                                                                                                                                                                                                                                                                                                                                                                                                                                                    <w:t>‬</w:t>
                                                                                                                                                                                                                                                                                                                                                                                                                                                                                                  </w:r>
                                                                                                                                                                                                                                                                                                                                                                                                                                                                                                  <w:bdo w:val="ltr">
                                                                                                                                                                                                                                                                                                                                                                                                                                                                                                    <w:r>
                                                                                                                                                                                                                                                                                                                                                                                                                                                                                                      <w:t>your</w:t>
                                                                                                                                                                                                                                                                                                                                                                                                                                                                                                    </w:r>
                                                                                                                                                                                                                                                                                                                                                                                                                                                                                                    <w:r>
                                                                                                                                                                                                                                                                                                                                                                                                                                                                                                      <w:t>‬</w:t>
                                                                                                                                                                                                                                                                                                                                                                                                                                                                                                    </w:r>
                                                                                                                                                                                                                                                                                                                                                                                                                                                                                                    <w:bdo w:val="ltr">
                                                                                                                                                                                                                                                                                                                                                                                                                                                                                                      <w:r>
                                                                                                                                                                                                                                                                                                                                                                                                                                                                                                        <w:t>situation.</w:t>
                                                                                                                                                                                                                                                                                                                                                                                                                                                                                                      </w:r>
                                                                                                                                                                                                                                                                                                                                                                                                                                                                                                      <w:r>
                                                                                                                                                                                                                                                                                                                                                                                                                                                                                                        <w:t>‬</w:t>
                                                                                                                                                                                                                                                                                                                                                                                                                                                                                                      </w:r>
                                                                                                                                                                                                                                                                                                                                                                                                                                                                                                      <w:bdo w:val="ltr">
                                                                                                                                                                                                                                                                                                                                                                                                                                                                                                        <w:r>
                                                                                                                                                                                                                                                                                                                                                                                                                                                                                                          <w:t>At</w:t>
                                                                                                                                                                                                                                                                                                                                                                                                                                                                                                        </w:r>
                                                                                                                                                                                                                                                                                                                                                                                                                                                                                                        <w:r>
                                                                                                                                                                                                                                                                                                                                                                                                                                                                                                          <w:t>‬</w:t>
                                                                                                                                                                                                                                                                                                                                                                                                                                                                                                        </w:r>
                                                                                                                                                                                                                                                                                                                                                                                                                                                                                                        <w:bdo w:val="ltr">
                                                                                                                                                                                                                                                                                                                                                                                                                                                                                                          <w:r>
                                                                                                                                                                                                                                                                                                                                                                                                                                                                                                            <w:t>least</w:t>
                                                                                                                                                                                                                                                                                                                                                                                                                                                                                                          </w:r>
                                                                                                                                                                                                                                                                                                                                                                                                                                                                                                          <w:r>
                                                                                                                                                                                                                                                                                                                                                                                                                                                                                                            <w:t>‬</w:t>
                                                                                                                                                                                                                                                                                                                                                                                                                                                                                                          </w:r>
                                                                                                                                                                                                                                                                                                                                                                                                                                                                                                          <w:bdo w:val="ltr">
                                                                                                                                                                                                                                                                                                                                                                                                                                                                                                            <w:r>
                                                                                                                                                                                                                                                                                                                                                                                                                                                                                                              <w:t>one</w:t>
                                                                                                                                                                                                                                                                                                                                                                                                                                                                                                            </w:r>
                                                                                                                                                                                                                                                                                                                                                                                                                                                                                                            <w:r>
                                                                                                                                                                                                                                                                                                                                                                                                                                                                                                              <w:t>‬</w:t>
                                                                                                                                                                                                                                                                                                                                                                                                                                                                                                            </w:r>
                                                                                                                                                                                                                                                                                                                                                                                                                                                                                                            <w:bdo w:val="ltr">
                                                                                                                                                                                                                                                                                                                                                                                                                                                                                                              <w:r>
                                                                                                                                                                                                                                                                                                                                                                                                                                                                                                                <w:t>statement</w:t>
                                                                                                                                                                                                                                                                                                                                                                                                                                                                                                              </w:r>
                                                                                                                                                                                                                                                                                                                                                                                                                                                                                                              <w:r>
                                                                                                                                                                                                                                                                                                                                                                                                                                                                                                                <w:t>‬</w:t>
                                                                                                                                                                                                                                                                                                                                                                                                                                                                                                              </w:r>
                                                                                                                                                                                                                                                                                                                                                                                                                                                                                                              <w:bdo w:val="ltr">
                                                                                                                                                                                                                                                                                                                                                                                                                                                                                                                <w:r>
                                                                                                                                                                                                                                                                                                                                                                                                                                                                                                                  <w:t>must</w:t>
                                                                                                                                                                                                                                                                                                                                                                                                                                                                                                                </w:r>
                                                                                                                                                                                                                                                                                                                                                                                                                                                                                                                <w:r>
                                                                                                                                                                                                                                                                                                                                                                                                                                                                                                                  <w:t>‬</w:t>
                                                                                                                                                                                                                                                                                                                                                                                                                                                                                                                </w:r>
                                                                                                                                                                                                                                                                                                                                                                                                                                                                                                                <w:bdo w:val="ltr">
                                                                                                                                                                                                                                                                                                                                                                                                                                                                                                                  <w:r>
                                                                                                                                                                                                                                                                                                                                                                                                                                                                                                                    <w:t>be</w:t>
                                                                                                                                                                                                                                                                                                                                                                                                                                                                                                                  </w:r>
                                                                                                                                                                                                                                                                                                                                                                                                                                                                                                                  <w:r>
                                                                                                                                                                                                                                                                                                                                                                                                                                                                                                                    <w:t>‬</w:t>
                                                                                                                                                                                                                                                                                                                                                                                                                                                                                                                  </w:r>
                                                                                                                                                                                                                                                                                                                                                                                                                                                                                                                  <w:bdo w:val="ltr">
                                                                                                                                                                                                                                                                                                                                                                                                                                                                                                                    <w:r>
                                                                                                                                                                                                                                                                                                                                                                                                                                                                                                                      <w:t>from</w:t>
                                                                                                                                                                                                                                                                                                                                                                                                                                                                                                                    </w:r>
                                                                                                                                                                                                                                                                                                                                                                                                                                                                                                                    <w:r>
                                                                                                                                                                                                                                                                                                                                                                                                                                                                                                                      <w:t>‬\n\n</w:t>
                                                                                                                                                                                                                                                                                                                                                                                                                                                                                                                    </w:r>
                                                                                                                                                                                                                                                                                                                                                                                                                                                                                                                    <w:bdo w:val="ltr">
                                                                                                                                                                                                                                                                                                                                                                                                                                                                                                                      <w:r>
                                                                                                                                                                                                                                                                                                                                                                                                                                                                                                                        <w:t>someone who is not a relative or friend. Copies of appropriate court documents are acceptable to support your petition.</w:t>
                                                                                                                                                                                                                                                                                                                                                                                                                                                                                                                      </w:r>
                                                                                                                                                                                                                                                                                                                                                                                                                                                                                                                      <w:r>
                                                                                                                                                                                                                                                                                                                                                                                                                                                                                                                        <w:t>‬\n\n</w:t>
                                                                                                                                                                                                                                                                                                                                                                                                                                                                                                                      </w:r>
                                                                                                                                                                                                                                                                                                                                                                                                                                                                                                                      <w:bdo w:val="ltr">
                                                                                                                                                                                                                                                                                                                                                                                                                                                                                                                        <w:r>
                                                                                                                                                                                                                                                                                                                                                                                                                                                                                                                          <w:t>6\\. Provide a copy of parents’ prior year tax return. Provide your current and prior year tax return.</w:t>
                                                                                                                                                                                                                                                                                                                                                                                                                                                                                                                        </w:r>
                                                                                                                                                                                                                                                                                                                                                                                                                                                                                                                        <w:r>
                                                                                                                                                                                                                                                                                                                                                                                                                                                                                                                          <w:t>‬\n\n</w:t>
                                                                                                                                                                                                                                                                                                                                                                                                                                                                                                                        </w:r>
                                                                                                                                                                                                                                                                                                                                                                                                                                                                                                                        <w:bdo w:val="ltr">
                                                                                                                                                                                                                                                                                                                                                                                                                                                                                                                          <w:r>
                                                                                                                                                                                                                                                                                                                                                                                                                                                                                                                            <w:t>7.</w:t>
                                                                                                                                                                                                                                                                                                                                                                                                                                                                                                                          </w:r>
                                                                                                                                                                                                                                                                                                                                                                                                                                                                                                                          <w:r>
                                                                                                                                                                                                                                                                                                                                                                                                                                                                                                                            <w:t>‬</w:t>
                                                                                                                                                                                                                                                                                                                                                                                                                                                                                                                          </w:r>
                                                                                                                                                                                                                                                                                                                                                                                                                                                                                                                          <w:bdo w:val="ltr">
                                                                                                                                                                                                                                                                                                                                                                                                                                                                                                                            <w:r>
                                                                                                                                                                                                                                                                                                                                                                                                                                                                                                                              <w:t>Certify</w:t>
                                                                                                                                                                                                                                                                                                                                                                                                                                                                                                                            </w:r>
                                                                                                                                                                                                                                                                                                                                                                                                                                                                                                                            <w:r>
                                                                                                                                                                                                                                                                                                                                                                                                                                                                                                                              <w:t>‬</w:t>
                                                                                                                                                                                                                                                                                                                                                                                                                                                                                                                            </w:r>
                                                                                                                                                                                                                                                                                                                                                                                                                                                                                                                            <w:bdo w:val="ltr">
                                                                                                                                                                                                                                                                                                                                                                                                                                                                                                                              <w:r>
                                                                                                                                                                                                                                                                                                                                                                                                                                                                                                                                <w:t>below:</w:t>
                                                                                                                                                                                                                                                                                                                                                                                                                                                                                                                              </w:r>
                                                                                                                                                                                                                                                                                                                                                                                                                                                                                                                              <w:r>
                                                                                                                                                                                                                                                                                                                                                                                                                                                                                                                                <w:t>‬</w:t>
                                                                                                                                                                                                                                                                                                                                                                                                                                                                                                                              </w:r>
                                                                                                                                                                                                                                                                                                                                                                                                                                                                                                                              <w:bdo w:val="ltr">
                                                                                                                                                                                                                                                                                                                                                                                                                                                                                                                                <w:r>
                                                                                                                                                                                                                                                                                                                                                                                                                                                                                                                                  <w:t>I</w:t>
                                                                                                                                                                                                                                                                                                                                                                                                                                                                                                                                </w:r>
                                                                                                                                                                                                                                                                                                                                                                                                                                                                                                                                <w:r>
                                                                                                                                                                                                                                                                                                                                                                                                                                                                                                                                  <w:t>‬</w:t>
                                                                                                                                                                                                                                                                                                                                                                                                                                                                                                                                </w:r>
                                                                                                                                                                                                                                                                                                                                                                                                                                                                                                                                <w:bdo w:val="ltr">
                                                                                                                                                                                                                                                                                                                                                                                                                                                                                                                                  <w:r>
                                                                                                                                                                                                                                                                                                                                                                                                                                                                                                                                    <w:t>have</w:t>
                                                                                                                                                                                                                                                                                                                                                                                                                                                                                                                                  </w:r>
                                                                                                                                                                                                                                                                                                                                                                                                                                                                                                                                  <w:r>
                                                                                                                                                                                                                                                                                                                                                                                                                                                                                                                                    <w:t>‬</w:t>
                                                                                                                                                                                                                                                                                                                                                                                                                                                                                                                                  </w:r>
                                                                                                                                                                                                                                                                                                                                                                                                                                                                                                                                  <w:bdo w:val="ltr">
                                                                                                                                                                                                                                                                                                                                                                                                                                                                                                                                    <w:r>
                                                                                                                                                                                                                                                                                                                                                                                                                                                                                                                                      <w:t>attached</w:t>
                                                                                                                                                                                                                                                                                                                                                                                                                                                                                                                                    </w:r>
                                                                                                                                                                                                                                                                                                                                                                                                                                                                                                                                    <w:r>
                                                                                                                                                                                                                                                                                                                                                                                                                                                                                                                                      <w:t>‬</w:t>
                                                                                                                                                                                                                                                                                                                                                                                                                                                                                                                                    </w:r>
                                                                                                                                                                                                                                                                                                                                                                                                                                                                                                                                    <w:bdo w:val="ltr">
                                                                                                                                                                                                                                                                                                                                                                                                                                                                                                                                      <w:r>
                                                                                                                                                                                                                                                                                                                                                                                                                                                                                                                                        <w:t>statements</w:t>
                                                                                                                                                                                                                                                                                                                                                                                                                                                                                                                                      </w:r>
                                                                                                                                                                                                                                                                                                                                                                                                                                                                                                                                      <w:r>
                                                                                                                                                                                                                                                                                                                                                                                                                                                                                                                                        <w:t>‬</w:t>
                                                                                                                                                                                                                                                                                                                                                                                                                                                                                                                                      </w:r>
                                                                                                                                                                                                                                                                                                                                                                                                                                                                                                                                      <w:bdo w:val="ltr">
                                                                                                                                                                                                                                                                                                                                                                                                                                                                                                                                        <w:r>
                                                                                                                                                                                                                                                                                                                                                                                                                                                                                                                                          <w:t>from</w:t>
                                                                                                                                                                                                                                                                                                                                                                                                                                                                                                                                        </w:r>
                                                                                                                                                                                                                                                                                                                                                                                                                                                                                                                                        <w:r>
                                                                                                                                                                                                                                                                                                                                                                                                                                                                                                                                          <w:t>‬</w:t>
                                                                                                                                                                                                                                                                                                                                                                                                                                                                                                                                        </w:r>
                                                                                                                                                                                                                                                                                                                                                                                                                                                                                                                                        <w:bdo w:val="ltr">
                                                                                                                                                                                                                                                                                                                                                                                                                                                                                                                                          <w:r>
                                                                                                                                                                                                                                                                                                                                                                                                                                                                                                                                            <w:t>the</w:t>
                                                                                                                                                                                                                                                                                                                                                                                                                                                                                                                                          </w:r>
                                                                                                                                                                                                                                                                                                                                                                                                                                                                                                                                          <w:r>
                                                                                                                                                                                                                                                                                                                                                                                                                                                                                                                                            <w:t>‬</w:t>
                                                                                                                                                                                                                                                                                                                                                                                                                                                                                                                                          </w:r>
                                                                                                                                                                                                                                                                                                                                                                                                                                                                                                                                          <w:bdo w:val="ltr">
                                                                                                                                                                                                                                                                                                                                                                                                                                                                                                                                            <w:r>
                                                                                                                                                                                                                                                                                                                                                                                                                                                                                                                                              <w:t>following</w:t>
                                                                                                                                                                                                                                                                                                                                                                                                                                                                                                                                            </w:r>
                                                                                                                                                                                                                                                                                                                                                                                                                                                                                                                                            <w:r>
                                                                                                                                                                                                                                                                                                                                                                                                                                                                                                                                              <w:t>‬</w:t>
                                                                                                                                                                                                                                                                                                                                                                                                                                                                                                                                            </w:r>
                                                                                                                                                                                                                                                                                                                                                                                                                                                                                                                                            <w:bdo w:val="ltr">
                                                                                                                                                                                                                                                                                                                                                                                                                                                                                                                                              <w:r>
                                                                                                                                                                                                                                                                                                                                                                                                                                                                                                                                                <w:t>persons</w:t>
                                                                                                                                                                                                                                                                                                                                                                                                                                                                                                                                              </w:r>
                                                                                                                                                                                                                                                                                                                                                                                                                                                                                                                                              <w:r>
                                                                                                                                                                                                                                                                                                                                                                                                                                                                                                                                                <w:t>‬</w:t>
                                                                                                                                                                                                                                                                                                                                                                                                                                                                                                                                              </w:r>
                                                                                                                                                                                                                                                                                                                                                                                                                                                                                                                                              <w:bdo w:val="ltr">
                                                                                                                                                                                                                                                                                                                                                                                                                                                                                                                                                <w:r>
                                                                                                                                                                                                                                                                                                                                                                                                                                                                                                                                                  <w:t>(give</w:t>
                                                                                                                                                                                                                                                                                                                                                                                                                                                                                                                                                </w:r>
                                                                                                                                                                                                                                                                                                                                                                                                                                                                                                                                                <w:r>
                                                                                                                                                                                                                                                                                                                                                                                                                                                                                                                                                  <w:t>‬</w:t>
                                                                                                                                                                                                                                                                                                                                                                                                                                                                                                                                                </w:r>
                                                                                                                                                                                                                                                                                                                                                                                                                                                                                                                                                <w:bdo w:val="ltr">
                                                                                                                                                                                                                                                                                                                                                                                                                                                                                                                                                  <w:r>
                                                                                                                                                                                                                                                                                                                                                                                                                                                                                                                                                    <w:t>name,</w:t>
                                                                                                                                                                                                                                                                                                                                                                                                                                                                                                                                                  </w:r>
                                                                                                                                                                                                                                                                                                                                                                                                                                                                                                                                                  <w:r>
                                                                                                                                                                                                                                                                                                                                                                                                                                                                                                                                                    <w:t>‬</w:t>
                                                                                                                                                                                                                                                                                                                                                                                                                                                                                                                                                  </w:r>
                                                                                                                                                                                                                                                                                                                                                                                                                                                                                                                                                  <w:bdo w:val="ltr">
                                                                                                                                                                                                                                                                                                                                                                                                                                                                                                                                                    <w:r>
                                                                                                                                                                                                                                                                                                                                                                                                                                                                                                                                                      <w:t>address,</w:t>
                                                                                                                                                                                                                                                                                                                                                                                                                                                                                                                                                    </w:r>
                                                                                                                                                                                                                                                                                                                                                                                                                                                                                                                                                    <w:r>
                                                                                                                                                                                                                                                                                                                                                                                                                                                                                                                                                      <w:t>‬</w:t>
                                                                                                                                                                                                                                                                                                                                                                                                                                                                                                                                                    </w:r>
                                                                                                                                                                                                                                                                                                                                                                                                                                                                                                                                                    <w:bdo w:val="ltr">
                                                                                                                                                                                                                                                                                                                                                                                                                                                                                                                                                      <w:r>
                                                                                                                                                                                                                                                                                                                                                                                                                                                                                                                                                        <w:t>phone</w:t>
                                                                                                                                                                                                                                                                                                                                                                                                                                                                                                                                                      </w:r>
                                                                                                                                                                                                                                                                                                                                                                                                                                                                                                                                                      <w:r>
                                                                                                                                                                                                                                                                                                                                                                                                                                                                                                                                                        <w:t>‬</w:t>
                                                                                                                                                                                                                                                                                                                                                                                                                                                                                                                                                      </w:r>
                                                                                                                                                                                                                                                                                                                                                                                                                                                                                                                                                      <w:bdo w:val="ltr">
                                                                                                                                                                                                                                                                                                                                                                                                                                                                                                                                                        <w:r>
                                                                                                                                                                                                                                                                                                                                                                                                                                                                                                                                                          <w:t>number,</w:t>
                                                                                                                                                                                                                                                                                                                                                                                                                                                                                                                                                        </w:r>
                                                                                                                                                                                                                                                                                                                                                                                                                                                                                                                                                        <w:r>
                                                                                                                                                                                                                                                                                                                                                                                                                                                                                                                                                          <w:t>‬</w:t>
                                                                                                                                                                                                                                                                                                                                                                                                                                                                                                                                                        </w:r>
                                                                                                                                                                                                                                                                                                                                                                                                                                                                                                                                                        <w:bdo w:val="ltr">
                                                                                                                                                                                                                                                                                                                                                                                                                                                                                                                                                          <w:r>
                                                                                                                                                                                                                                                                                                                                                                                                                                                                                                                                                            <w:t>job</w:t>
                                                                                                                                                                                                                                                                                                                                                                                                                                                                                                                                                          </w:r>
                                                                                                                                                                                                                                                                                                                                                                                                                                                                                                                                                          <w:r>
                                                                                                                                                                                                                                                                                                                                                                                                                                                                                                                                                            <w:t>‬</w:t>
                                                                                                                                                                                                                                                                                                                                                                                                                                                                                                                                                          </w:r>
                                                                                                                                                                                                                                                                                                                                                                                                                                                                                                                                                          <w:bdo w:val="ltr">
                                                                                                                                                                                                                                                                                                                                                                                                                                                                                                                                                            <w:r>
                                                                                                                                                                                                                                                                                                                                                                                                                                                                                                                                                              <w:t>title</w:t>
                                                                                                                                                                                                                                                                                                                                                                                                                                                                                                                                                            </w:r>
                                                                                                                                                                                                                                                                                                                                                                                                                                                                                                                                                            <w:r>
                                                                                                                                                                                                                                                                                                                                                                                                                                                                                                                                                              <w:t>‬</w:t>
                                                                                                                                                                                                                                                                                                                                                                                                                                                                                                                                                            </w:r>
                                                                                                                                                                                                                                                                                                                                                                                                                                                                                                                                                            <w:bdo w:val="ltr">
                                                                                                                                                                                                                                                                                                                                                                                                                                                                                                                                                              <w:r>
                                                                                                                                                                                                                                                                                                                                                                                                                                                                                                                                                                <w:t>and</w:t>
                                                                                                                                                                                                                                                                                                                                                                                                                                                                                                                                                              </w:r>
                                                                                                                                                                                                                                                                                                                                                                                                                                                                                                                                                              <w:r>
                                                                                                                                                                                                                                                                                                                                                                                                                                                                                                                                                                <w:t>‬\n\n</w:t>
                                                                                                                                                                                                                                                                                                                                                                                                                                                                                                                                                              </w:r>
                                                                                                                                                                                                                                                                                                                                                                                                                                                                                                                                                              <w:bdo w:val="ltr">
                                                                                                                                                                                                                                                                                                                                                                                                                                                                                                                                                                <w:r>
                                                                                                                                                                                                                                                                                                                                                                                                                                                                                                                                                                  <w:t>relationship to you):</w:t>
                                                                                                                                                                                                                                                                                                                                                                                                                                                                                                                                                                </w:r>
                                                                                                                                                                                                                                                                                                                                                                                                                                                                                                                                                                <w:r>
                                                                                                                                                                                                                                                                                                                                                                                                                                                                                                                                                                  <w:t>‬\n\n</w:t>
                                                                                                                                                                                                                                                                                                                                                                                                                                                                                                                                                                </w:r>
                                                                                                                                                                                                                                                                                                                                                                                                                                                                                                                                                                <w:bdo w:val="ltr">
                                                                                                                                                                                                                                                                                                                                                                                                                                                                                                                                                                  <w:r>
                                                                                                                                                                                                                                                                                                                                                                                                                                                                                                                                                                    <w:t>Name: \\_\\_\\_\\_\\_\\_\\_\\_\\_\\_\\_\\_\\_\\_\\_\\_\\_\\_\\_\\_\\_\\_\\_\\_\\_\\_\\_\\_\\_\\_\\_\\_\\_\\_\\_\\_\\_\\_\\_\\_\\_\\_\\_\\_\\_\\_ Relationship to student:\\_\\_\\_\\_\\_\\_\\_\\_\\_\\_\\_\\_\\_\\_\\_\\_\\_\\_\\_\\_\\_\\_\\_\\_\\_\\_\\_\\_\\_\\_\\_\\_</w:t>
                                                                                                                                                                                                                                                                                                                                                                                                                                                                                                                                                                  </w:r>
                                                                                                                                                                                                                                                                                                                                                                                                                                                                                                                                                                  <w:r>
                                                                                                                                                                                                                                                                                                                                                                                                                                                                                                                                                                    <w:t xml:space="preserve">‬ </w:t>
                                                                                                                                                                                                                                                                                                                                                                                                                                                                                                                                                                  </w:r>
                                                                                                                                                                                                                                                                                                                                                                                                                                                                                                                                                                  <w:bdo w:val="ltr">
                                                                                                                                                                                                                                                                                                                                                                                                                                                                                                                                                                    <w:r>
                                                                                                                                                                                                                                                                                                                                                                                                                                                                                                                                                                      <w:t>Phone Number: \\_\\_\\_\\_\\_\\_\\_\\_\\_\\_\\_\\_\\_\\_\\_\\_\\_\\_\\_\\_\\_\\_\\_\\_\\_\\_\\_\\_\\_ Job Title::\\_\\_\\_\\_\\_\\_\\_\\_\\_\\_\\_\\_\\_\\_\\_\\_\\_\\_\\_\\_\\_\\_\\_\\_\\_\\_\\_\\_\\_\\_\\_\\_\\_\\_\\_\\_\\_\\_\\_\\_\\_\\_\\_\\_\\_\\_\\_\\_\\_\\_\\_\\_\\_\\_\\_</w:t>
                                                                                                                                                                                                                                                                                                                                                                                                                                                                                                                                                                    </w:r>
                                                                                                                                                                                                                                                                                                                                                                                                                                                                                                                                                                    <w:r>
                                                                                                                                                                                                                                                                                                                                                                                                                                                                                                                                                                      <w:t xml:space="preserve">‬ </w:t>
                                                                                                                                                                                                                                                                                                                                                                                                                                                                                                                                                                    </w:r>
                                                                                                                                                                                                                                                                                                                                                                                                                                                                                                                                                                    <w:bdo w:val="ltr">
                                                                                                                                                                                                                                                                                                                                                                                                                                                                                                                                                                      <w:r>
                                                                                                                                                                                                                                                                                                                                                                                                                                                                                                                                                                        <w:t>Address: \\_\\_\\_\\_\\_\\_\\_\\_\\_\\_\\_\\_\\_\\_\\_\\_\\_\\_\\_\\_\\_\\_\\_\\_\\_\\_\\_\\_\\_\\_\\_\\_\\_\\_\\_\\_\\_\\_\\_\\_\\_\\_\\_\\_\\_\\_\\_\\_\\_\\_\\_\\_\\_\\_\\_\\_\\_\\_\\_\\_\\_\\_\\_\\_\\_\\_\\_\\_\\_\\_\\_\\_\\_\\_\\_\\_\\_\\_\\_\\_\\_\\_\\_\\_\\_\\_\\_\\_\\_\\_\\_\\_\\_\\_\\_\\_\\_\\_</w:t>
                                                                                                                                                                                                                                                                                                                                                                                                                                                                                                                                                                      </w:r>
                                                                                                                                                                                                                                                                                                                                                                                                                                                                                                                                                                      <w:r>
                                                                                                                                                                                                                                                                                                                                                                                                                                                                                                                                                                        <w:t xml:space="preserve">‬ </w:t>
                                                                                                                                                                                                                                                                                                                                                                                                                                                                                                                                                                      </w:r>
                                                                                                                                                                                                                                                                                                                                                                                                                                                                                                                                                                      <w:bdo w:val="ltr">
                                                                                                                                                                                                                                                                                                                                                                                                                                                                                                                                                                        <w:r>
                                                                                                                                                                                                                                                                                                                                                                                                                                                                                                                                                                          <w:t>Name: \\_\\_\\_\\_\\_\\_\\_\\_\\_\\_\\_\\_\\_\\_\\_\\_\\_\\_\\_\\_\\_\\_\\_\\_\\_\\_\\_\\_\\_\\_\\_\\_\\_\\_\\_\\_\\_\\_\\_\\_\\_\\_\\_\\_\\_\\_ Relationship to student:\\_\\_\\_\\_\\_\\_\\_\\_\\_\\_\\_\\_\\_\\_\\_\\_\\_\\_\\_\\_\\_\\_\\_\\_\\_\\_\\_\\_\\_\\_\\_\\_</w:t>
                                                                                                                                                                                                                                                                                                                                                                                                                                                                                                                                                                        </w:r>
                                                                                                                                                                                                                                                                                                                                                                                                                                                                                                                                                                        <w:r>
                                                                                                                                                                                                                                                                                                                                                                                                                                                                                                                                                                          <w:t xml:space="preserve">‬ </w:t>
                                                                                                                                                                                                                                                                                                                                                                                                                                                                                                                                                                        </w:r>
                                                                                                                                                                                                                                                                                                                                                                                                                                                                                                                                                                        <w:bdo w:val="ltr">
                                                                                                                                                                                                                                                                                                                                                                                                                                                                                                                                                                          <w:r>
                                                                                                                                                                                                                                                                                                                                                                                                                                                                                                                                                                            <w:t>Phone Number: \\_\\_\\_\\_\\_\\_\\_\\_\\_\\_\\_\\_\\_\\_\\_\\_\\_\\_\\_\\_\\_\\_\\_\\_\\_\\_\\_\\_\\_ Job Title::\\_\\_\\_\\_\\_\\_\\_\\_\\_\\_\\_\\_\\_\\_\\_\\_\\_\\_\\_\\_\\_\\_\\_\\_\\_\\_\\_\\_\\_\\_\\_\\_\\_\\_\\_\\_\\_\\_\\_\\_\\_\\_\\_\\_\\_\\_\\_\\_\\_\\_\\_\\_\\_\\_\\_</w:t>
                                                                                                                                                                                                                                                                                                                                                                                                                                                                                                                                                                          </w:r>
                                                                                                                                                                                                                                                                                                                                                                                                                                                                                                                                                                          <w:r>
                                                                                                                                                                                                                                                                                                                                                                                                                                                                                                                                                                            <w:t xml:space="preserve">‬ </w:t>
                                                                                                                                                                                                                                                                                                                                                                                                                                                                                                                                                                          </w:r>
                                                                                                                                                                                                                                                                                                                                                                                                                                                                                                                                                                          <w:bdo w:val="ltr">
                                                                                                                                                                                                                                                                                                                                                                                                                                                                                                                                                                            <w:r>
                                                                                                                                                                                                                                                                                                                                                                                                                                                                                                                                                                              <w:t>Address: \\_\\_\\_\\_\\_\\_\\_\\_\\_\\_\\_\\_\\_\\_\\_\\_\\_\\_\\_\\_\\_\\_\\_\\_\\_\\_\\_\\_\\_\\_\\_\\_\\_\\_\\_\\_\\_\\_\\_\\_\\_\\_\\_\\_\\_\\_\\_\\_\\_\\_\\_\\_\\_\\_\\_\\_\\_\\_\\_\\_\\_\\_\\_\\_\\_\\_\\_\\_\\_\\_\\_\\_\\_\\_\\_\\_\\_\\_\\_\\_\\_\\_\\_\\_\\_\\_\\_\\_\\_\\_\\_\\_\\_\\_\\_\\_\\_\\_</w:t>
                                                                                                                                                                                                                                                                                                                                                                                                                                                                                                                                                                            </w:r>
                                                                                                                                                                                                                                                                                                                                                                                                                                                                                                                                                                            <w:r>
                                                                                                                                                                                                                                                                                                                                                                                                                                                                                                                                                                              <w:t xml:space="preserve">‬\n\n# </w:t>
                                                                                                                                                                                                                                                                                                                                                                                                                                                                                                                                                                            </w:r>
                                                                                                                                                                                                                                                                                                                                                                                                                                                                                                                                                                            <w:bdo w:val="ltr">
                                                                                                                                                                                                                                                                                                                                                                                                                                                                                                                                                                              <w:r>
                                                                                                                                                                                                                                                                                                                                                                                                                                                                                                                                                                                <w:t xml:space="preserve">I </w:t>
                                                                                                                                                                                                                                                                                                                                                                                                                                                                                                                                                                              </w:r>
                                                                                                                                                                                                                                                                                                                                                                                                                                                                                                                                                                              <w:r>
                                                                                                                                                                                                                                                                                                                                                                                                                                                                                                                                                                                <w:lastRenderedPageBreak/>
                                                                                                                                                                                                                                                                                                                                                                                                                                                                                                                                                                                <w:t>certify that the information provided in this petition is true and correct:</w:t>
                                                                                                                                                                                                                                                                                                                                                                                                                                                                                                                                                                              </w:r>
                                                                                                                                                                                                                                                                                                                                                                                                                                                                                                                                                                              <w:r>
                                                                                                                                                                                                                                                                                                                                                                                                                                                                                                                                                                                <w:t>‬\n\n</w:t>
                                                                                                                                                                                                                                                                                                                                                                                                                                                                                                                                                                              </w:r>
                                                                                                                                                                                                                                                                                                                                                                                                                                                                                                                                                                              <w:bdo w:val="ltr">
                                                                                                                                                                                                                                                                                                                                                                                                                                                                                                                                                                                <w:r>
                                                                                                                                                                                                                                                                                                                                                                                                                                                                                                                                                                                  <w:t>SIGNATURE: \\_\\_\\_\\_\\_\\_\\_\\_\\_\\_\\_\\_\\_\\_\\_\\_\\_\\_\\_\\_\\_\\_\\_\\_\\_\\_\\_\\_\\_\\_\\_\\_\\_\\_\\_\\_\\_\\_\\_\\_\\_\\_\\_\\_\\_\\_\\_\\_\\_\\_\\_\\_\\_\\_\\_\\_\\_\\_ DATE: \\_\\_\\_\\_\\_\\_\\_\\_\\_\\_\\_\\_\\_\\_\\_\\_\\_\\_\\_\\_\\_\\_\\_\\_\\_\\_\\_\\_\\_\\_\\_\\_\\_\\_\\_\\_\\_\\_</w:t>
                                                                                                                                                                                                                                                                                                                                                                                                                                                                                                                                                                                </w:r>
                                                                                                                                                                                                                                                                                                                                                                                                                                                                                                                                                                                <w:r>
                                                                                                                                                                                                                                                                                                                                                                                                                                                                                                                                                                                  <w:t>‬\n\n</w:t>
                                                                                                                                                                                                                                                                                                                                                                                                                                                                                                                                                                                </w:r>
                                                                                                                                                                                                                                                                                                                                                                                                                                                                                                                                                                                <w:bdo w:val="ltr">
                                                                                                                                                                                                                                                                                                                                                                                                                                                                                                                                                                                  <w:r>
                                                                                                                                                                                                                                                                                                                                                                                                                                                                                                                                                                                    <w:t>Office Use Only</w:t>
                                                                                                                                                                                                                                                                                                                                                                                                                                                                                                                                                                                  </w:r>
                                                                                                                                                                                                                                                                                                                                                                                                                                                                                                                                                                                  <w:r>
                                                                                                                                                                                                                                                                                                                                                                                                                                                                                                                                                                                    <w:t xml:space="preserve">‬ </w:t>
                                                                                                                                                                                                                                                                                                                                                                                                                                                                                                                                                                                  </w:r>
                                                                                                                                                                                                                                                                                                                                                                                                                                                                                                                                                                                  <w:bdo w:val="ltr">
                                                                                                                                                                                                                                                                                                                                                                                                                                                                                                                                                                                    <w:r>
                                                                                                                                                                                                                                                                                                                                                                                                                                                                                                                                                                                      <w:t>Approved By:</w:t>
                                                                                                                                                                                                                                                                                                                                                                                                                                                                                                                                                                                    </w:r>
                                                                                                                                                                                                                                                                                                                                                                                                                                                                                                                                                                                    <w:r>
                                                                                                                                                                                                                                                                                                                                                                                                                                                                                                                                                                                      <w:t xml:space="preserve">‬ </w:t>
                                                                                                                                                                                                                                                                                                                                                                                                                                                                                                                                                                                    </w:r>
                                                                                                                                                                                                                                                                                                                                                                                                                                                                                                                                                                                    <w:bdo w:val="ltr">
                                                                                                                                                                                                                                                                                                                                                                                                                                                                                                                                                                                      <w:r>
                                                                                                                                                                                                                                                                                                                                                                                                                                                                                                                                                                                        <w:t>Reviewed By:</w:t>
                                                                                                                                                                                                                                                                                                                                                                                                                                                                                                                                                                                      </w:r>
                                                                                                                                                                                                                                                                                                                                                                                                                                                                                                                                                                                      <w:r>
                                                                                                                                                                                                                                                                                                                                                                                                                                                                                                                                                                                        <w:t>‬",</w:t>
                                                                                                                                                                                                                                                                                                                                                                                                                                                                                                                                                                                      </w:r>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p>
    <w:p w14:paraId="6AFBC92D" w14:textId="77777777" w:rsidR="00B03202" w:rsidRDefault="00B03202" w:rsidP="00B03202">
      <w:r>
        <w:t xml:space="preserve">    "metadata": {</w:t>
      </w:r>
    </w:p>
    <w:p w14:paraId="5861A61A" w14:textId="77777777" w:rsidR="00B03202" w:rsidRDefault="00B03202" w:rsidP="00B03202">
      <w:r>
        <w:t xml:space="preserve">      "url": "https://www.saintpeters.edu/wp-content/blogs.dir/110/files/2025/01/Independent-Status-Petition.pdf",</w:t>
      </w:r>
    </w:p>
    <w:p w14:paraId="352E1CDF" w14:textId="77777777" w:rsidR="00B03202" w:rsidRDefault="00B03202" w:rsidP="00B03202">
      <w:r>
        <w:t xml:space="preserve">      "scrapeId": "6f0618ae-aed8-471c-9643-015ef4c1c1c0",</w:t>
      </w:r>
    </w:p>
    <w:p w14:paraId="4516604B" w14:textId="77777777" w:rsidR="00B03202" w:rsidRDefault="00B03202" w:rsidP="00B03202">
      <w:r>
        <w:t xml:space="preserve">      "sourceURL": "https://www.saintpeters.edu/wp-content/blogs.dir/110/files/2025/01/Independent-Status-Petition.pdf",</w:t>
      </w:r>
    </w:p>
    <w:p w14:paraId="0678E974" w14:textId="77777777" w:rsidR="00B03202" w:rsidRDefault="00B03202" w:rsidP="00B03202">
      <w:r>
        <w:t xml:space="preserve">      "statusCode": 200</w:t>
      </w:r>
    </w:p>
    <w:p w14:paraId="67A0B033" w14:textId="77777777" w:rsidR="00B03202" w:rsidRDefault="00B03202" w:rsidP="00B03202">
      <w:r>
        <w:t xml:space="preserve">    }</w:t>
      </w:r>
    </w:p>
    <w:p w14:paraId="1A94830D" w14:textId="77777777" w:rsidR="00B03202" w:rsidRDefault="00B03202" w:rsidP="00B03202">
      <w:r>
        <w:t xml:space="preserve">  },</w:t>
      </w:r>
    </w:p>
    <w:p w14:paraId="4E743A20" w14:textId="77777777" w:rsidR="00B03202" w:rsidRDefault="00B03202" w:rsidP="00B03202">
      <w:r>
        <w:t xml:space="preserve">  {</w:t>
      </w:r>
    </w:p>
    <w:p w14:paraId="5BE6C480" w14:textId="77777777" w:rsidR="00B03202" w:rsidRDefault="00B03202" w:rsidP="00B03202">
      <w:r>
        <w:t xml:space="preserve">    "markdown": "# FEDERAL LOAN REQUEST FORM FOR SUMMER 2020-2021\n\nCOMPLETING THIS FORM VERIFIES THAT YOU HAVE READ &amp; UNDERSTAND YOUR RIGHTS &amp; RESPONSIBILITIESPERTAINING TO THE FEDERAL STAFFORD &amp; PLUS LOAN PROGRAM.\n\nTRAILER LOAN ONLY UNDERGRADUATE INTERSESSION A AND B, SUMMER SESSION 1 AND 2 AS WELL AS GRADUATE SUMMER 1 (MBA/MSA/MDS/MSMS/MSN/EDD), 2, 3, 4 &amp; 5 (MA/EDD/MSCY/MACPR) - ELIGIBILITY BASED ON THE 20-21 FAFSA. REFER TO THE CHART BELOW FOR ASSISTANCE IN DETERMINING YOUR STAFFORD LOAN ELIGIBILITY. LOAN AMOUNT IS BASED ON YOUR CURRENT GRADE LEVEL, COST OF ATTENDANCE FOR SUMMER COURSES, LOANS PREVIOUSLYBORROWED AND LIFETIME LOAN LIMITS AS DETERMINED BY THE FEDERAL GOVERNMENT. ANY LOANS ALREADY BORROWED FROM THIS SCHOOL YEAR MUST BE SUBTRACTED FROM TOTAL YEARLY LIMITS.\n\n![](https://www.saintpeters.edu/tmp/b31f5657-99a1-4c53-bf7f-9e73fe4cc633/images/90f16a5e2ae67fa270ddc7264ccf33192c27602c42cd3ba8dd640b9341747b87.jpg)\n\n# REQUESTED LOAN AMOUNT $\\\\Phi.$\n\nOFFICE USE ONLY\n\nTotal Loan eligibility for the 20-21 school year: \\_\\_\\_\\_\\_\\_\\_\\_\\_\\_\\_\\_\\_\\_\\_\\_\\_\\_\\_\\_\\_\\_\\_\\_\\_ Student Loans borrowed during 20-21 school year prior to summer period: \\_\\_\\_\\_\\_\\_\\_\\_\\_\\_\\_\\_\\_\\_\\_\\_\\_\\_\\_\\_\\_\\_\\_\\_\\_ Remaining eligibility including loans borrowed during 20-21 school year: </w:t>
      </w:r>
      <w:r>
        <w:lastRenderedPageBreak/>
        <w:t>\\_\\_\\_\\_\\_\\_\\_\\_\\_\\_\\_\\_\\_\\_\\_\\_\\_\\_\\_\\_\\_\\_\\_\\_\\_\n\n\\\\* THE AMOUNT REQUESTED MAY NOT BE THE TOTAL AMOUNT CERTIFIED SINCE ELIGIBILITY MAY BE REDUCED BY AMOUNTS PREVIOUSLY BORROWED THROUGHOUT THE 20-21 ACADEMIC YEAR AT ANY/ALL INSTITUTIONS.\n\n\\\\* LOAN LEVELS ARE BASED ON CUMULATIVE CREDITS AT THE BEGINNING OF THE ACADEMIC YEAR AND DO NOT INCLUDE CREDITS COMPLETED DURING THE FALL, WINTER AND SPRING TERMS.\n\n\\\\* TO RECEIVE ANY ADDITIONAL UNSUBSIDIZED LOAN FUNDING YOU MUST BE AN INDEPENDENT STUDENT (AS DEFINED BY THE FEDERAL STUDENT FINANCIAL AID PROGRAM) OR YOUR PARENT MUST DEMONSTRATE AN INELIGIBILITY TO RECEIVE A FEDERAL PLUS LOAN (A CURRENT PARENT LOAN DENIAL ON FILE).\n\n\\\\* COMPLETE THE REGISTRATION PLAN ON THE SECOND PAGE OF THIS FORM. A FINANCIAL AID ADMINISTRATOR WILL CONTACT YOU REGARDING THE ACTUAL LOAN AMOUNT CERTIFIED AFTER YOU SUBMIT THIS FORM AND ELIGIBILITY HAS BEEN DETERMINED.\n\n</w:t>
      </w:r>
      <w:r>
        <w:t>FIRST TIME FEDERAL STUDENT OR PARENT LOAN BORROWERS AT SPU MUST COMPLETE AN ENTRANCECOUNSELING SESSION, A MASTER PROMISSORY NOTE AND CREDIT DECISION (FOR PARENT OR GRADUTAE PLUS LOANS ONLY) AT STUDENTLOANS.GOV, INSTRUCTIONS CAN BE FOUND AT WWW.SAINTPETERS.EDU/LOANS\n\n</w:t>
      </w:r>
      <w:r>
        <w:t xml:space="preserve">FAFSA APPLICATION MUST BE ON FILE AND ALL OTHER DOCUMENTS REQUIRED BY THE OFFICE MUST BE RECEIVEDIN ORDER FOR LOANS TO BE PROCESSED. FINAL DISBURSEMENTS WILL BE MADE FOLLWING THE ADD/DROP PERIOD FOR THE LAST ENROLLED SUMMER TERM.\n\n# FEDERAL LOAN REQUEST FORM SUMMER 2020-2021\n\n-HALF-TIME ENROLLMENT REQUIRED, UNDERGRADUATE STUDENTS MUST BE REGISTERED FOR AT LEAST 6 CREDITS, GRADUATE &amp; DOCTORATE SEMESTER STUDENTS MUST BE REGISTERED FOR AT LEAST 4.5 CREDITS ANDGRADUATE TRIMESTER STUDENTS MUST BE REGISTERED FOR AT LEAST 3 CREDITS- STUDENTS REQUIRED TO TAKE AT LEAST ONE COURSE THAT BEGINS PRIOR TO JULY $\\\\mathbf{1^{sT}}$ IF YOU WITHDRAW FROM OR DROP ANY COURSE FOR THE ENTIRE SUMMER OR DO NOT REGISTER FOR THE REQUIRED CREDITS YOU MAY LOSE PARTIAL OR FULL LOAN ELIGIBILITY FOR THE SUMMER. IT IS YOUR RESPONSIBILITY TO NOTIFY THE FINANCIAL AID OFFICE OF ANY CHANGES IN YOUR ENROLLMENT. THIS INCLUDES WITHDRAWN/DROPPED COURSES AS WELL AS COURSES THAT ARE CANCELLED. THE END OF THE ACADEMIC YEAR IS JUNE ${\\\\bf30^{T H}}$ , 2021; ANY LOAN REQUESTS RECEIVED AFTER THAT DATE WILL NOT BE PROCESSED. STUDENTS HAVE THE OPTION TO APPLY FOR ALTERNATIVE LOAN FUNDING AT THAT TIME.\n\nIN THE BOXES BELOW LIST THE NUMBER OF CREDITS YOU PLAN TO TAKE IN EACH SUMMER SESSION. NAME\\_\\_\\_\\_\\_\\_\\_\\_\\_\\_\\_\\_\\_\\_\\_\\_\\_\\_\\_\\_\\_\\_\\_\\_\\_\\_\\_\\_\\_ ID#\\_\\_\\_\\_\\_\\_\\_\\_\\_\\_\\_\\_\\_\\_\\_\\_\\_\\_\\_\\_\\_ TELEPHONE\\_\\_\\_\\_\\_\\_\\_\\_\\_\\_\\_\\_\\_\\_\\_\\_\\_\\_\\_\\_ (H) \\_\\_\\_\\_\\_\\_\\_\\_\\_\\_\\_\\_\\_\\_\\_\\_\\_\\_\\_\\_\\_\\_\\_\\_\\_ </w:t>
      </w:r>
      <w:r>
        <w:lastRenderedPageBreak/>
        <w:t>(W)\n\nUNDERGRADUATE SUMMER SESSIONS\n\n![](https://www.saintpeters.edu/tmp/b31f5657-99a1-4c53-bf7f-9e73fe4cc633/images/1c63f08d84e545af7fc5c4d0a0412321d0adcf46babd44a5fd99b3c98ea8a2bf.jpg)\n\nGRADUATE SUMMER SESSIONS\n\n![](https://www.saintpeters.edu/tmp/b31f5657-99a1-4c53-bf7f-9e73fe4cc633/images/11f452988ba0a83e2832643625c53cd638d7eef83d34fe1876d8ee73fcdba8f3.jpg)\n\n# RETURN BOTH PAGES OF THE FORM TO:",</w:t>
      </w:r>
    </w:p>
    <w:p w14:paraId="3F0D4B66" w14:textId="77777777" w:rsidR="00B03202" w:rsidRDefault="00B03202" w:rsidP="00B03202">
      <w:r>
        <w:t xml:space="preserve">    "metadata": {</w:t>
      </w:r>
    </w:p>
    <w:p w14:paraId="7C126D48" w14:textId="77777777" w:rsidR="00B03202" w:rsidRDefault="00B03202" w:rsidP="00B03202">
      <w:r>
        <w:t xml:space="preserve">      "url": "https://www.saintpeters.edu/wp-content/uploads/blogs.dir/110/files/2012/07/SUMMER-LOAN-PROCESSING-REQUEST-FORM-2021.pdf",</w:t>
      </w:r>
    </w:p>
    <w:p w14:paraId="69F74C34" w14:textId="77777777" w:rsidR="00B03202" w:rsidRDefault="00B03202" w:rsidP="00B03202">
      <w:r>
        <w:t xml:space="preserve">      "scrapeId": "6cb4a90d-2d3b-4c40-b642-a7009acf8488",</w:t>
      </w:r>
    </w:p>
    <w:p w14:paraId="4F335A34" w14:textId="77777777" w:rsidR="00B03202" w:rsidRDefault="00B03202" w:rsidP="00B03202">
      <w:r>
        <w:t xml:space="preserve">      "sourceURL": "https://www.saintpeters.edu/wp-content/uploads/blogs.dir/110/files/2012/07/SUMMER-LOAN-PROCESSING-REQUEST-FORM-2021.pdf",</w:t>
      </w:r>
    </w:p>
    <w:p w14:paraId="00186BA4" w14:textId="77777777" w:rsidR="00B03202" w:rsidRDefault="00B03202" w:rsidP="00B03202">
      <w:r>
        <w:t xml:space="preserve">      "statusCode": 200</w:t>
      </w:r>
    </w:p>
    <w:p w14:paraId="43E61186" w14:textId="77777777" w:rsidR="00B03202" w:rsidRDefault="00B03202" w:rsidP="00B03202">
      <w:r>
        <w:t xml:space="preserve">    }</w:t>
      </w:r>
    </w:p>
    <w:p w14:paraId="6C3B1C31" w14:textId="77777777" w:rsidR="00B03202" w:rsidRDefault="00B03202" w:rsidP="00B03202">
      <w:r>
        <w:t xml:space="preserve">  },</w:t>
      </w:r>
    </w:p>
    <w:p w14:paraId="32B57B76" w14:textId="77777777" w:rsidR="00B03202" w:rsidRDefault="00B03202" w:rsidP="00B03202">
      <w:r>
        <w:t xml:space="preserve">  {</w:t>
      </w:r>
    </w:p>
    <w:p w14:paraId="774E3ADA" w14:textId="77777777" w:rsidR="00B03202" w:rsidRDefault="00B03202" w:rsidP="00B03202">
      <w:r>
        <w:t xml:space="preserve">    "markdown": "[Skip to primary content](https://www.saintpeters.edu/academics/graduate-programs/nursing/#main-content \"Skip to primary content\") [Additional Site Navigation](https://www.saintpeters.edu/academics/graduate-programs/nursing/#footer \"Additional Site Navigation\")\n\nAccepted for Fall 2025? _\\|_\n\n**Secure your spot by submitting your enrollment deposit and learn more about our vibrant community.**\n\n[Learn more](https://www.saintpeters.edu/admitted-students/)\n\nClose alert\n\n## Graduate Nursing\n\nWant more information on the Graduate Nursing program? Fill out our form and a representative will be in touch!\n\nRequest More Info\n\n* * *\n\nThe purpose of the graduate nursing program is to prepare students for specializations in roles that are increasingly essential for health care systems. Emphasis on the development of the whole person is conveyed in the call to provide our graduates with a breadth and depth of knowledge, skills and values, while preparing them to continually further their education. The goals of the graduate program are to prepare graduates for specialization as adult nurse practitioners and administrators, </w:t>
      </w:r>
      <w:r>
        <w:lastRenderedPageBreak/>
        <w:t>and to develop leaders in the profession who are able to advance standards and create change for quality health care.\n\nGRAD Nursing Webinar: \"The Challenges of Home/Hospice Care During the Covid 19 Pandemic\" - YouTube\n\nSaint Peter's University\n\n1.36K subscribers\n\n[GRAD Nursing Webinar: \"The Challenges of Home/Hospice Care During the Covid 19 Pandemic\"](https://www.youtube.com/watch?v=xv8yJImOv0Y)\n\nSaint Peter's University\n\nSearch\n\nWatch later\n\nShare\n\nCopy link\n\nInfo\n\nShopping\n\nTap to unmute\n\nIf playback doesn't begin shortly, try restarting your device.\n\nFull screen is unavailable. [Learn More](https://support.google.com/youtube/answer/6276924)\n\nMore videos\n\n## More videos\n\nYou're signed out\n\nVideos you watch may be added to the TV's watch history and influence TV recommendations. To avoid this, cancel and sign in to YouTube on your computer.\n\nCancelConfirm\n\nShare\n\nInclude playlist\n\nAn error occurred while retrieving sharing information. Please try again later.\n\n[Watch on](https://www.youtube.com/watch?v=xv8yJImOv0Y&amp;embeds_referring_euri=https%3A%2F%2Fwww.saintpeters.edu%2F)\n\n0:00\n\n0:00 / 47:53•Live\n\n•\n\n[Watch on YouTube](https://www.youtube.com/watch?v=xv8yJImOv0Y \"Watch on YouTube\")\n\n* * *\n\n![CCNE accredited](https://www.saintpeters.edu/wp-content/uploads/blogs.dir/168/files/2012/06/CCNEaccredited.png)\n\nThe baccalaureate degree program in nursing/master’s degree program in nursing/Doctor of Nursing Practice program and/or post-graduate APRN certificate program at Saint Peter’s University is accredited by the Commission on Collegiate Nursing Education ( [http://www.ccneaccreditation.org](http://www.ccneaccreditation.org/)).\n\nLoading...\n\nRequest Information\n\n\\*denotes a **required** field\n\nEmail Address\\*\n\nFirst Name\\*\n\nLast Name\\*\n\nMobile Phone\\*\n\nWhat are you interested in?\\*\n\nCertificateGraduate\n\nGraduate Programs\\*\n\nStart Date\\*\n\nFall 2025 Semester Spring 2025 Semester\n\nRequest More Info\n\nWe use cookies to ensure that we give you the best experience on our website. If you continue to use this site we will assume that you are happy with it.[Ok](https://www.saintpeters.edu/academics/graduate-programs/nursing/#)",</w:t>
      </w:r>
    </w:p>
    <w:p w14:paraId="0F34A6FF" w14:textId="77777777" w:rsidR="00B03202" w:rsidRDefault="00B03202" w:rsidP="00B03202">
      <w:r>
        <w:t xml:space="preserve">    "metadata": {</w:t>
      </w:r>
    </w:p>
    <w:p w14:paraId="71F74A64" w14:textId="77777777" w:rsidR="00B03202" w:rsidRDefault="00B03202" w:rsidP="00B03202">
      <w:r>
        <w:t xml:space="preserve">      "url": "https://www.saintpeters.edu/academics/graduate-programs/nursing/",</w:t>
      </w:r>
    </w:p>
    <w:p w14:paraId="36EDE2A7" w14:textId="77777777" w:rsidR="00B03202" w:rsidRDefault="00B03202" w:rsidP="00B03202">
      <w:r>
        <w:t xml:space="preserve">      "title": "Saint Peter's University - Nursing",</w:t>
      </w:r>
    </w:p>
    <w:p w14:paraId="5F1CF21D" w14:textId="77777777" w:rsidR="00B03202" w:rsidRDefault="00B03202" w:rsidP="00B03202">
      <w:r>
        <w:t xml:space="preserve">      "robots": "max-image-preview:large",</w:t>
      </w:r>
    </w:p>
    <w:p w14:paraId="74812D61" w14:textId="77777777" w:rsidR="00B03202" w:rsidRDefault="00B03202" w:rsidP="00B03202">
      <w:r>
        <w:t xml:space="preserve">      "favicon": {},</w:t>
      </w:r>
    </w:p>
    <w:p w14:paraId="1AB6E331" w14:textId="77777777" w:rsidR="00B03202" w:rsidRDefault="00B03202" w:rsidP="00B03202">
      <w:r>
        <w:t xml:space="preserve">      "language": "en-US",</w:t>
      </w:r>
    </w:p>
    <w:p w14:paraId="75369980" w14:textId="77777777" w:rsidR="00B03202" w:rsidRDefault="00B03202" w:rsidP="00B03202">
      <w:r>
        <w:lastRenderedPageBreak/>
        <w:t xml:space="preserve">      "scrapeId": "7aa4ac27-cfa6-4597-ac96-2e06a1f55e5d",</w:t>
      </w:r>
    </w:p>
    <w:p w14:paraId="4AABC760" w14:textId="77777777" w:rsidR="00B03202" w:rsidRDefault="00B03202" w:rsidP="00B03202">
      <w:r>
        <w:t xml:space="preserve">      "viewport": [</w:t>
      </w:r>
    </w:p>
    <w:p w14:paraId="3B0C7BBA" w14:textId="77777777" w:rsidR="00B03202" w:rsidRDefault="00B03202" w:rsidP="00B03202">
      <w:r>
        <w:t xml:space="preserve">        "width=device-width, initial-scale=1",</w:t>
      </w:r>
    </w:p>
    <w:p w14:paraId="68F35DD8" w14:textId="77777777" w:rsidR="00B03202" w:rsidRDefault="00B03202" w:rsidP="00B03202">
      <w:r>
        <w:t xml:space="preserve">        "width=device-width, initial-scale=1"</w:t>
      </w:r>
    </w:p>
    <w:p w14:paraId="5B64080D" w14:textId="77777777" w:rsidR="00B03202" w:rsidRDefault="00B03202" w:rsidP="00B03202">
      <w:r>
        <w:t xml:space="preserve">      ],</w:t>
      </w:r>
    </w:p>
    <w:p w14:paraId="2795B9BC" w14:textId="77777777" w:rsidR="00B03202" w:rsidRDefault="00B03202" w:rsidP="00B03202">
      <w:r>
        <w:t xml:space="preserve">      "generator": [</w:t>
      </w:r>
    </w:p>
    <w:p w14:paraId="36032110" w14:textId="77777777" w:rsidR="00B03202" w:rsidRDefault="00B03202" w:rsidP="00B03202">
      <w:r>
        <w:t xml:space="preserve">        "WordPress 6.6.2",</w:t>
      </w:r>
    </w:p>
    <w:p w14:paraId="31182C65" w14:textId="77777777" w:rsidR="00B03202" w:rsidRDefault="00B03202" w:rsidP="00B03202">
      <w:r>
        <w:t xml:space="preserve">        "Elementor 3.25.4; features: additional_custom_breakpoints, e_optimized_control_loading; settings: css_print_method-external, google_font-enabled, font_display-auto"</w:t>
      </w:r>
    </w:p>
    <w:p w14:paraId="076BE068" w14:textId="77777777" w:rsidR="00B03202" w:rsidRDefault="00B03202" w:rsidP="00B03202">
      <w:r>
        <w:t xml:space="preserve">      ],</w:t>
      </w:r>
    </w:p>
    <w:p w14:paraId="508CB4B8" w14:textId="77777777" w:rsidR="00B03202" w:rsidRDefault="00B03202" w:rsidP="00B03202">
      <w:r>
        <w:t xml:space="preserve">      "sourceURL": "https://www.saintpeters.edu/academics/graduate-programs/nursing/",</w:t>
      </w:r>
    </w:p>
    <w:p w14:paraId="40FDE6DD" w14:textId="77777777" w:rsidR="00B03202" w:rsidRDefault="00B03202" w:rsidP="00B03202">
      <w:r>
        <w:t xml:space="preserve">      "statusCode": 200,</w:t>
      </w:r>
    </w:p>
    <w:p w14:paraId="678E74F7" w14:textId="77777777" w:rsidR="00B03202" w:rsidRDefault="00B03202" w:rsidP="00B03202">
      <w:r>
        <w:t xml:space="preserve">      "description": "Saint Peter's Graduate Nursing Program",</w:t>
      </w:r>
    </w:p>
    <w:p w14:paraId="5F2A08E9" w14:textId="77777777" w:rsidR="00B03202" w:rsidRDefault="00B03202" w:rsidP="00B03202">
      <w:r>
        <w:t xml:space="preserve">      "theme-color": "#0071cb",</w:t>
      </w:r>
    </w:p>
    <w:p w14:paraId="6AA4C309" w14:textId="77777777" w:rsidR="00B03202" w:rsidRDefault="00B03202" w:rsidP="00B03202">
      <w:r>
        <w:t xml:space="preserve">      "msapplication-config": "https://www.saintpeters.edu/academics/graduate-programs/nursing/wp-content/themes/spc-base-theme/images/favicon/browserconfig.xml",</w:t>
      </w:r>
    </w:p>
    <w:p w14:paraId="4DDB1BCB" w14:textId="77777777" w:rsidR="00B03202" w:rsidRDefault="00B03202" w:rsidP="00B03202">
      <w:r>
        <w:t xml:space="preserve">      "msapplication-TileColor": "#0071cb",</w:t>
      </w:r>
    </w:p>
    <w:p w14:paraId="69C60752" w14:textId="77777777" w:rsidR="00B03202" w:rsidRDefault="00B03202" w:rsidP="00B03202">
      <w:r>
        <w:t xml:space="preserve">      "msapplication-TileImage": "https://www.saintpeters.edu/academics/graduate-programs/nursing/wp-content/themes/spc-base-theme/images/favicon/mstile-144x144.png",</w:t>
      </w:r>
    </w:p>
    <w:p w14:paraId="6D13C70D" w14:textId="77777777" w:rsidR="00B03202" w:rsidRDefault="00B03202" w:rsidP="00B03202">
      <w:r>
        <w:t xml:space="preserve">      "google-site-verification": "eTfI2rm563J5zBQeKfv0j4h9FfA6IPtdo6Di5zllcTY",</w:t>
      </w:r>
    </w:p>
    <w:p w14:paraId="2AC83E00" w14:textId="77777777" w:rsidR="00B03202" w:rsidRDefault="00B03202" w:rsidP="00B03202">
      <w:r>
        <w:t xml:space="preserve">      "google-translate-customization": "260bb346d803c46f-dbbadcf9bd3bfa86-g7111767e841b219b-17"</w:t>
      </w:r>
    </w:p>
    <w:p w14:paraId="5EFF5EA3" w14:textId="77777777" w:rsidR="00B03202" w:rsidRDefault="00B03202" w:rsidP="00B03202">
      <w:r>
        <w:t xml:space="preserve">    }</w:t>
      </w:r>
    </w:p>
    <w:p w14:paraId="05DE8EDA" w14:textId="77777777" w:rsidR="00B03202" w:rsidRDefault="00B03202" w:rsidP="00B03202">
      <w:r>
        <w:t xml:space="preserve">  },</w:t>
      </w:r>
    </w:p>
    <w:p w14:paraId="461AE96F" w14:textId="77777777" w:rsidR="00B03202" w:rsidRDefault="00B03202" w:rsidP="00B03202">
      <w:r>
        <w:t xml:space="preserve">  {</w:t>
      </w:r>
    </w:p>
    <w:p w14:paraId="117A0F8F" w14:textId="77777777" w:rsidR="00B03202" w:rsidRDefault="00B03202" w:rsidP="00B03202">
      <w:r>
        <w:lastRenderedPageBreak/>
        <w:t xml:space="preserve">    "markdown": "[Skip to primary content](https://www.saintpeters.edu/academics/graduate-programs/health-sciences/faculty-and-administration/#main-content \"Skip to primary content\") [Additional Site Navigation](https://www.saintpeters.edu/academics/graduate-programs/health-sciences/faculty-and-administration/#footer \"Additional Site Navigation\")\n\nAccepted for Fall 2025? _\\|_\n\n**Secure your spot by submitting your enrollment deposit and learn more about our vibrant community.**\n\n[Learn more](https://www.saintpeters.edu/admitted-students/)\n\nClose alert\n\n## Master of Science in Health Science\n\n![Christina Mortellaro, Ph.D.](https://www.saintpeters.edu/wp-content/uploads/blogs.dir/269/files/2021/07/Christina-Mortellaro-Ph.D.-scaled_540x830_acf_cropped.jpeg)\n\n#### Christina Mortellaro, Ph.D.\n\n**Assistant Professor and Chair, Department of Biology**\n\n**Director, Health Sciences**\n\n**Director, Core Curriculum &amp; Student Learning Outcomes Assessment**\n\nB.S., Fairleigh Dickinson University; M.S., Fairleigh Dickinson University; Ph.D., Seton Hall University.\n\nOffice: Room 116, Gannon Hall\n\nEmail: [cmortellaro@saintpeters.edu](mailto:cmortellaro@saintpeters.edu)\n\nPhone: (201) 761-6439\n\n[Prof. Mortellaro’s Biography](https://www.saintpeters.edu/academics/faculty/members/christina-mortellaro/)\n\n#### Stephanie Bryan, Ph.D.\n\n**Adjunct Professor Health Sciences and Health &amp; Physical Education**\n\nB.A. Kean University, M.S. Kean University, Ph.D. Seton Hall University\n\nEmail: [sbryan@saintpeters.edu](mailto:sbryan@saintpeters.edu)\n\n[Prof. Bryan’s Biography](https://www.saintpeters.edu/academics/faculty/members/stephanie-bryan/)\n\n#### Sophia Jones, Ph.D.\n\n**Adjunct Professor Health Sciences Graduate Program**\n\nB.S. Montclair State University, M.B.A. University of Phoenix, Ph.D. Seton Hall University\n\nEmail: [sjones@saintpeters.edu](mailto:sjones@saintpeters.edu)\n\n[Prof. Jones’ Biography](https://www.saintpeters.edu/academics/faculty/members/sophia-jones/)\n\nWe use cookies to ensure you get the best experience. By continuing to use this site, you consent to the use of cookies in accordance with our [Privacy Policy](https://www.saintpeters.edu/privacy-policy/).[Continue](https://www.saintpeters.edu/academics/graduate-programs/health-sciences/faculty-and-administration/#)",</w:t>
      </w:r>
    </w:p>
    <w:p w14:paraId="12B39853" w14:textId="77777777" w:rsidR="00B03202" w:rsidRDefault="00B03202" w:rsidP="00B03202">
      <w:r>
        <w:t xml:space="preserve">    "metadata": {</w:t>
      </w:r>
    </w:p>
    <w:p w14:paraId="0EE7648C" w14:textId="77777777" w:rsidR="00B03202" w:rsidRDefault="00B03202" w:rsidP="00B03202">
      <w:r>
        <w:t xml:space="preserve">      "url": "https://www.saintpeters.edu/academics/graduate-programs/health-sciences/faculty-and-administration/",</w:t>
      </w:r>
    </w:p>
    <w:p w14:paraId="5E0911C5" w14:textId="77777777" w:rsidR="00B03202" w:rsidRDefault="00B03202" w:rsidP="00B03202">
      <w:r>
        <w:lastRenderedPageBreak/>
        <w:t xml:space="preserve">      "title": "Saint Peter's University - Health Sciences - Faculty and Administration",</w:t>
      </w:r>
    </w:p>
    <w:p w14:paraId="1CFB9446" w14:textId="77777777" w:rsidR="00B03202" w:rsidRDefault="00B03202" w:rsidP="00B03202">
      <w:r>
        <w:t xml:space="preserve">      "robots": "max-image-preview:large",</w:t>
      </w:r>
    </w:p>
    <w:p w14:paraId="7A7415DF" w14:textId="77777777" w:rsidR="00B03202" w:rsidRDefault="00B03202" w:rsidP="00B03202">
      <w:r>
        <w:t xml:space="preserve">      "favicon": {},</w:t>
      </w:r>
    </w:p>
    <w:p w14:paraId="5278010D" w14:textId="77777777" w:rsidR="00B03202" w:rsidRDefault="00B03202" w:rsidP="00B03202">
      <w:r>
        <w:t xml:space="preserve">      "language": "en-US",</w:t>
      </w:r>
    </w:p>
    <w:p w14:paraId="60CD1F12" w14:textId="77777777" w:rsidR="00B03202" w:rsidRDefault="00B03202" w:rsidP="00B03202">
      <w:r>
        <w:t xml:space="preserve">      "scrapeId": "7fde135d-6604-4120-85b0-7f9a764c2599",</w:t>
      </w:r>
    </w:p>
    <w:p w14:paraId="382DDD17" w14:textId="77777777" w:rsidR="00B03202" w:rsidRDefault="00B03202" w:rsidP="00B03202">
      <w:r>
        <w:t xml:space="preserve">      "viewport": "width=device-width, initial-scale=1",</w:t>
      </w:r>
    </w:p>
    <w:p w14:paraId="5287963E" w14:textId="77777777" w:rsidR="00B03202" w:rsidRDefault="00B03202" w:rsidP="00B03202">
      <w:r>
        <w:t xml:space="preserve">      "generator": [</w:t>
      </w:r>
    </w:p>
    <w:p w14:paraId="369BAF07" w14:textId="77777777" w:rsidR="00B03202" w:rsidRDefault="00B03202" w:rsidP="00B03202">
      <w:r>
        <w:t xml:space="preserve">        "WordPress 6.6.2",</w:t>
      </w:r>
    </w:p>
    <w:p w14:paraId="0D96659B" w14:textId="77777777" w:rsidR="00B03202" w:rsidRDefault="00B03202" w:rsidP="00B03202">
      <w:r>
        <w:t xml:space="preserve">        "Elementor 3.25.4; features: additional_custom_breakpoints, e_optimized_control_loading; settings: css_print_method-external, google_font-enabled, font_display-auto"</w:t>
      </w:r>
    </w:p>
    <w:p w14:paraId="5DC4986A" w14:textId="77777777" w:rsidR="00B03202" w:rsidRDefault="00B03202" w:rsidP="00B03202">
      <w:r>
        <w:t xml:space="preserve">      ],</w:t>
      </w:r>
    </w:p>
    <w:p w14:paraId="5A1801AF" w14:textId="77777777" w:rsidR="00B03202" w:rsidRDefault="00B03202" w:rsidP="00B03202">
      <w:r>
        <w:t xml:space="preserve">      "sourceURL": "https://www.saintpeters.edu/academics/graduate-programs/health-sciences/faculty-and-administration/",</w:t>
      </w:r>
    </w:p>
    <w:p w14:paraId="660574FB" w14:textId="77777777" w:rsidR="00B03202" w:rsidRDefault="00B03202" w:rsidP="00B03202">
      <w:r>
        <w:t xml:space="preserve">      "statusCode": 200,</w:t>
      </w:r>
    </w:p>
    <w:p w14:paraId="7A65BC4A" w14:textId="77777777" w:rsidR="00B03202" w:rsidRDefault="00B03202" w:rsidP="00B03202">
      <w:r>
        <w:t xml:space="preserve">      "description": "Just another Saint Peters University Sites site",</w:t>
      </w:r>
    </w:p>
    <w:p w14:paraId="2BF54D6F" w14:textId="77777777" w:rsidR="00B03202" w:rsidRDefault="00B03202" w:rsidP="00B03202">
      <w:r>
        <w:t xml:space="preserve">      "theme-color": "#0071cb",</w:t>
      </w:r>
    </w:p>
    <w:p w14:paraId="7CA85A30" w14:textId="77777777" w:rsidR="00B03202" w:rsidRDefault="00B03202" w:rsidP="00B03202">
      <w:r>
        <w:t xml:space="preserve">      "msapplication-config": "https://www.saintpeters.edu/academics/graduate-programs/health-sciences/wp-content/themes/spc-base-theme/images/favicon/browserconfig.xml",</w:t>
      </w:r>
    </w:p>
    <w:p w14:paraId="6198CC7C" w14:textId="77777777" w:rsidR="00B03202" w:rsidRDefault="00B03202" w:rsidP="00B03202">
      <w:r>
        <w:t xml:space="preserve">      "msapplication-TileColor": "#0071cb",</w:t>
      </w:r>
    </w:p>
    <w:p w14:paraId="3DE9A45D" w14:textId="77777777" w:rsidR="00B03202" w:rsidRDefault="00B03202" w:rsidP="00B03202">
      <w:r>
        <w:t xml:space="preserve">      "msapplication-TileImage": "https://www.saintpeters.edu/academics/graduate-programs/health-sciences/wp-content/themes/spc-base-theme/images/favicon/mstile-144x144.png",</w:t>
      </w:r>
    </w:p>
    <w:p w14:paraId="47534C2A" w14:textId="77777777" w:rsidR="00B03202" w:rsidRDefault="00B03202" w:rsidP="00B03202">
      <w:r>
        <w:t xml:space="preserve">      "google-site-verification": "eTfI2rm563J5zBQeKfv0j4h9FfA6IPtdo6Di5zllcTY",</w:t>
      </w:r>
    </w:p>
    <w:p w14:paraId="619DD2EE" w14:textId="77777777" w:rsidR="00B03202" w:rsidRDefault="00B03202" w:rsidP="00B03202">
      <w:r>
        <w:t xml:space="preserve">      "google-translate-customization": "260bb346d803c46f-dbbadcf9bd3bfa86-g7111767e841b219b-17"</w:t>
      </w:r>
    </w:p>
    <w:p w14:paraId="7EB1CEF9" w14:textId="77777777" w:rsidR="00B03202" w:rsidRDefault="00B03202" w:rsidP="00B03202">
      <w:r>
        <w:t xml:space="preserve">    }</w:t>
      </w:r>
    </w:p>
    <w:p w14:paraId="065E107C" w14:textId="77777777" w:rsidR="00B03202" w:rsidRDefault="00B03202" w:rsidP="00B03202">
      <w:r>
        <w:lastRenderedPageBreak/>
        <w:t xml:space="preserve">  },</w:t>
      </w:r>
    </w:p>
    <w:p w14:paraId="61AB196C" w14:textId="77777777" w:rsidR="00B03202" w:rsidRDefault="00B03202" w:rsidP="00B03202">
      <w:r>
        <w:t xml:space="preserve">  {</w:t>
      </w:r>
    </w:p>
    <w:p w14:paraId="7BFB1CCC" w14:textId="77777777" w:rsidR="00B03202" w:rsidRDefault="00B03202" w:rsidP="00B03202">
      <w:r>
        <w:t xml:space="preserve">    "markdown": "[Skip to primary content](https://www.saintpeters.edu/news/2025/01/28/leading-the-way-on-mission-integration-a-conversation-with-rev-james-miracky-s-j-ph-d/#main-content \"Skip to primary content\") [Additional Site Navigation](https://www.saintpeters.edu/news/2025/01/28/leading-the-way-on-mission-integration-a-conversation-with-rev-james-miracky-s-j-ph-d/#footer \"Additional Site Navigation\")\n\nAccepted for Fall 2025? _\\|_\n\n**Secure your spot by submitting your enrollment deposit and learn more about our vibrant community.**\n\n[Learn more](https://www.saintpeters.edu/admitted-students/)\n\nClose alert\n\n# Leading the Way on Mission Integration: A Conversation with Rev. James Miracky, S.J., Ph.D.\n\n- January 28, 2025\n\n_[![](https://www.saintpeters.edu/wp-content/blogs.dir/230/files/2025/01/Fr.-Miracky-2048x1366.jpg)](https://www.saintpeters.edu/wp-content/blogs.dir/230/files/2025/01/Fr.-Miracky-scaled.jpg) Rev. James Miracky, S.J., Ph.D., became a big proponent of mission integration when he served as assistant provincial for higher education in the USA East Province of the Society of Jesus. The recently appointed vice president for mission integration and ministry at Saint Peter’s University explains what mission integration is and why it’s central to Ignatian identity and to transforming lives._\n\n**Jesuit colleges and universities established senior leadership posts to advance mission and identity for some time. Broadly speaking, what is the purpose of the role?**\n\nIt’s a combination of things. The impetus began in the 1980s and ’90s when it became clearer that there were fewer Jesuit faculty and administration in the community. The old model, ‘Everyone would get Ignatian values by osmosis because students encounter Jesuits on campus,’ was no longer the case. We needed a way to articulate what Jesuit education is about, especially as institutions began serving a more diverse population. We needed to do a better job of articulating the mission and invite students and colleagues to understand it and adopt it, as well as offer opportunities for deepening it. Across the 27 U.S. Jesuit colleges and universities, the role has different titles and slightly different portfolios.\n\n**At Saint Peter’s, the title was recently modified to include mission integration. How did the new title come about?**\n\nIn conversations with President Benitez, I suggested we change the title slightly to vice president for mission integration and ministry. In my previous job as provincial assistant for higher education for the USA East Province, I visited schools annually, focusing on how each institution was living out its Jesuit, Catholic mission. The more I saw and experienced, it became apparent that mission integration across all areas of a university was a very important part of the job. The work of mission integration is really </w:t>
      </w:r>
      <w:r>
        <w:lastRenderedPageBreak/>
        <w:t>about how students, faculty, staff, administrators, alumni and trustees come to understand and deepen their appreciation of what our Jesuit, Catholic identity is, how they participate and how they see themselves contributing, regardless of their faith tradition. Incorporating integration also sends a message that the Saint Peter’s community is a vital part of this project of education and this mission sponsored by the Society of Jesus. Dr. Benitez is very much in agreement that we want to permeate the Jesuit mission throughout the institution, so my charge is to move in that direction.\n\n**Are there immediate or short-term priorities you’ve identified?**\n\nI’m meeting with Cabinet members, University leaders and administrators to ask, ‘How I can help in your individual pursuit of deepening your appreciation of Jesuit values and traditions?’ and ‘How can I help your team?’ My hope is that we get to do more professional development on a national and local level. I’m hopeful we can continue to have some of our folks participate in the Ignatian Colleagues Program and the Ignatian Leadership Seminar, national programs held over the course of a year, which are resource intensive.\n\nI’m also excited about a localized version of the Ignatian Colleagues Program which is shorter, less resource intensive, with a nearby retreat and immersion experience. The Canisius Colleagues Program and Fairfield Colleagues Program have been very successful. I’m hopeful we can come up with the Saint Peter’s model of the program for next year.\n\n**Included in your portfolio is DEIJ — diversity, equity, inclusion and justice. How does that align with permeating the Jesuit mission** **throughout the institution?**\n\nJesuits have always believed that any aspect of human experience and culture—anything you find in the world—has the potential for an encounter with God. Our approach was always to interact with different cultures and engage in a common project of caring for the human dignity of all persons. It’s a natural fit.\n\nDr. Jennifer Thorndike-Gonzales has been appointed chief diversity officer and executive director of DEIJ. She’ll also be heading the Center for Inclusive Excellence, which is being funded by a $3 million grant from the U.S. Department of Education. I’m hopeful that with the DEIJ work here—and also at the national level—we can find more ways of learning from each other by finding common ground.\n\n**You served on the University Board of Trustees the year prior to your appointment. What prompted your interest in this position at Saint Peter’s?**\n\nIt was largely by choice, but also circumstance. As a trustee, I had an idea of what the future vice president for mission integration and ministry role could (or might) look like at Saint Peter’s. As it happened, the announcement came in April that Fr. Andrew Downing (vice president for mission and ministry) would be moving on, just as the board appointed Dr. Benitez president. I thought, ‘Wow. He’s not going to have someone in this position.’ I sent a message to the Jesuit Superior that I would be open to a conversation and things unfolded from there.\n\nI had also really come to love the place from a distance. The way the University lives its mission exemplifies why Jesuit schools were started in the 19th and 20th centuries—to provide education and opportunity to immigrants and first-</w:t>
      </w:r>
      <w:r>
        <w:lastRenderedPageBreak/>
        <w:t>generation college goers. Saint Peter’s, for the most part, has kept the first-gen, college gateway that I think is exciting.\n\n**Anything else you’re thinking about as you dive into the new role?**\n\nOne thing that is true of Saint Peter’s: we are not resource rich, which can make it a challenge for us to accomplish what we’re trying to do. It also gives us a spirit and a culture of doing more with less. I’ve been tasked to think about…if we had more resources, what would we do with them? As the University enters its next strategic planning phase, we’ll be working with the Office of Advancement and External Affairs creatively and effectively on mission-specific types of resources. It will be a challenge, but that’s part of my job, too.\n\n## Share This\n\nFacebook\n\nTwitter\n\nLinkedIn\n\nWe use cookies to ensure that we give you the best experience on our website. If you continue to use this site we will assume that you are happy with it.[Ok](https://www.saintpeters.edu/news/2025/01/28/leading-the-way-on-mission-integration-a-conversation-with-rev-james-miracky-s-j-ph-d/#)",</w:t>
      </w:r>
    </w:p>
    <w:p w14:paraId="6B8CB2C5" w14:textId="77777777" w:rsidR="00B03202" w:rsidRDefault="00B03202" w:rsidP="00B03202">
      <w:r>
        <w:t xml:space="preserve">    "metadata": {</w:t>
      </w:r>
    </w:p>
    <w:p w14:paraId="0FB328BB" w14:textId="77777777" w:rsidR="00B03202" w:rsidRDefault="00B03202" w:rsidP="00B03202">
      <w:r>
        <w:t xml:space="preserve">      "url": "https://www.saintpeters.edu/news/2025/01/28/leading-the-way-on-mission-integration-a-conversation-with-rev-james-miracky-s-j-ph-d/",</w:t>
      </w:r>
    </w:p>
    <w:p w14:paraId="672E3678" w14:textId="77777777" w:rsidR="00B03202" w:rsidRDefault="00B03202" w:rsidP="00B03202">
      <w:r>
        <w:t xml:space="preserve">      "title": "Leading the Way on Mission Integration: A Conversation with Rev. James Miracky, S.J., Ph.D. - News",</w:t>
      </w:r>
    </w:p>
    <w:p w14:paraId="72EC7DB2" w14:textId="77777777" w:rsidR="00B03202" w:rsidRDefault="00B03202" w:rsidP="00B03202">
      <w:r>
        <w:t xml:space="preserve">      "robots": "index, follow, max-image-preview:large, max-snippet:-1, max-video-preview:-1",</w:t>
      </w:r>
    </w:p>
    <w:p w14:paraId="759F0947" w14:textId="77777777" w:rsidR="00B03202" w:rsidRDefault="00B03202" w:rsidP="00B03202">
      <w:r>
        <w:t xml:space="preserve">      "favicon": {},</w:t>
      </w:r>
    </w:p>
    <w:p w14:paraId="7133CD1F" w14:textId="77777777" w:rsidR="00B03202" w:rsidRDefault="00B03202" w:rsidP="00B03202">
      <w:r>
        <w:t xml:space="preserve">      "language": "en-US",</w:t>
      </w:r>
    </w:p>
    <w:p w14:paraId="6B51007E" w14:textId="77777777" w:rsidR="00B03202" w:rsidRDefault="00B03202" w:rsidP="00B03202">
      <w:r>
        <w:t xml:space="preserve">      "scrapeId": "6f8a4959-4a02-4a4a-82d0-0a36177420b8",</w:t>
      </w:r>
    </w:p>
    <w:p w14:paraId="1D8CC0B6" w14:textId="77777777" w:rsidR="00B03202" w:rsidRDefault="00B03202" w:rsidP="00B03202">
      <w:r>
        <w:t xml:space="preserve">      "viewport": "width=device-width, initial-scale=1",</w:t>
      </w:r>
    </w:p>
    <w:p w14:paraId="3BC9BEFD" w14:textId="77777777" w:rsidR="00B03202" w:rsidRDefault="00B03202" w:rsidP="00B03202">
      <w:r>
        <w:t xml:space="preserve">      "generator": [</w:t>
      </w:r>
    </w:p>
    <w:p w14:paraId="45B0C494" w14:textId="77777777" w:rsidR="00B03202" w:rsidRDefault="00B03202" w:rsidP="00B03202">
      <w:r>
        <w:t xml:space="preserve">        "WordPress 6.6.2",</w:t>
      </w:r>
    </w:p>
    <w:p w14:paraId="29724559" w14:textId="77777777" w:rsidR="00B03202" w:rsidRDefault="00B03202" w:rsidP="00B03202">
      <w:r>
        <w:t xml:space="preserve">        "Elementor 3.25.4; features: additional_custom_breakpoints, e_optimized_control_loading; settings: css_print_method-external, google_font-enabled, font_display-auto"</w:t>
      </w:r>
    </w:p>
    <w:p w14:paraId="1FDB2A2C" w14:textId="77777777" w:rsidR="00B03202" w:rsidRDefault="00B03202" w:rsidP="00B03202">
      <w:r>
        <w:t xml:space="preserve">      ],</w:t>
      </w:r>
    </w:p>
    <w:p w14:paraId="35ED8E5C" w14:textId="77777777" w:rsidR="00B03202" w:rsidRDefault="00B03202" w:rsidP="00B03202">
      <w:r>
        <w:t xml:space="preserve">      "sourceURL": "https://www.saintpeters.edu/news/2025/01/28/leading-the-way-on-mission-integration-a-conversation-with-rev-james-miracky-s-j-ph-d/",</w:t>
      </w:r>
    </w:p>
    <w:p w14:paraId="757B37FC" w14:textId="77777777" w:rsidR="00B03202" w:rsidRDefault="00B03202" w:rsidP="00B03202">
      <w:r>
        <w:lastRenderedPageBreak/>
        <w:t xml:space="preserve">      "statusCode": 200,</w:t>
      </w:r>
    </w:p>
    <w:p w14:paraId="131FB337" w14:textId="77777777" w:rsidR="00B03202" w:rsidRDefault="00B03202" w:rsidP="00B03202">
      <w:r>
        <w:t xml:space="preserve">      "description": "Go forth and change the world.",</w:t>
      </w:r>
    </w:p>
    <w:p w14:paraId="422AF16A" w14:textId="77777777" w:rsidR="00B03202" w:rsidRDefault="00B03202" w:rsidP="00B03202">
      <w:r>
        <w:t xml:space="preserve">      "theme-color": "#0071cb",</w:t>
      </w:r>
    </w:p>
    <w:p w14:paraId="047C3E56" w14:textId="77777777" w:rsidR="00B03202" w:rsidRDefault="00B03202" w:rsidP="00B03202">
      <w:r>
        <w:t xml:space="preserve">      "twitter:data1": "aboyer1",</w:t>
      </w:r>
    </w:p>
    <w:p w14:paraId="2D702004" w14:textId="77777777" w:rsidR="00B03202" w:rsidRDefault="00B03202" w:rsidP="00B03202">
      <w:r>
        <w:t xml:space="preserve">      "twitter:data2": "5 minutes",</w:t>
      </w:r>
    </w:p>
    <w:p w14:paraId="41890AD3" w14:textId="77777777" w:rsidR="00B03202" w:rsidRDefault="00B03202" w:rsidP="00B03202">
      <w:r>
        <w:t xml:space="preserve">      "twitter:label1": "Written by",</w:t>
      </w:r>
    </w:p>
    <w:p w14:paraId="41712488" w14:textId="77777777" w:rsidR="00B03202" w:rsidRDefault="00B03202" w:rsidP="00B03202">
      <w:r>
        <w:t xml:space="preserve">      "twitter:label2": "Est. reading time",</w:t>
      </w:r>
    </w:p>
    <w:p w14:paraId="2C93541E" w14:textId="77777777" w:rsidR="00B03202" w:rsidRDefault="00B03202" w:rsidP="00B03202">
      <w:r>
        <w:t xml:space="preserve">      "msapplication-config": "https://www.saintpeters.edu/news/wp-content/themes/spc-base-theme/images/favicon/browserconfig.xml",</w:t>
      </w:r>
    </w:p>
    <w:p w14:paraId="2B0ECD27" w14:textId="77777777" w:rsidR="00B03202" w:rsidRDefault="00B03202" w:rsidP="00B03202">
      <w:r>
        <w:t xml:space="preserve">      "msapplication-TileColor": "#0071cb",</w:t>
      </w:r>
    </w:p>
    <w:p w14:paraId="71E12B3B" w14:textId="77777777" w:rsidR="00B03202" w:rsidRDefault="00B03202" w:rsidP="00B03202">
      <w:r>
        <w:t xml:space="preserve">      "msapplication-TileImage": "https://www.saintpeters.edu/news/wp-content/themes/spc-base-theme/images/favicon/mstile-144x144.png",</w:t>
      </w:r>
    </w:p>
    <w:p w14:paraId="66445D02" w14:textId="77777777" w:rsidR="00B03202" w:rsidRDefault="00B03202" w:rsidP="00B03202">
      <w:r>
        <w:t xml:space="preserve">      "google-site-verification": "eTfI2rm563J5zBQeKfv0j4h9FfA6IPtdo6Di5zllcTY",</w:t>
      </w:r>
    </w:p>
    <w:p w14:paraId="67B10930" w14:textId="77777777" w:rsidR="00B03202" w:rsidRDefault="00B03202" w:rsidP="00B03202">
      <w:r>
        <w:t xml:space="preserve">      "google-translate-customization": "260bb346d803c46f-dbbadcf9bd3bfa86-g7111767e841b219b-17"</w:t>
      </w:r>
    </w:p>
    <w:p w14:paraId="0DBA731F" w14:textId="77777777" w:rsidR="00B03202" w:rsidRDefault="00B03202" w:rsidP="00B03202">
      <w:r>
        <w:t xml:space="preserve">    }</w:t>
      </w:r>
    </w:p>
    <w:p w14:paraId="44DF2954" w14:textId="77777777" w:rsidR="00B03202" w:rsidRDefault="00B03202" w:rsidP="00B03202">
      <w:r>
        <w:t xml:space="preserve">  },</w:t>
      </w:r>
    </w:p>
    <w:p w14:paraId="404156C7" w14:textId="77777777" w:rsidR="00B03202" w:rsidRDefault="00B03202" w:rsidP="00B03202">
      <w:r>
        <w:t xml:space="preserve">  {</w:t>
      </w:r>
    </w:p>
    <w:p w14:paraId="25AAF346" w14:textId="77777777" w:rsidR="00B03202" w:rsidRDefault="00B03202" w:rsidP="00B03202">
      <w:r>
        <w:t xml:space="preserve">    "markdown": "[Skip to primary content](https://www.saintpeters.edu/blog/success/enkhtaivan-tony-oyunbazar-14/#main-content \"Skip to primary content\") [Additional Site Navigation](https://www.saintpeters.edu/blog/success/enkhtaivan-tony-oyunbazar-14/#footer \"Additional Site Navigation\")\n\nAccepted for Fall 2025? _\\|_\n\n**Secure your spot by submitting your enrollment deposit and learn more about our vibrant community.**\n\n[Learn more](https://www.saintpeters.edu/admitted-students/)\n\nClose alert\n\n# Enkhtaivan “Tony” Oyunbazar ’14\n\n![Tony Oyunbazar Enkhtavian](https://www.saintpeters.edu/wp-content/blogs.dir/1/files/2022/10/Enkhtavian-Tony-Oyunbazar-Web-Photo.jpg)\n\nComing into Saint Peter’s University as a freshman, I knew that I wanted to be in the field of Financial Services. Saint Peter’s University’s proximity to the financial center of the world, New York City, presents limitless opportunities to its students. The hands-on education </w:t>
      </w:r>
      <w:r>
        <w:lastRenderedPageBreak/>
        <w:t>and the professors who have professional experience in their respective fields helped us gain insight and knowledge of the business world.\n\nHowever, the opportunities are not just handed to you. You have to know what you want to do and you have to work hard to reach your goals. The great news is that there are people and resources at the university who will help you achieve these goals. The Cooperative Education and Internship Program and the Office of Career Services are extremely helpful resources that will prepare you to be a qualified candidate. They teach you everything from how to dress up for an interview to how to sell yourself for that dream job.\n\nThe resume workshops, interview workshops, career fairs, and the alumni connections have been incredibly helpful. As a result of the mentorship, advice, and the constant preparation given by Dr. Peter Gotlieb and Mr. Enzo Fonzo; I am working as an analyst at a professional financial asset management firm in New York City. One advice to give my peers, it’s never too early to start meeting these wonderful people and utilizing the resources they provide. I will never forget the day when I entered Henneberry Hall as a naive freshman to attend a resume workshop. They welcomed me with open arms, they will do the same for you.\n\nWe use cookies to ensure you get the best experience. By continuing to use this site, you consent to the use of cookies in accordance with our [Privacy Policy](https://www.saintpeters.edu/privacy-policy/).[Continue](https://www.saintpeters.edu/blog/success/enkhtaivan-tony-oyunbazar-14/#)",</w:t>
      </w:r>
    </w:p>
    <w:p w14:paraId="2A439C3F" w14:textId="77777777" w:rsidR="00B03202" w:rsidRDefault="00B03202" w:rsidP="00B03202">
      <w:r>
        <w:t xml:space="preserve">    "metadata": {</w:t>
      </w:r>
    </w:p>
    <w:p w14:paraId="7ECDF23A" w14:textId="77777777" w:rsidR="00B03202" w:rsidRDefault="00B03202" w:rsidP="00B03202">
      <w:r>
        <w:t xml:space="preserve">      "url": "https://www.saintpeters.edu/blog/success/enkhtaivan-tony-oyunbazar-14/",</w:t>
      </w:r>
    </w:p>
    <w:p w14:paraId="3DD29701" w14:textId="77777777" w:rsidR="00B03202" w:rsidRDefault="00B03202" w:rsidP="00B03202">
      <w:r>
        <w:t xml:space="preserve">      "ogUrl": "https://www.saintpeters.edu/blog/success/enkhtaivan-tony-oyunbazar-14/",</w:t>
      </w:r>
    </w:p>
    <w:p w14:paraId="52F7C59F" w14:textId="77777777" w:rsidR="00B03202" w:rsidRDefault="00B03202" w:rsidP="00B03202">
      <w:r>
        <w:t xml:space="preserve">      "title": "Enkhtaivan “Tony” Oyunbazar ’14 - Saint Peter's University - Home",</w:t>
      </w:r>
    </w:p>
    <w:p w14:paraId="066550D0" w14:textId="77777777" w:rsidR="00B03202" w:rsidRDefault="00B03202" w:rsidP="00B03202">
      <w:r>
        <w:t xml:space="preserve">      "author": "Janey Lee",</w:t>
      </w:r>
    </w:p>
    <w:p w14:paraId="77D9EC30" w14:textId="77777777" w:rsidR="00B03202" w:rsidRDefault="00B03202" w:rsidP="00B03202">
      <w:r>
        <w:t xml:space="preserve">      "og:url": "https://www.saintpeters.edu/blog/success/enkhtaivan-tony-oyunbazar-14/",</w:t>
      </w:r>
    </w:p>
    <w:p w14:paraId="7E46E937" w14:textId="77777777" w:rsidR="00B03202" w:rsidRDefault="00B03202" w:rsidP="00B03202">
      <w:r>
        <w:t xml:space="preserve">      "robots": "index, follow, max-image-preview:large, max-snippet:-1, max-video-preview:-1",</w:t>
      </w:r>
    </w:p>
    <w:p w14:paraId="016DE5E2" w14:textId="77777777" w:rsidR="00B03202" w:rsidRDefault="00B03202" w:rsidP="00B03202">
      <w:r>
        <w:t xml:space="preserve">      "favicon": {},</w:t>
      </w:r>
    </w:p>
    <w:p w14:paraId="7018CF2A" w14:textId="77777777" w:rsidR="00B03202" w:rsidRDefault="00B03202" w:rsidP="00B03202">
      <w:r>
        <w:t xml:space="preserve">      "og:type": "article",</w:t>
      </w:r>
    </w:p>
    <w:p w14:paraId="02D063B7" w14:textId="77777777" w:rsidR="00B03202" w:rsidRDefault="00B03202" w:rsidP="00B03202">
      <w:r>
        <w:t xml:space="preserve">      "ogImage": "https://www.saintpeters.edu/wp-content/blogs.dir/1/files/2022/10/Enkhtavian-Tony-Oyunbazar-Web-Photo.jpg",</w:t>
      </w:r>
    </w:p>
    <w:p w14:paraId="0F8E2040" w14:textId="77777777" w:rsidR="00B03202" w:rsidRDefault="00B03202" w:rsidP="00B03202">
      <w:r>
        <w:t xml:space="preserve">      "ogTitle": "Enkhtaivan “Tony” Oyunbazar ’14 - Saint Peter's University - Home",</w:t>
      </w:r>
    </w:p>
    <w:p w14:paraId="5A77F6A4" w14:textId="77777777" w:rsidR="00B03202" w:rsidRDefault="00B03202" w:rsidP="00B03202">
      <w:r>
        <w:lastRenderedPageBreak/>
        <w:t xml:space="preserve">      "language": "en-US",</w:t>
      </w:r>
    </w:p>
    <w:p w14:paraId="473DD5AF" w14:textId="77777777" w:rsidR="00B03202" w:rsidRDefault="00B03202" w:rsidP="00B03202">
      <w:r>
        <w:t xml:space="preserve">      "og:image": "https://www.saintpeters.edu/wp-content/blogs.dir/1/files/2022/10/Enkhtavian-Tony-Oyunbazar-Web-Photo.jpg",</w:t>
      </w:r>
    </w:p>
    <w:p w14:paraId="2A3B67D4" w14:textId="77777777" w:rsidR="00B03202" w:rsidRDefault="00B03202" w:rsidP="00B03202">
      <w:r>
        <w:t xml:space="preserve">      "og:title": "Enkhtaivan “Tony” Oyunbazar ’14 - Saint Peter's University - Home",</w:t>
      </w:r>
    </w:p>
    <w:p w14:paraId="440AEDE8" w14:textId="77777777" w:rsidR="00B03202" w:rsidRDefault="00B03202" w:rsidP="00B03202">
      <w:r>
        <w:t xml:space="preserve">      "ogLocale": "en_US",</w:t>
      </w:r>
    </w:p>
    <w:p w14:paraId="7255B877" w14:textId="77777777" w:rsidR="00B03202" w:rsidRDefault="00B03202" w:rsidP="00B03202">
      <w:r>
        <w:t xml:space="preserve">      "scrapeId": "72d197d2-2471-42d6-a362-71fceb9b43e7",</w:t>
      </w:r>
    </w:p>
    <w:p w14:paraId="5D92AF9B" w14:textId="77777777" w:rsidR="00B03202" w:rsidRDefault="00B03202" w:rsidP="00B03202">
      <w:r>
        <w:t xml:space="preserve">      "viewport": "width=device-width, initial-scale=1",</w:t>
      </w:r>
    </w:p>
    <w:p w14:paraId="5F67A93E" w14:textId="77777777" w:rsidR="00B03202" w:rsidRDefault="00B03202" w:rsidP="00B03202">
      <w:r>
        <w:t xml:space="preserve">      "generator": [</w:t>
      </w:r>
    </w:p>
    <w:p w14:paraId="26D4AADB" w14:textId="77777777" w:rsidR="00B03202" w:rsidRDefault="00B03202" w:rsidP="00B03202">
      <w:r>
        <w:t xml:space="preserve">        "WordPress 6.6.2",</w:t>
      </w:r>
    </w:p>
    <w:p w14:paraId="47AB6CA6" w14:textId="77777777" w:rsidR="00B03202" w:rsidRDefault="00B03202" w:rsidP="00B03202">
      <w:r>
        <w:t xml:space="preserve">        "Elementor 3.25.4; features: additional_custom_breakpoints, e_optimized_control_loading; settings: css_print_method-external, google_font-enabled, font_display-auto"</w:t>
      </w:r>
    </w:p>
    <w:p w14:paraId="1673F506" w14:textId="77777777" w:rsidR="00B03202" w:rsidRDefault="00B03202" w:rsidP="00B03202">
      <w:r>
        <w:t xml:space="preserve">      ],</w:t>
      </w:r>
    </w:p>
    <w:p w14:paraId="798B9D0D" w14:textId="77777777" w:rsidR="00B03202" w:rsidRDefault="00B03202" w:rsidP="00B03202">
      <w:r>
        <w:t xml:space="preserve">      "og:locale": "en_US",</w:t>
      </w:r>
    </w:p>
    <w:p w14:paraId="7C14EC90" w14:textId="77777777" w:rsidR="00B03202" w:rsidRDefault="00B03202" w:rsidP="00B03202">
      <w:r>
        <w:t xml:space="preserve">      "sourceURL": "https://www.saintpeters.edu/blog/success/enkhtaivan-tony-oyunbazar-14/",</w:t>
      </w:r>
    </w:p>
    <w:p w14:paraId="49C43F6E" w14:textId="77777777" w:rsidR="00B03202" w:rsidRDefault="00B03202" w:rsidP="00B03202">
      <w:r>
        <w:t xml:space="preserve">      "ogSiteName": "Saint Peter's University - Home",</w:t>
      </w:r>
    </w:p>
    <w:p w14:paraId="08C24731" w14:textId="77777777" w:rsidR="00B03202" w:rsidRDefault="00B03202" w:rsidP="00B03202">
      <w:r>
        <w:t xml:space="preserve">      "statusCode": 200,</w:t>
      </w:r>
    </w:p>
    <w:p w14:paraId="2031C951" w14:textId="77777777" w:rsidR="00B03202" w:rsidRDefault="00B03202" w:rsidP="00B03202">
      <w:r>
        <w:t xml:space="preserve">      "description": "Saint Peter's University – Institute of STEM Experiential Learning",</w:t>
      </w:r>
    </w:p>
    <w:p w14:paraId="3104E9D7" w14:textId="77777777" w:rsidR="00B03202" w:rsidRDefault="00B03202" w:rsidP="00B03202">
      <w:r>
        <w:t xml:space="preserve">      "theme-color": [</w:t>
      </w:r>
    </w:p>
    <w:p w14:paraId="248BA68A" w14:textId="77777777" w:rsidR="00B03202" w:rsidRDefault="00B03202" w:rsidP="00B03202">
      <w:r>
        <w:t xml:space="preserve">        "#0071cb",</w:t>
      </w:r>
    </w:p>
    <w:p w14:paraId="1C80AFE9" w14:textId="77777777" w:rsidR="00B03202" w:rsidRDefault="00B03202" w:rsidP="00B03202">
      <w:r>
        <w:t xml:space="preserve">        "#FFFFFF"</w:t>
      </w:r>
    </w:p>
    <w:p w14:paraId="0FE944D4" w14:textId="77777777" w:rsidR="00B03202" w:rsidRDefault="00B03202" w:rsidP="00B03202">
      <w:r>
        <w:t xml:space="preserve">      ],</w:t>
      </w:r>
    </w:p>
    <w:p w14:paraId="030241ED" w14:textId="77777777" w:rsidR="00B03202" w:rsidRDefault="00B03202" w:rsidP="00B03202">
      <w:r>
        <w:t xml:space="preserve">      "modifiedTime": "2022-10-27T16:58:58+00:00",</w:t>
      </w:r>
    </w:p>
    <w:p w14:paraId="08A7CA76" w14:textId="77777777" w:rsidR="00B03202" w:rsidRDefault="00B03202" w:rsidP="00B03202">
      <w:r>
        <w:t xml:space="preserve">      "og:site_name": "Saint Peter's University - Home",</w:t>
      </w:r>
    </w:p>
    <w:p w14:paraId="280ECE8A" w14:textId="77777777" w:rsidR="00B03202" w:rsidRDefault="00B03202" w:rsidP="00B03202">
      <w:r>
        <w:t xml:space="preserve">      "twitter:card": "summary_large_image",</w:t>
      </w:r>
    </w:p>
    <w:p w14:paraId="5B163B0B" w14:textId="77777777" w:rsidR="00B03202" w:rsidRDefault="00B03202" w:rsidP="00B03202">
      <w:r>
        <w:t xml:space="preserve">      "twitter:site": "@saintpetersuniv",</w:t>
      </w:r>
    </w:p>
    <w:p w14:paraId="7EE40B6B" w14:textId="77777777" w:rsidR="00B03202" w:rsidRDefault="00B03202" w:rsidP="00B03202">
      <w:r>
        <w:lastRenderedPageBreak/>
        <w:t xml:space="preserve">      "og:image:type": "image/jpeg",</w:t>
      </w:r>
    </w:p>
    <w:p w14:paraId="0D96F81E" w14:textId="77777777" w:rsidR="00B03202" w:rsidRDefault="00B03202" w:rsidP="00B03202">
      <w:r>
        <w:t xml:space="preserve">      "ogDescription": "Economics, Analyst – Ryan Labs Asset Management",</w:t>
      </w:r>
    </w:p>
    <w:p w14:paraId="73B94E45" w14:textId="77777777" w:rsidR="00B03202" w:rsidRDefault="00B03202" w:rsidP="00B03202">
      <w:r>
        <w:t xml:space="preserve">      "publishedTime": "2014-10-27T16:57:45+00:00",</w:t>
      </w:r>
    </w:p>
    <w:p w14:paraId="26FC8FD3" w14:textId="77777777" w:rsidR="00B03202" w:rsidRDefault="00B03202" w:rsidP="00B03202">
      <w:r>
        <w:t xml:space="preserve">      "twitter:data1": "Janey Lee",</w:t>
      </w:r>
    </w:p>
    <w:p w14:paraId="422654B7" w14:textId="77777777" w:rsidR="00B03202" w:rsidRDefault="00B03202" w:rsidP="00B03202">
      <w:r>
        <w:t xml:space="preserve">      "twitter:data2": "1 minute",</w:t>
      </w:r>
    </w:p>
    <w:p w14:paraId="538CB9C2" w14:textId="77777777" w:rsidR="00B03202" w:rsidRDefault="00B03202" w:rsidP="00B03202">
      <w:r>
        <w:t xml:space="preserve">      "og:description": "Economics, Analyst – Ryan Labs Asset Management",</w:t>
      </w:r>
    </w:p>
    <w:p w14:paraId="58BF3A0A" w14:textId="77777777" w:rsidR="00B03202" w:rsidRDefault="00B03202" w:rsidP="00B03202">
      <w:r>
        <w:t xml:space="preserve">      "og:image:width": "960",</w:t>
      </w:r>
    </w:p>
    <w:p w14:paraId="3B22876C" w14:textId="77777777" w:rsidR="00B03202" w:rsidRDefault="00B03202" w:rsidP="00B03202">
      <w:r>
        <w:t xml:space="preserve">      "twitter:label1": "Written by",</w:t>
      </w:r>
    </w:p>
    <w:p w14:paraId="36B20264" w14:textId="77777777" w:rsidR="00B03202" w:rsidRDefault="00B03202" w:rsidP="00B03202">
      <w:r>
        <w:t xml:space="preserve">      "twitter:label2": "Est. reading time",</w:t>
      </w:r>
    </w:p>
    <w:p w14:paraId="66128D18" w14:textId="77777777" w:rsidR="00B03202" w:rsidRDefault="00B03202" w:rsidP="00B03202">
      <w:r>
        <w:t xml:space="preserve">      "og:image:height": "960",</w:t>
      </w:r>
    </w:p>
    <w:p w14:paraId="70BBB898" w14:textId="77777777" w:rsidR="00B03202" w:rsidRDefault="00B03202" w:rsidP="00B03202">
      <w:r>
        <w:t xml:space="preserve">      "twitter:creator": "@saintpetersuniv",</w:t>
      </w:r>
    </w:p>
    <w:p w14:paraId="6CA5881E" w14:textId="77777777" w:rsidR="00B03202" w:rsidRDefault="00B03202" w:rsidP="00B03202">
      <w:r>
        <w:t xml:space="preserve">      "article:publisher": "https://www.facebook.com/saintpetersuniversity",</w:t>
      </w:r>
    </w:p>
    <w:p w14:paraId="2563CC21" w14:textId="77777777" w:rsidR="00B03202" w:rsidRDefault="00B03202" w:rsidP="00B03202">
      <w:r>
        <w:t xml:space="preserve">      "msapplication-config": "https://www.saintpeters.edu/wp-content/themes/spc-base-theme/images/favicon/browserconfig.xml",</w:t>
      </w:r>
    </w:p>
    <w:p w14:paraId="009AD0C1" w14:textId="77777777" w:rsidR="00B03202" w:rsidRDefault="00B03202" w:rsidP="00B03202">
      <w:r>
        <w:t xml:space="preserve">      "article:modified_time": "2022-10-27T16:58:58+00:00",</w:t>
      </w:r>
    </w:p>
    <w:p w14:paraId="4E472985" w14:textId="77777777" w:rsidR="00B03202" w:rsidRDefault="00B03202" w:rsidP="00B03202">
      <w:r>
        <w:t xml:space="preserve">      "article:published_time": "2014-10-27T16:57:45+00:00",</w:t>
      </w:r>
    </w:p>
    <w:p w14:paraId="1B10B002" w14:textId="77777777" w:rsidR="00B03202" w:rsidRDefault="00B03202" w:rsidP="00B03202">
      <w:r>
        <w:t xml:space="preserve">      "msapplication-TileColor": "#0071cb",</w:t>
      </w:r>
    </w:p>
    <w:p w14:paraId="6A3CEFC0" w14:textId="77777777" w:rsidR="00B03202" w:rsidRDefault="00B03202" w:rsidP="00B03202">
      <w:r>
        <w:t xml:space="preserve">      "msapplication-TileImage": "https://www.saintpeters.edu/wp-content/themes/spc-base-theme/images/favicon/mstile-144x144.png",</w:t>
      </w:r>
    </w:p>
    <w:p w14:paraId="3EC68D57" w14:textId="77777777" w:rsidR="00B03202" w:rsidRDefault="00B03202" w:rsidP="00B03202">
      <w:r>
        <w:t xml:space="preserve">      "google-site-verification": "eTfI2rm563J5zBQeKfv0j4h9FfA6IPtdo6Di5zllcTY",</w:t>
      </w:r>
    </w:p>
    <w:p w14:paraId="62290E5B" w14:textId="77777777" w:rsidR="00B03202" w:rsidRDefault="00B03202" w:rsidP="00B03202">
      <w:r>
        <w:t xml:space="preserve">      "google-translate-customization": "260bb346d803c46f-dbbadcf9bd3bfa86-g7111767e841b219b-17"</w:t>
      </w:r>
    </w:p>
    <w:p w14:paraId="5C18AB66" w14:textId="77777777" w:rsidR="00B03202" w:rsidRDefault="00B03202" w:rsidP="00B03202">
      <w:r>
        <w:t xml:space="preserve">    }</w:t>
      </w:r>
    </w:p>
    <w:p w14:paraId="397448F0" w14:textId="77777777" w:rsidR="00B03202" w:rsidRDefault="00B03202" w:rsidP="00B03202">
      <w:r>
        <w:t xml:space="preserve">  },</w:t>
      </w:r>
    </w:p>
    <w:p w14:paraId="3D1EF3B5" w14:textId="77777777" w:rsidR="00B03202" w:rsidRDefault="00B03202" w:rsidP="00B03202">
      <w:r>
        <w:t xml:space="preserve">  {</w:t>
      </w:r>
    </w:p>
    <w:p w14:paraId="67783C65" w14:textId="77777777" w:rsidR="00B03202" w:rsidRDefault="00B03202" w:rsidP="00B03202">
      <w:r>
        <w:t xml:space="preserve">    "markdown": "[Skip to primary content](https://www.saintpeters.edu/university-communications/style-guide-logos/institutional-identity/#main-content \"Skip to primary </w:t>
      </w:r>
      <w:r>
        <w:lastRenderedPageBreak/>
        <w:t>content\") [Additional Site Navigation](https://www.saintpeters.edu/university-communications/style-guide-logos/institutional-identity/#footer \"Additional Site Navigation\")\n\nAccepted for Fall 2025? _\\|_\n\n**Secure your spot by submitting your enrollment deposit and learn more about our vibrant community.**\n\n[Learn more](https://www.saintpeters.edu/admitted-students/)\n\nClose alert\n\n## Office of Communications and Marketing\n\n## Institutional Identity\n\n### Understanding Our Identity\n\n- [Brand Standards Guide](https://www.saintpeters.edu/wp-content/uploads/blogs.dir/98/files/2013/01/brand.pdf)\n- [Message Map](https://www.saintpeters.edu/wp-content/uploads/blogs.dir/98/files/2013/01/MessageMap.pdf)\n\nWe use cookies to ensure that we give you the best experience on our website. If you continue to use this site we will assume that you are happy with it.[Ok](https://www.saintpeters.edu/university-communications/style-guide-logos/institutional-identity/#)",</w:t>
      </w:r>
    </w:p>
    <w:p w14:paraId="0AB1E023" w14:textId="77777777" w:rsidR="00B03202" w:rsidRDefault="00B03202" w:rsidP="00B03202">
      <w:r>
        <w:t xml:space="preserve">    "metadata": {</w:t>
      </w:r>
    </w:p>
    <w:p w14:paraId="64F05257" w14:textId="77777777" w:rsidR="00B03202" w:rsidRDefault="00B03202" w:rsidP="00B03202">
      <w:r>
        <w:t xml:space="preserve">      "url": "https://www.saintpeters.edu/university-communications/style-guide-logos/institutional-identity/",</w:t>
      </w:r>
    </w:p>
    <w:p w14:paraId="7293B336" w14:textId="77777777" w:rsidR="00B03202" w:rsidRDefault="00B03202" w:rsidP="00B03202">
      <w:r>
        <w:t xml:space="preserve">      "title": "Saint Peter's University - Communications - Institutional Identity",</w:t>
      </w:r>
    </w:p>
    <w:p w14:paraId="274F1621" w14:textId="77777777" w:rsidR="00B03202" w:rsidRDefault="00B03202" w:rsidP="00B03202">
      <w:r>
        <w:t xml:space="preserve">      "robots": "max-image-preview:large",</w:t>
      </w:r>
    </w:p>
    <w:p w14:paraId="2010BF0A" w14:textId="77777777" w:rsidR="00B03202" w:rsidRDefault="00B03202" w:rsidP="00B03202">
      <w:r>
        <w:t xml:space="preserve">      "favicon": {},</w:t>
      </w:r>
    </w:p>
    <w:p w14:paraId="3D7DAE50" w14:textId="77777777" w:rsidR="00B03202" w:rsidRDefault="00B03202" w:rsidP="00B03202">
      <w:r>
        <w:t xml:space="preserve">      "language": "en-US",</w:t>
      </w:r>
    </w:p>
    <w:p w14:paraId="1994F813" w14:textId="77777777" w:rsidR="00B03202" w:rsidRDefault="00B03202" w:rsidP="00B03202">
      <w:r>
        <w:t xml:space="preserve">      "scrapeId": "7779ed8d-b338-4328-acb6-db84b41d129f",</w:t>
      </w:r>
    </w:p>
    <w:p w14:paraId="02FDAF8C" w14:textId="77777777" w:rsidR="00B03202" w:rsidRDefault="00B03202" w:rsidP="00B03202">
      <w:r>
        <w:t xml:space="preserve">      "viewport": "width=device-width, initial-scale=1",</w:t>
      </w:r>
    </w:p>
    <w:p w14:paraId="59443BA4" w14:textId="77777777" w:rsidR="00B03202" w:rsidRDefault="00B03202" w:rsidP="00B03202">
      <w:r>
        <w:t xml:space="preserve">      "generator": "WordPress 6.6.2",</w:t>
      </w:r>
    </w:p>
    <w:p w14:paraId="29B0DBBF" w14:textId="77777777" w:rsidR="00B03202" w:rsidRDefault="00B03202" w:rsidP="00B03202">
      <w:r>
        <w:t xml:space="preserve">      "sourceURL": "https://www.saintpeters.edu/university-communications/style-guide-logos/institutional-identity/",</w:t>
      </w:r>
    </w:p>
    <w:p w14:paraId="00EAFEB7" w14:textId="77777777" w:rsidR="00B03202" w:rsidRDefault="00B03202" w:rsidP="00B03202">
      <w:r>
        <w:t xml:space="preserve">      "statusCode": 200,</w:t>
      </w:r>
    </w:p>
    <w:p w14:paraId="523A5B2A" w14:textId="77777777" w:rsidR="00B03202" w:rsidRDefault="00B03202" w:rsidP="00B03202">
      <w:r>
        <w:t xml:space="preserve">      "description": "University Communications at Saint Peter's University",</w:t>
      </w:r>
    </w:p>
    <w:p w14:paraId="23C84C4D" w14:textId="77777777" w:rsidR="00B03202" w:rsidRDefault="00B03202" w:rsidP="00B03202">
      <w:r>
        <w:t xml:space="preserve">      "theme-color": "#0071cb",</w:t>
      </w:r>
    </w:p>
    <w:p w14:paraId="5623F672" w14:textId="77777777" w:rsidR="00B03202" w:rsidRDefault="00B03202" w:rsidP="00B03202">
      <w:r>
        <w:t xml:space="preserve">      "msapplication-config": "https://www.saintpeters.edu/university-communications/wp-content/themes/spc-base-theme/images/favicon/browserconfig.xml",</w:t>
      </w:r>
    </w:p>
    <w:p w14:paraId="3CB25067" w14:textId="77777777" w:rsidR="00B03202" w:rsidRDefault="00B03202" w:rsidP="00B03202">
      <w:r>
        <w:t xml:space="preserve">      "msapplication-TileColor": "#0071cb",</w:t>
      </w:r>
    </w:p>
    <w:p w14:paraId="1FC342DB" w14:textId="77777777" w:rsidR="00B03202" w:rsidRDefault="00B03202" w:rsidP="00B03202">
      <w:r>
        <w:lastRenderedPageBreak/>
        <w:t xml:space="preserve">      "msapplication-TileImage": "https://www.saintpeters.edu/university-communications/wp-content/themes/spc-base-theme/images/favicon/mstile-144x144.png",</w:t>
      </w:r>
    </w:p>
    <w:p w14:paraId="20E89152" w14:textId="77777777" w:rsidR="00B03202" w:rsidRDefault="00B03202" w:rsidP="00B03202">
      <w:r>
        <w:t xml:space="preserve">      "google-site-verification": "eTfI2rm563J5zBQeKfv0j4h9FfA6IPtdo6Di5zllcTY",</w:t>
      </w:r>
    </w:p>
    <w:p w14:paraId="151BAE64" w14:textId="77777777" w:rsidR="00B03202" w:rsidRDefault="00B03202" w:rsidP="00B03202">
      <w:r>
        <w:t xml:space="preserve">      "google-translate-customization": "260bb346d803c46f-dbbadcf9bd3bfa86-g7111767e841b219b-17"</w:t>
      </w:r>
    </w:p>
    <w:p w14:paraId="61FDDD43" w14:textId="77777777" w:rsidR="00B03202" w:rsidRDefault="00B03202" w:rsidP="00B03202">
      <w:r>
        <w:t xml:space="preserve">    }</w:t>
      </w:r>
    </w:p>
    <w:p w14:paraId="631E3040" w14:textId="77777777" w:rsidR="00B03202" w:rsidRDefault="00B03202" w:rsidP="00B03202">
      <w:r>
        <w:t xml:space="preserve">  },</w:t>
      </w:r>
    </w:p>
    <w:p w14:paraId="182DEA15" w14:textId="77777777" w:rsidR="00B03202" w:rsidRDefault="00B03202" w:rsidP="00B03202">
      <w:r>
        <w:t xml:space="preserve">  {</w:t>
      </w:r>
    </w:p>
    <w:p w14:paraId="3479F182" w14:textId="77777777" w:rsidR="00B03202" w:rsidRDefault="00B03202" w:rsidP="00B03202">
      <w:r>
        <w:t xml:space="preserve">    "markdown": "[Skip to primary content](https://www.saintpeters.edu/student-activities/#main-content \"Skip to primary content\") [Additional Site Navigation](https://www.saintpeters.edu/student-activities/#footer \"Additional Site Navigation\")\n\nAccepted for Fall 2025? _\\|_\n\n**Secure your spot by submitting your enrollment deposit and learn more about our vibrant community.**\n\n[Learn more](https://www.saintpeters.edu/admitted-students/)\n\nClose alert\n\n## Student Involvement\n\n## Student Involvement\n\n[![casino night participants ](https://www.saintpeters.edu/wp-content/blogs.dir/174/files/2012/06/CasinoNight.jpg)](https://www.saintpeters.edu/wp-content/uploads/blogs.dir/174/files/2012/06/CasinoNight.jpg) More than ever organizations are looking for well-rounded students. These days recruiters assess your people skills and leadership ability as well as your GPA.\n\nSaint Peter’s University offers more than 50 [clubs and organizations](https://www.saintpeters.edu/student-activities/student-organizations/ \"Student Organizations\") that create a vibrant campus life and offer you a chance to develop leadership and interpersonal skills, earn important resume credits, and have a lot of fun in the process. And all student activities have a service component to contribute to the local community.\n\nAll of these organizations are student-run. They include an incredibly diverse number of cultural organizations, performing arts such as dance, chorale and theater, pre-professional and academic clubs, honor societies, service oriented activities, publications and media, student government and many special interest groups.\n\nGraduates consistently tell us that their participation in student activities created lifelong friendships and had a profound effect on their careers and lives.\n\nSo develop an existing talent. Pursue a new interest. Meet people who share your passion. But whatever your inclination, we want you to get involved! It’s as simple as that.\n\nWe use cookies to ensure you get the best experience. By continuing to use this site, you consent to the use of cookies in accordance with our [Privacy </w:t>
      </w:r>
      <w:r>
        <w:lastRenderedPageBreak/>
        <w:t>Policy](https://www.saintpeters.edu/privacy-policy/).[Continue](https://www.saintpeters.edu/student-activities/#)",</w:t>
      </w:r>
    </w:p>
    <w:p w14:paraId="4532E5D0" w14:textId="77777777" w:rsidR="00B03202" w:rsidRDefault="00B03202" w:rsidP="00B03202">
      <w:r>
        <w:t xml:space="preserve">    "metadata": {</w:t>
      </w:r>
    </w:p>
    <w:p w14:paraId="4CA73162" w14:textId="77777777" w:rsidR="00B03202" w:rsidRDefault="00B03202" w:rsidP="00B03202">
      <w:r>
        <w:t xml:space="preserve">      "url": "https://www.saintpeters.edu/student-activities/",</w:t>
      </w:r>
    </w:p>
    <w:p w14:paraId="451E47C1" w14:textId="77777777" w:rsidR="00B03202" w:rsidRDefault="00B03202" w:rsidP="00B03202">
      <w:r>
        <w:t xml:space="preserve">      "title": "Saint Peter's University - Student Activities",</w:t>
      </w:r>
    </w:p>
    <w:p w14:paraId="35B39812" w14:textId="77777777" w:rsidR="00B03202" w:rsidRDefault="00B03202" w:rsidP="00B03202">
      <w:r>
        <w:t xml:space="preserve">      "robots": "max-image-preview:large",</w:t>
      </w:r>
    </w:p>
    <w:p w14:paraId="45DDC607" w14:textId="77777777" w:rsidR="00B03202" w:rsidRDefault="00B03202" w:rsidP="00B03202">
      <w:r>
        <w:t xml:space="preserve">      "favicon": {},</w:t>
      </w:r>
    </w:p>
    <w:p w14:paraId="6802CC10" w14:textId="77777777" w:rsidR="00B03202" w:rsidRDefault="00B03202" w:rsidP="00B03202">
      <w:r>
        <w:t xml:space="preserve">      "language": "en-US",</w:t>
      </w:r>
    </w:p>
    <w:p w14:paraId="4E5B73A1" w14:textId="77777777" w:rsidR="00B03202" w:rsidRDefault="00B03202" w:rsidP="00B03202">
      <w:r>
        <w:t xml:space="preserve">      "scrapeId": "7956e2ab-9ff7-49c8-bc74-f003e51e4033",</w:t>
      </w:r>
    </w:p>
    <w:p w14:paraId="256FBDF5" w14:textId="77777777" w:rsidR="00B03202" w:rsidRDefault="00B03202" w:rsidP="00B03202">
      <w:r>
        <w:t xml:space="preserve">      "viewport": "width=device-width, initial-scale=1",</w:t>
      </w:r>
    </w:p>
    <w:p w14:paraId="4AD72B02" w14:textId="77777777" w:rsidR="00B03202" w:rsidRDefault="00B03202" w:rsidP="00B03202">
      <w:r>
        <w:t xml:space="preserve">      "generator": "WordPress 6.6.2",</w:t>
      </w:r>
    </w:p>
    <w:p w14:paraId="3B99BEBF" w14:textId="77777777" w:rsidR="00B03202" w:rsidRDefault="00B03202" w:rsidP="00B03202">
      <w:r>
        <w:t xml:space="preserve">      "sourceURL": "https://www.saintpeters.edu/student-activities/",</w:t>
      </w:r>
    </w:p>
    <w:p w14:paraId="1437891F" w14:textId="77777777" w:rsidR="00B03202" w:rsidRDefault="00B03202" w:rsidP="00B03202">
      <w:r>
        <w:t xml:space="preserve">      "statusCode": 200,</w:t>
      </w:r>
    </w:p>
    <w:p w14:paraId="319414AC" w14:textId="77777777" w:rsidR="00B03202" w:rsidRDefault="00B03202" w:rsidP="00B03202">
      <w:r>
        <w:t xml:space="preserve">      "description": "Just another Saint Peters University ( Development ) Sites site",</w:t>
      </w:r>
    </w:p>
    <w:p w14:paraId="18E9DCFC" w14:textId="77777777" w:rsidR="00B03202" w:rsidRDefault="00B03202" w:rsidP="00B03202">
      <w:r>
        <w:t xml:space="preserve">      "theme-color": "#0071cb",</w:t>
      </w:r>
    </w:p>
    <w:p w14:paraId="5ECF627F" w14:textId="77777777" w:rsidR="00B03202" w:rsidRDefault="00B03202" w:rsidP="00B03202">
      <w:r>
        <w:t xml:space="preserve">      "msapplication-config": "https://www.saintpeters.edu/student-activities/wp-content/themes/spc-base-theme/images/favicon/browserconfig.xml",</w:t>
      </w:r>
    </w:p>
    <w:p w14:paraId="55028FC1" w14:textId="77777777" w:rsidR="00B03202" w:rsidRDefault="00B03202" w:rsidP="00B03202">
      <w:r>
        <w:t xml:space="preserve">      "msapplication-TileColor": "#0071cb",</w:t>
      </w:r>
    </w:p>
    <w:p w14:paraId="5E51D559" w14:textId="77777777" w:rsidR="00B03202" w:rsidRDefault="00B03202" w:rsidP="00B03202">
      <w:r>
        <w:t xml:space="preserve">      "msapplication-TileImage": "https://www.saintpeters.edu/student-activities/wp-content/themes/spc-base-theme/images/favicon/mstile-144x144.png",</w:t>
      </w:r>
    </w:p>
    <w:p w14:paraId="0472A94D" w14:textId="77777777" w:rsidR="00B03202" w:rsidRDefault="00B03202" w:rsidP="00B03202">
      <w:r>
        <w:t xml:space="preserve">      "google-site-verification": "eTfI2rm563J5zBQeKfv0j4h9FfA6IPtdo6Di5zllcTY",</w:t>
      </w:r>
    </w:p>
    <w:p w14:paraId="3DD5AD04" w14:textId="77777777" w:rsidR="00B03202" w:rsidRDefault="00B03202" w:rsidP="00B03202">
      <w:r>
        <w:t xml:space="preserve">      "google-translate-customization": "260bb346d803c46f-dbbadcf9bd3bfa86-g7111767e841b219b-17"</w:t>
      </w:r>
    </w:p>
    <w:p w14:paraId="495B3537" w14:textId="77777777" w:rsidR="00B03202" w:rsidRDefault="00B03202" w:rsidP="00B03202">
      <w:r>
        <w:t xml:space="preserve">    }</w:t>
      </w:r>
    </w:p>
    <w:p w14:paraId="4B1552C0" w14:textId="77777777" w:rsidR="00B03202" w:rsidRDefault="00B03202" w:rsidP="00B03202">
      <w:r>
        <w:t xml:space="preserve">  },</w:t>
      </w:r>
    </w:p>
    <w:p w14:paraId="0C146C71" w14:textId="77777777" w:rsidR="00B03202" w:rsidRDefault="00B03202" w:rsidP="00B03202">
      <w:r>
        <w:t xml:space="preserve">  {</w:t>
      </w:r>
    </w:p>
    <w:p w14:paraId="0690D29E" w14:textId="77777777" w:rsidR="00B03202" w:rsidRDefault="00B03202" w:rsidP="00B03202">
      <w:r>
        <w:lastRenderedPageBreak/>
        <w:t xml:space="preserve">    "markdown": "[Skip to primary content](https://www.saintpeters.edu/about/awards-designations/#main-content \"Skip to primary content\") [Additional Site Navigation](https://www.saintpeters.edu/about/awards-designations/#footer \"Additional Site Navigation\")\n\nAccepted for Fall 2025? _\\|_\n\n**Secure your spot by submitting your enrollment deposit and learn more about our vibrant community.**\n\n[Learn more](https://www.saintpeters.edu/admitted-students/)\n\nClose alert\n\n# Awards, Designations and Recognitions\n\n[Recent Awards](https://www.saintpeters.edu/about/awards-designations/#recent)\n\n[Designations](https://www.saintpeters.edu/about/awards-designations/#designations)\n\n[Past Awards](https://www.saintpeters.edu/about/awards-designations/#past)\n\nRecent Awards\n\n![U.S. News &amp; World Report](https://www.saintpeters.edu/wp-content/blogs.dir/1/files/elementor/thumbs/U.S.-News-World-Report-r1emcdhfxrwqquavktok9ycowh1db94pa1bmz0dhwy.png)\n\n#### 2025 Highest-Ranked in New Jersey for “Social Mobility” in New Jersey\n\nSaint Peter’s University has continued its impressive climb in the annual U.S. News &amp; World Report rankings of colleges and universities, being recognized as the leader in New Jersey among institutions in the Regional Universities North category for social mobility. In addition, Saint Peter’s is now ranked 39th overall following an increase of six places since last year. The University is also ranked among the top ten on the “Best Value Schools” list and has increased to 15th on the “Best Colleges for Veterans” list.\n\n[**Read full press release**](https://www.saintpeters.edu/news/2024/09/24/saint-peters-university-first-in-new-jersey-for-social-mobility-in-the-2025-u-s-news-world-report-rankings-in-regional-universities-north-category/)\n\n![guidetogreen2025-300x200](https://www.saintpeters.edu/wp-content/blogs.dir/1/files/elementor/thumbs/guidetogreen2025-300x200-1-r1efrk1a2fq1nmakfgid2ppwzoa80iz9dw9o7bi9ki.png)\n\n#### 2025 Environmentally Responsible College\n\nSaint Peter’s University was named one of the most environmentally responsible colleges in the country according to The Princeton Review. The University was included in The Princeton Review Guide to Green Colleges: 2025 Edition, which profiles 511 institutions that were selected for their “exceptional programs, policies and practices related to sustainability and the environment.”\n\n**[Read full press release](https://www.saintpeters.edu/news/2024/11/04/saint-peters-university-recognized-as-one-of-the-most-environmentally-responsible-colleges-by-the-princeton-review-4/)**\n\n![Seal-Leadership-Public-Purpose2024-500x500](https://www.saintpeters.edu/wp-content/blogs.dir/1/files/elementor/thumbs/Seal-Leadership-Public-Purpose2024-500x500-1-r1egdo6kv3zwtc64aind8mtc51a445rwrctxoopt6a.png)\n\n#### 2024 First </w:t>
      </w:r>
      <w:r>
        <w:lastRenderedPageBreak/>
        <w:t xml:space="preserve">**Carnegie Leadership for Public Purpose Classification**\n\nSaint Peter’s is proud to announce it is one of the 25 U.S. colleges and universities to receive the first Carnegie Leadership for Public Purpose Classification. This elective designation is awarded by the American Council on Education (ACE), the Doerr Institute for New Leaders at Rice University and the Carnegie Foundation for the Advancement of Teaching.\n\n[**Read full press release**](https://www.saintpeters.edu/news/2024/06/17/saint-peters-university-among-select-colleges-and-universities-chosen-by-carnegie-foundation-for-inaugural-leadership-for-public-purpose-classification/)\n\n![2024_BFV_COLLEGES](https://www.saintpeters.edu/wp-content/blogs.dir/1/files/elementor/thumbs/2024_BFV_COLLEGES-r1eg53vilg9v18lyatdqism5anhpzfry8yuo9xexv6.png)\n\n#### 2024 Top-Ranked for “Best for Vets” in New Jersey and 14th Overall\n\nSaint Peter’s University is proud to announce its recognition as the top-ranked university in New Jersey and 14th overall in the nation on Military Times’ 2024 Best for Vets: Colleges rankings. This annual ranking provides the largest and most comprehensive list of top colleges and universities that demonstrate an exceptional commitment to supporting military service members, veterans and their families.\n\n[**Read full press release**](https://www.saintpeters.edu/news/2024/11/11/saint-peters-university-recognized-first-in-new-jersey-and-14th-nationally-in-military-times-2024-best-for-vets-colleges-rankings/)\n\n![BC03-RegionalUniversities-North-2024-500x500](https://www.saintpeters.edu/wp-content/blogs.dir/1/files/elementor/thumbs/BC03-RegionalUniversities-North-2024-500x500-1-r1egs23ngtowih9ta8iswi4bgcdcxdw0ekah45dvxu.jpg)\n\n#### 2024 Top 50 Universities in Regional North Category in U.S. News &amp; World Report\n\nSaint Peter’s University has continued its impressive climb in the annual U.S. News and World Report rankings of colleges and universities by joining the top 50 universities in the Regional North category. The University is now ranked 45th following an increase of 13 places since last year. This ranking is the highest the University has ever placed with U.S. News &amp; World Report. Saint Peter’s is also ranked 3rd on the “Best Value Schools” list – top ranked among New Jersey institutions – and 6th for social mobility in the Regional North category. Additionally, the University garnered an accolade for “Best College for Veterans.”\n\n[**Read full press release**](https://www.saintpeters.edu/news/2023/09/18/saint-peters-jumps-into-top-50-for-2024-u-s-news-world-report-rankings-in-regional-universities-north-category/)\n\n![CCC_ALTLOGO_color](https://www.saintpeters.edu/wp-content/blogs.dir/1/files/elementor/thumbs/CCC_ALTLOGO_color-r1egy8vegk5uy2a85etdtfwk8nvclnge96wjuq7kz6.png)\n\n#### 2023 First **U.S. Laudato Si’ Champions Awards**\n\nSaint Peter’s University is proud to announce that it was </w:t>
      </w:r>
      <w:r>
        <w:lastRenderedPageBreak/>
        <w:t xml:space="preserve">recognized by the Catholic Climate Covenant in the organization’s first U.S. Laudato Si’ Champions Awards. The Laudato Si’ Champions Awards recognize institutions across the United States that have made outstanding achievements in environmental sustainability and stewardship.\n\n[**Read full press release**](https://www.saintpeters.edu/news/2023/08/07/saint-peters-university-is-recognized-nationally-for-environmental-sustainability/)\n\n![Princeton-Review-2023](https://www.saintpeters.edu/wp-content/blogs.dir/1/files/elementor/thumbs/Princeton-Review-2023-r1egl0b87k1hfrigg6tj7a5v2b4973whfo5djfu6lu.png)\n\n#### 2023 Environmentally Responsible College\n\nSaint Peter’s University today announced that it is named one of the most environmentally responsible colleges in the country according to The Princeton Review. The University was included in The Princeton Review Guide to Green Colleges: 2024 Edition, which profiles 522 institutions that have “exceptional programs, policies and practices related to sustainability and the environment.”\n\n[**Read full press release**](https://www.saintpeters.edu/news/2023/11/20/saint-peters-university-recognized-as-one-of-the-most-environmentally-responsible-colleges-by-the-princeton-review-3/)\n\n![ReaderRankings_NJBIZ_2022_Top3Logo-1024x1004-1-300x294](https://www.saintpeters.edu/wp-content/blogs.dir/1/files/elementor/thumbs/ReaderRankings_NJBIZ_2022_Top3Logo-1024x1004-1-300x294-1-r1eh0mepqheyaktz9xsfmcbiaq5r23vywy9qiwor8y.png)\n\n#### 2023 NJBIZ Reader Poll Ranking\n\nSaint Peter’s University is proud to announce that it was ranked among the best in the state of New Jersey by NJBIZ readers in the 2022 NJBIZ Reader Rankings survey. Saint Peter’s was ranked among the top three in the Colleges/Universities category, M.B.A. Program category and the Accounting Degree Program category.\n\n[**Read full press release**](https://www.saintpeters.edu/news/2023/01/03/saint-peters-university-ranks-among-the-top-three-colleges-and-universities-in-the-state-by-njbiz-readers-4/)\n\n![BC03-RegionalUniversities-North-2022-2023-768x809-1-285x300](https://www.saintpeters.edu/wp-content/blogs.dir/1/files/elementor/thumbs/BC03-RegionalUniversities-North-2022-2023-768x809-1-285x300-1-r1eh3wudnlx2xg1y2czfcifl59xzzyy5d8gwzrt5gy.png)\n\n#### 2022 Top-Ten for “Best Value” in New Jersey and 6th in Regional North\n\nSaint Peter’s is proud to announce that the University was recognized among the top ten for best value institutions and 6th in the Regional Universities North category in the 2023 U.S. News &amp; World Report Best Colleges Rankings. Saint Peter’s also held its place of 58th in the Regional Universities North category overall, after making a considerable climb last year. In addition, the University was recognized for its excellence in social mobility and economic diversity.\n\n**[Read full press </w:t>
      </w:r>
      <w:r>
        <w:lastRenderedPageBreak/>
        <w:t xml:space="preserve">release](https://www.saintpeters.edu/news/2022/09/12/saint-peters-recognized-for-best-value-in-the-2023-u-s-news-world-report-best-colleges-rankings-in-regional-universities-north-category/)**\n\n![Military-Friendly-School-Badge-500x500](https://www.saintpeters.edu/wp-content/blogs.dir/1/files/elementor/thumbs/Military-Friendly-School-Badge-500x500-1-r1eh7duwwko7tl0csd0t24vw5ittfpqg6f8htknshe.png)\n\n#### 2022 Military Friendly School Designation\n\nSaint Peter’s University is proud to announce that it has earned the 2022-2023 Military Friendly® School designation. Military Friendly® is the standard that measures an organization’s commitment, effort and success in creating sustainable and meaningful opportunities for the military community. More than 1,800 schools participated in the 2022-2023 survey with 665 earning special awards for going above the standard. Saint Peter’s earned a silver designation on the list of private universities offering doctorate degrees.\n\n[**Read full press release**](https://www.saintpeters.edu/news/2022/03/10/saint-peters-university-earns-2022-2023-military-friendly-school-designation/)\n\n[**Back to top**](https://www.saintpeters.edu/about/awards-designations/#top)\n\nDesignations\n\n#### Hispanic-Serving Institution\n\nA federal designation for schools that provide assistance to low-income, first generation Hispanic students.\n\n#### Member Institution, NJ Higher Ed Partnership for Sustainability\n\nNJHEPS seeks to “transform the New Jersey higher education community to consistently practice sustainability and contribute to the state, region and world’s emerging understanding of sustainability, through teaching, research, outreach, operations, and community life.”\n\n#### Templeton Character Building College\n\nSaint Peter’s is a member of the John Templeton Foundation Honor Roll for Character-Building Colleges that “exhibit a strong and inspiring campus-wide ethos that articulates the expectations of personal and civic responsibility in all dimensions of college life.”\n\n#### United Nations NGO\n\nThe University is a recognized Non-Governmental Organization (NGO) by the United Nations.\n\n[**Back to top**](https://www.saintpeters.edu/about/awards-designations/#top)\n\nPast Awards\n\n![](https://www.saintpeters.edu/wp-content/blogs.dir/1/files/2023/01/1203656882464731.exeADgB9a0M9i28a8o0R_height640.png)\n\n#### 2022 Highest-Ranked for “Best Value” in New Jersey and 6th Overall\n\nSaint Peter’s University ranked highest in New Jersey and 6th overall for Best Value in the Regional Universities North Category in the 2022 U.S. News &amp; World Report Best Colleges Rankings. Schools are ranked according to their performance across a set of widely accepted indicators of excellence.\n\n![](https://www.saintpeters.edu/wp-content/blogs.dir/1/files/2023/01/ReaderRankings_NJBIZ_2022_Top3Logo-1024x1004-1-300x294-1.png)\n\n#### 2022 NJBIZ Reader Poll Ranking Top Three Colleges and </w:t>
      </w:r>
      <w:r>
        <w:lastRenderedPageBreak/>
        <w:t>Universities in the State\n\nSaint Peter’s University is proud to announce that it was ranked among the best in the state of New Jersey by NJBIZ readers in the 2022 NJBIZ Reader Rankings survey. Saint Peter’s was ranked among the top three in the Colleges/Universities category, M.B.A. Program category and the Accounting Degree Program category.\n\n![](https://www.saintpeters.edu/wp-content/blogs.dir/1/files/2023/01/1203656882464731.exeADgB9a0M9i28a8o0R_height640.png)\n\n#### 2021 Highest-Ranked for “Best Value” in New Jersey and 11th Overall\n\nSaint Peter’s University ranked highest in New Jersey and 11th overall for Best Value in the Regional Universities North Category in the 2021 U.S. News &amp; World Report Best Colleges Rankings. Schools are ranked according to their performance across a set of widely accepted indicators of excellence.\n\n![](https://www.saintpeters.edu/wp-content/blogs.dir/1/files/2022/09/njbiz2019topthree.png)\n\n#### 2019 NJBIZ Reader Poll Ranking Top Three Colleges and Universities in the State\n\nSaint Peter’s University was ranked among the best in the state of New Jersey by NJBIZ readers in the 2019 NJBIZ Reader Rankings survey. Saint Peter’s was ranked second in all three higher education categories, which included the best college or university, the best accounting degree program and the best M.B.A. program.\n\n![](https://www.saintpeters.edu/wp-content/blogs.dir/1/files/2019/10/Money-Best-Colleges-600x564.png)\n\n#### Leader in Money Magazine’s “Most Transformative Schools”\n\nSaint Peter’s was as been named as a national leader in [Money magazine’s list of the “Most Transformative Schools”](https://www.saintpeters.edu/news/2019/08/22/saint-peters-ranked-as-a-national-leader-in-transforming-students-lives/) in the country being ranked 32 on the national list and highest in New Jersey. Money magazine defines a transformative college as one that enables students to beat the odds and produce outcomes that are better than expected given their academic and economic backgrounds.\n\n![](https://www.saintpeters.edu/wp-content/blogs.dir/1/files/2022/09/best-colleges-social-mobility.png)\n\n#### 2020 Highest-Ranked for “Social Mobility” in the Regional Universities North Category\n\nSaint Peter’s University ranked highest in New Jersey and 19th overall for Social Mobility in the Regional Universities North Category in the 2020 U.S. News &amp; World Report Best Colleges Rankings and remains among the top 100 “Best Regional Universities in the North.” Schools are ranked according to their performance across a set of widely accepted indicators of excellence.\n\n![](https://www.saintpeters.edu/wp-content/blogs.dir/1/files/2022/09/Affordable-Schools-Top-Online-Degrees-150x150-1.jpeg)\n\n#### 2019 50 Most Affordable Online Doctorate in Education\n\nAffordable Schools identified Saint Peter’s University as having one of the most affordable online doctorate in education degree programs. The ranking considered in-state graduate tuition.\n\n![](https://www.saintpeters.edu/wp-</w:t>
      </w:r>
      <w:r>
        <w:lastRenderedPageBreak/>
        <w:t xml:space="preserve">content/blogs.dir/1/files/2018/11/NJBIZ_MBA-768x489.png)\n\n#### 2018 NJBIZ Reader Poll Ranking\n\nNJBIZ reader poll ranked Saint Peter’s University’s MBA program among the top three in New Jersey in the Nov. 26 issue of NJBIZ.\n\n![U.S. News and World Report Regions North Badge](https://www.saintpeters.edu/wp-content/blogs.dir/1/files/elementor/thumbs/best-colleges-regional-universities-north-q6f8m6x6j6l83bcqx7yxbyx57510lrml44c4zybdo2.png)\n\n#### 2019 Highest-Ranked for “Best Value” in New Jersey and 12th Overall\n\nSaint Peter’s University ranked highest in New Jersey and 12th overall for Best Value in the Regional Universities North Category in the _2019 U.S. News &amp; World Report Best Colleges Rankings_. Schools are ranked according to their performance across a set of widely accepted indicators of excellence.\n\n![2019 Highest-Ranked for “Best Value” in New Jersey and 12th Overall](https://www.saintpeters.edu/wp-content/blogs.dir/1/files/elementor/thumbs/best-colleges-regional-universities-north-q6f8m6x6j6l83bcqx7yxbyx57510lrml44c4zybdo2.png)\n\n#### 2019 Regional Universities North\n\nSaint Peter’s University ranked #81 in Regional Universities North Category in the _2019 U.S. News &amp; World Report Best Colleges Rankings_. Schools are ranked according to their performance across a set of widely accepted indicators of excellence.\n\n![ACE Badge for #1 in Transformation](https://www.saintpeters.edu/wp-content/blogs.dir/1/files/2018/03/ACE_seal_final_RGB_640px.png)\n\n#### 2018 ACE/Fidelity Investments Award for Institutional Transformation\n\nSaint Peter’s University was named first among institutions across the nation as the recipient of the 2018 ACE/Fidelity Investments Award for Institutional Transformation. The American Council on Education (ACE) award recognizes institutions that have responded to higher education challenges in innovative and creative ways and achieved dramatic changes in a relatively brief period.\n\n#### 2017 Climate Leadership Awards Finalist\n\nSaint Peter’s University is named as a Finalist for the 2017 Climate Leadership Awards for innovative and advanced leadership in sustainability, climate mitigation and resilience.\n\n#### 2017 Examples of Excelencia Finalist\n\nSaint Peter’s University’s Center for English Language Acquisition and Culture (CELAC) has been designated as a 2017 Examples of Excelencia Finalist for advancing the educational achievement of Latino students in higher education.\n\n#### Ranked 8th in the Nation, 2017\n\nIn a recent study by The Equality of Opportunity Project, Saint Peter’s is ranked 8th in the nation among selective colleges for “Highest Mobility Rate” for improving economic status.\n\n#### Top Green Colleges, 2016\n\nThe Princeton Review placed Saint Peter’s among the most environmentally responsible colleges in their 2016 _Guide to 361 Green Colleges_. “We strongly recommend Saint Peter’s University and the other fine colleges in this guide to the many environmentally-minded students who seek to study and live at green colleges,” said The Princeton Review’s Robert Franek, Senior VP-Publisher.\n\n#### Ranked 5th in the Nation, 2015\n\nMONEY® Magazine ranks Saint </w:t>
      </w:r>
      <w:r>
        <w:lastRenderedPageBreak/>
        <w:t>Peter’s fifth nationwide in the category of “Colleges That Add the Most Value.”\n\n#### 2015 President’s Honor Roll\n\nThe University made the 2015 President’s Higher Education Honor Roll in the category of Interfaith Community Service for engaging students, faculty and staff of diverse faiths to join forces to tackle community challenges.\n\n#### 2016 Best Regional Colleges, North\n\nSaint Peter’s was recognized by _U.S. News_ as a Best College in the North region.\n\n#### 2015 Unique Venues “Best Of” Award\n\nThe Duncan Family Sky Room was named the “Best Training and Development Venue” by _Unique Venues Magazine_.\n\n#### 2015 Hudson TMA Gold Level Award\n\nSaint Peter’s University received the Gold Level Award as a New Jersey Smart Workplace for 2015 from the Hudson Transportation Management Association.\n\n#### 2015 Community Engagement Classification\n\nSaint Peter’s was recognized by The Carnegie Foundation for the Advancement of Teaching as a Community Engaged Institution for demonstrating both “Curricular Engagement” and “Outreach and Partnerships.”\n\n#### 2015 NetVUE Program Development Grant Award\n\nNetVue, the Network for Vocation in Undergraduate Education, is a nationwide network of colleges and universities formed to enrich the intellectual and theological exploration of vocation among undergraduate students.\n\n#### 2014 Garden State Green Awards, Individual College or University\n\nAt the Garden State GreenFest expo, the University was commended for maintaining its commitment to sustainable energy.\n\n[**Back to top**](https://www.saintpeters.edu/about/awards-designations/#top)\n\nWe use cookies to ensure you get the best experience. By continuing to use this site, you consent to the use of cookies in accordance with our [Privacy Policy](https://www.saintpeters.edu/privacy-policy/).[Continue](https://www.saintpeters.edu/about/awards-designations/#)",</w:t>
      </w:r>
    </w:p>
    <w:p w14:paraId="7CECA746" w14:textId="77777777" w:rsidR="00B03202" w:rsidRDefault="00B03202" w:rsidP="00B03202">
      <w:r>
        <w:t xml:space="preserve">    "metadata": {</w:t>
      </w:r>
    </w:p>
    <w:p w14:paraId="1DDA2B42" w14:textId="77777777" w:rsidR="00B03202" w:rsidRDefault="00B03202" w:rsidP="00B03202">
      <w:r>
        <w:t xml:space="preserve">      "url": "https://www.saintpeters.edu/about/awards-designations/",</w:t>
      </w:r>
    </w:p>
    <w:p w14:paraId="55BA3C25" w14:textId="77777777" w:rsidR="00B03202" w:rsidRDefault="00B03202" w:rsidP="00B03202">
      <w:r>
        <w:t xml:space="preserve">      "ogUrl": "https://www.saintpeters.edu/about/awards-designations/",</w:t>
      </w:r>
    </w:p>
    <w:p w14:paraId="64A247FB" w14:textId="77777777" w:rsidR="00B03202" w:rsidRDefault="00B03202" w:rsidP="00B03202">
      <w:r>
        <w:t xml:space="preserve">      "title": "Saint Peter's University - Awards, Designations and Recognitions",</w:t>
      </w:r>
    </w:p>
    <w:p w14:paraId="40B061A5" w14:textId="77777777" w:rsidR="00B03202" w:rsidRDefault="00B03202" w:rsidP="00B03202">
      <w:r>
        <w:t xml:space="preserve">      "og:url": "https://www.saintpeters.edu/about/awards-designations/",</w:t>
      </w:r>
    </w:p>
    <w:p w14:paraId="499EBB47" w14:textId="77777777" w:rsidR="00B03202" w:rsidRDefault="00B03202" w:rsidP="00B03202">
      <w:r>
        <w:t xml:space="preserve">      "robots": "index, follow, max-image-preview:large, max-snippet:-1, max-video-preview:-1",</w:t>
      </w:r>
    </w:p>
    <w:p w14:paraId="69835F71" w14:textId="77777777" w:rsidR="00B03202" w:rsidRDefault="00B03202" w:rsidP="00B03202">
      <w:r>
        <w:t xml:space="preserve">      "favicon": {},</w:t>
      </w:r>
    </w:p>
    <w:p w14:paraId="6FF16B48" w14:textId="77777777" w:rsidR="00B03202" w:rsidRDefault="00B03202" w:rsidP="00B03202">
      <w:r>
        <w:t xml:space="preserve">      "og:type": "article",</w:t>
      </w:r>
    </w:p>
    <w:p w14:paraId="1BADA551" w14:textId="77777777" w:rsidR="00B03202" w:rsidRDefault="00B03202" w:rsidP="00B03202">
      <w:r>
        <w:lastRenderedPageBreak/>
        <w:t xml:space="preserve">      "ogImage": "https://www.saintpeters.edu/wp-content/blogs.dir/1/files/elementor/thumbs/U.S.-News-World-Report-r1emcdhfxrwqquavktok9ycowh1db94pa1bmtmvjsw.png",</w:t>
      </w:r>
    </w:p>
    <w:p w14:paraId="6FABC726" w14:textId="77777777" w:rsidR="00B03202" w:rsidRDefault="00B03202" w:rsidP="00B03202">
      <w:r>
        <w:t xml:space="preserve">      "ogTitle": "Awards, Designations and Recognitions - Saint Peter's University - Home",</w:t>
      </w:r>
    </w:p>
    <w:p w14:paraId="2C03FBE2" w14:textId="77777777" w:rsidR="00B03202" w:rsidRDefault="00B03202" w:rsidP="00B03202">
      <w:r>
        <w:t xml:space="preserve">      "language": "en-US",</w:t>
      </w:r>
    </w:p>
    <w:p w14:paraId="2FE2E957" w14:textId="77777777" w:rsidR="00B03202" w:rsidRDefault="00B03202" w:rsidP="00B03202">
      <w:r>
        <w:t xml:space="preserve">      "og:image": "https://www.saintpeters.edu/wp-content/blogs.dir/1/files/elementor/thumbs/U.S.-News-World-Report-r1emcdhfxrwqquavktok9ycowh1db94pa1bmtmvjsw.png",</w:t>
      </w:r>
    </w:p>
    <w:p w14:paraId="2F1E7916" w14:textId="77777777" w:rsidR="00B03202" w:rsidRDefault="00B03202" w:rsidP="00B03202">
      <w:r>
        <w:t xml:space="preserve">      "og:title": "Awards, Designations and Recognitions - Saint Peter's University - Home",</w:t>
      </w:r>
    </w:p>
    <w:p w14:paraId="3F180999" w14:textId="77777777" w:rsidR="00B03202" w:rsidRDefault="00B03202" w:rsidP="00B03202">
      <w:r>
        <w:t xml:space="preserve">      "ogLocale": "en_US",</w:t>
      </w:r>
    </w:p>
    <w:p w14:paraId="18350CCC" w14:textId="77777777" w:rsidR="00B03202" w:rsidRDefault="00B03202" w:rsidP="00B03202">
      <w:r>
        <w:t xml:space="preserve">      "scrapeId": "75a5f858-32fe-473c-afce-8b4b585ca5c3",</w:t>
      </w:r>
    </w:p>
    <w:p w14:paraId="4638BC42" w14:textId="77777777" w:rsidR="00B03202" w:rsidRDefault="00B03202" w:rsidP="00B03202">
      <w:r>
        <w:t xml:space="preserve">      "viewport": "width=device-width, initial-scale=1",</w:t>
      </w:r>
    </w:p>
    <w:p w14:paraId="099B1B21" w14:textId="77777777" w:rsidR="00B03202" w:rsidRDefault="00B03202" w:rsidP="00B03202">
      <w:r>
        <w:t xml:space="preserve">      "generator": [</w:t>
      </w:r>
    </w:p>
    <w:p w14:paraId="1E6C6ABA" w14:textId="77777777" w:rsidR="00B03202" w:rsidRDefault="00B03202" w:rsidP="00B03202">
      <w:r>
        <w:t xml:space="preserve">        "WordPress 6.6.2",</w:t>
      </w:r>
    </w:p>
    <w:p w14:paraId="40471BB7" w14:textId="77777777" w:rsidR="00B03202" w:rsidRDefault="00B03202" w:rsidP="00B03202">
      <w:r>
        <w:t xml:space="preserve">        "Elementor 3.25.4; features: additional_custom_breakpoints, e_optimized_control_loading; settings: css_print_method-external, google_font-enabled, font_display-auto"</w:t>
      </w:r>
    </w:p>
    <w:p w14:paraId="02FF1386" w14:textId="77777777" w:rsidR="00B03202" w:rsidRDefault="00B03202" w:rsidP="00B03202">
      <w:r>
        <w:t xml:space="preserve">      ],</w:t>
      </w:r>
    </w:p>
    <w:p w14:paraId="0E9CBF91" w14:textId="77777777" w:rsidR="00B03202" w:rsidRDefault="00B03202" w:rsidP="00B03202">
      <w:r>
        <w:t xml:space="preserve">      "og:locale": "en_US",</w:t>
      </w:r>
    </w:p>
    <w:p w14:paraId="2E6DE6E2" w14:textId="77777777" w:rsidR="00B03202" w:rsidRDefault="00B03202" w:rsidP="00B03202">
      <w:r>
        <w:t xml:space="preserve">      "sourceURL": "https://www.saintpeters.edu/about/awards-designations/",</w:t>
      </w:r>
    </w:p>
    <w:p w14:paraId="493F4857" w14:textId="77777777" w:rsidR="00B03202" w:rsidRDefault="00B03202" w:rsidP="00B03202">
      <w:r>
        <w:t xml:space="preserve">      "ogSiteName": "Saint Peter's University - Home",</w:t>
      </w:r>
    </w:p>
    <w:p w14:paraId="1BC6FC16" w14:textId="77777777" w:rsidR="00B03202" w:rsidRDefault="00B03202" w:rsidP="00B03202">
      <w:r>
        <w:t xml:space="preserve">      "statusCode": 200,</w:t>
      </w:r>
    </w:p>
    <w:p w14:paraId="3BC1A099" w14:textId="77777777" w:rsidR="00B03202" w:rsidRDefault="00B03202" w:rsidP="00B03202">
      <w:r>
        <w:t xml:space="preserve">      "description": [</w:t>
      </w:r>
    </w:p>
    <w:p w14:paraId="0E3AE7CD" w14:textId="77777777" w:rsidR="00B03202" w:rsidRDefault="00B03202" w:rsidP="00B03202">
      <w:r>
        <w:t xml:space="preserve">        "Saint Peter's University – Institute of STEM Experiential Learning",</w:t>
      </w:r>
    </w:p>
    <w:p w14:paraId="04DB4B43" w14:textId="77777777" w:rsidR="00B03202" w:rsidRDefault="00B03202" w:rsidP="00B03202">
      <w:r>
        <w:t xml:space="preserve">        "Curious about what distinctions Saint Peter's University has received? Check out a list of all of our awards, designations, and recognitions."</w:t>
      </w:r>
    </w:p>
    <w:p w14:paraId="6BE30E1F" w14:textId="77777777" w:rsidR="00B03202" w:rsidRDefault="00B03202" w:rsidP="00B03202">
      <w:r>
        <w:t xml:space="preserve">      ],</w:t>
      </w:r>
    </w:p>
    <w:p w14:paraId="00A1B1BA" w14:textId="77777777" w:rsidR="00B03202" w:rsidRDefault="00B03202" w:rsidP="00B03202">
      <w:r>
        <w:t xml:space="preserve">      "theme-color": [</w:t>
      </w:r>
    </w:p>
    <w:p w14:paraId="562BE6CA" w14:textId="77777777" w:rsidR="00B03202" w:rsidRDefault="00B03202" w:rsidP="00B03202">
      <w:r>
        <w:lastRenderedPageBreak/>
        <w:t xml:space="preserve">        "#0071cb",</w:t>
      </w:r>
    </w:p>
    <w:p w14:paraId="6D41B264" w14:textId="77777777" w:rsidR="00B03202" w:rsidRDefault="00B03202" w:rsidP="00B03202">
      <w:r>
        <w:t xml:space="preserve">        "#FFFFFF"</w:t>
      </w:r>
    </w:p>
    <w:p w14:paraId="0C6597EC" w14:textId="77777777" w:rsidR="00B03202" w:rsidRDefault="00B03202" w:rsidP="00B03202">
      <w:r>
        <w:t xml:space="preserve">      ],</w:t>
      </w:r>
    </w:p>
    <w:p w14:paraId="3081FA4C" w14:textId="77777777" w:rsidR="00B03202" w:rsidRDefault="00B03202" w:rsidP="00B03202">
      <w:r>
        <w:t xml:space="preserve">      "modifiedTime": "2025-02-12T16:50:13+00:00",</w:t>
      </w:r>
    </w:p>
    <w:p w14:paraId="056C0CFB" w14:textId="77777777" w:rsidR="00B03202" w:rsidRDefault="00B03202" w:rsidP="00B03202">
      <w:r>
        <w:t xml:space="preserve">      "og:site_name": "Saint Peter's University - Home",</w:t>
      </w:r>
    </w:p>
    <w:p w14:paraId="1D3AA4B8" w14:textId="77777777" w:rsidR="00B03202" w:rsidRDefault="00B03202" w:rsidP="00B03202">
      <w:r>
        <w:t xml:space="preserve">      "twitter:card": "summary_large_image",</w:t>
      </w:r>
    </w:p>
    <w:p w14:paraId="6DCDEEC6" w14:textId="77777777" w:rsidR="00B03202" w:rsidRDefault="00B03202" w:rsidP="00B03202">
      <w:r>
        <w:t xml:space="preserve">      "twitter:site": "@saintpetersuniv",</w:t>
      </w:r>
    </w:p>
    <w:p w14:paraId="104E0A28" w14:textId="77777777" w:rsidR="00B03202" w:rsidRDefault="00B03202" w:rsidP="00B03202">
      <w:r>
        <w:t xml:space="preserve">      "ogDescription": "Curious about what distinctions Saint Peter's University has received? Check out a list of all of our awards, designations, and recognitions.",</w:t>
      </w:r>
    </w:p>
    <w:p w14:paraId="1CE86D7C" w14:textId="77777777" w:rsidR="00B03202" w:rsidRDefault="00B03202" w:rsidP="00B03202">
      <w:r>
        <w:t xml:space="preserve">      "twitter:data1": "13 minutes",</w:t>
      </w:r>
    </w:p>
    <w:p w14:paraId="1BBCF66E" w14:textId="77777777" w:rsidR="00B03202" w:rsidRDefault="00B03202" w:rsidP="00B03202">
      <w:r>
        <w:t xml:space="preserve">      "og:description": "Curious about what distinctions Saint Peter's University has received? Check out a list of all of our awards, designations, and recognitions.",</w:t>
      </w:r>
    </w:p>
    <w:p w14:paraId="3B469F45" w14:textId="77777777" w:rsidR="00B03202" w:rsidRDefault="00B03202" w:rsidP="00B03202">
      <w:r>
        <w:t xml:space="preserve">      "twitter:label1": "Est. reading time",</w:t>
      </w:r>
    </w:p>
    <w:p w14:paraId="1F58F495" w14:textId="77777777" w:rsidR="00B03202" w:rsidRDefault="00B03202" w:rsidP="00B03202">
      <w:r>
        <w:t xml:space="preserve">      "article:publisher": "https://www.facebook.com/saintpetersuniversity",</w:t>
      </w:r>
    </w:p>
    <w:p w14:paraId="32ABBBCA" w14:textId="77777777" w:rsidR="00B03202" w:rsidRDefault="00B03202" w:rsidP="00B03202">
      <w:r>
        <w:t xml:space="preserve">      "msapplication-config": "https://www.saintpeters.edu/wp-content/themes/spc-base-theme/images/favicon/browserconfig.xml",</w:t>
      </w:r>
    </w:p>
    <w:p w14:paraId="01500F0D" w14:textId="77777777" w:rsidR="00B03202" w:rsidRDefault="00B03202" w:rsidP="00B03202">
      <w:r>
        <w:t xml:space="preserve">      "article:modified_time": "2025-02-12T16:50:13+00:00",</w:t>
      </w:r>
    </w:p>
    <w:p w14:paraId="775E10F4" w14:textId="77777777" w:rsidR="00B03202" w:rsidRDefault="00B03202" w:rsidP="00B03202">
      <w:r>
        <w:t xml:space="preserve">      "msapplication-TileColor": "#0071cb",</w:t>
      </w:r>
    </w:p>
    <w:p w14:paraId="6EBD596C" w14:textId="77777777" w:rsidR="00B03202" w:rsidRDefault="00B03202" w:rsidP="00B03202">
      <w:r>
        <w:t xml:space="preserve">      "msapplication-TileImage": "https://www.saintpeters.edu/wp-content/themes/spc-base-theme/images/favicon/mstile-144x144.png",</w:t>
      </w:r>
    </w:p>
    <w:p w14:paraId="711C887B" w14:textId="77777777" w:rsidR="00B03202" w:rsidRDefault="00B03202" w:rsidP="00B03202">
      <w:r>
        <w:t xml:space="preserve">      "google-site-verification": "eTfI2rm563J5zBQeKfv0j4h9FfA6IPtdo6Di5zllcTY",</w:t>
      </w:r>
    </w:p>
    <w:p w14:paraId="6EACC773" w14:textId="77777777" w:rsidR="00B03202" w:rsidRDefault="00B03202" w:rsidP="00B03202">
      <w:r>
        <w:t xml:space="preserve">      "google-translate-customization": "260bb346d803c46f-dbbadcf9bd3bfa86-g7111767e841b219b-17"</w:t>
      </w:r>
    </w:p>
    <w:p w14:paraId="756C6EDA" w14:textId="77777777" w:rsidR="00B03202" w:rsidRDefault="00B03202" w:rsidP="00B03202">
      <w:r>
        <w:t xml:space="preserve">    }</w:t>
      </w:r>
    </w:p>
    <w:p w14:paraId="5BE58692" w14:textId="77777777" w:rsidR="00B03202" w:rsidRDefault="00B03202" w:rsidP="00B03202">
      <w:r>
        <w:t xml:space="preserve">  },</w:t>
      </w:r>
    </w:p>
    <w:p w14:paraId="0F68861A" w14:textId="77777777" w:rsidR="00B03202" w:rsidRDefault="00B03202" w:rsidP="00B03202">
      <w:r>
        <w:t xml:space="preserve">  {</w:t>
      </w:r>
    </w:p>
    <w:p w14:paraId="37ED5EF9" w14:textId="77777777" w:rsidR="00B03202" w:rsidRDefault="00B03202" w:rsidP="00B03202">
      <w:r>
        <w:t xml:space="preserve">    "markdown": "</w:t>
      </w:r>
      <w:bdo w:val="ltr">
        <w:r>
          <w:t>Your</w:t>
        </w:r>
        <w:r>
          <w:t>‬</w:t>
        </w:r>
        <w:bdo w:val="ltr">
          <w:r>
            <w:t>2024-2025</w:t>
          </w:r>
          <w:r>
            <w:t>‬</w:t>
          </w:r>
          <w:bdo w:val="ltr">
            <w:r>
              <w:t>Free</w:t>
            </w:r>
            <w:r>
              <w:t>‬</w:t>
            </w:r>
            <w:bdo w:val="ltr">
              <w:r>
                <w:t>Application</w:t>
              </w:r>
              <w:r>
                <w:t>‬</w:t>
              </w:r>
              <w:bdo w:val="ltr">
                <w:r>
                  <w:t>for</w:t>
                </w:r>
                <w:r>
                  <w:t>‬</w:t>
                </w:r>
                <w:bdo w:val="ltr">
                  <w:r>
                    <w:t>Federal</w:t>
                  </w:r>
                  <w:r>
                    <w:t>‬</w:t>
                  </w:r>
                  <w:bdo w:val="ltr">
                    <w:r>
                      <w:t>Student</w:t>
                    </w:r>
                    <w:r>
                      <w:t>‬</w:t>
                    </w:r>
                    <w:bdo w:val="ltr">
                      <w:r>
                        <w:t>Aid</w:t>
                      </w:r>
                      <w:r>
                        <w:t>‬</w:t>
                      </w:r>
                      <w:bdo w:val="ltr">
                        <w:r>
                          <w:t>(FAFSA)</w:t>
                        </w:r>
                        <w:r>
                          <w:t>‬</w:t>
                        </w:r>
                        <w:bdo w:val="ltr">
                          <w:r>
                            <w:t>was</w:t>
                          </w:r>
                          <w:r>
                            <w:t>‬</w:t>
                          </w:r>
                          <w:bdo w:val="ltr">
                            <w:r>
                              <w:t>selected</w:t>
                            </w:r>
                            <w:r>
                              <w:t>‬</w:t>
                            </w:r>
                            <w:bdo w:val="ltr">
                              <w:r>
                                <w:t>for</w:t>
                              </w:r>
                              <w:r>
                                <w:t>‬</w:t>
                              </w:r>
                              <w:bdo w:val="ltr">
                                <w:r>
                                  <w:t>review</w:t>
                                </w:r>
                                <w:r>
                                  <w:t>‬</w:t>
                                </w:r>
                                <w:bdo w:val="ltr">
                                  <w:r>
                                    <w:t>in</w:t>
                                  </w:r>
                                  <w:r>
                                    <w:t>‬</w:t>
                                  </w:r>
                                  <w:bdo w:val="ltr">
                                    <w:r>
                                      <w:t>a</w:t>
                                    </w:r>
                                    <w:r>
                                      <w:t>‬</w:t>
                                    </w:r>
                                    <w:bdo w:val="ltr">
                                      <w:r>
                                        <w:t>process</w:t>
                                      </w:r>
                                      <w:r>
                                        <w:t>‬</w:t>
                                      </w:r>
                                      <w:bdo w:val="ltr">
                                        <w:r>
                                          <w:t>called</w:t>
                                        </w:r>
                                        <w:r>
                                          <w:t>‬</w:t>
                                        </w:r>
                                        <w:bdo w:val="ltr">
                                          <w:r>
                                            <w:t>v</w:t>
                                          </w:r>
                                          <w:r>
                                            <w:lastRenderedPageBreak/>
                                            <w:t>erification.</w:t>
                                          </w:r>
                                          <w:r>
                                            <w:t>‬</w:t>
                                          </w:r>
                                          <w:bdo w:val="ltr">
                                            <w:r>
                                              <w:t>The</w:t>
                                            </w:r>
                                            <w:r>
                                              <w:t>‬</w:t>
                                            </w:r>
                                            <w:bdo w:val="ltr">
                                              <w:r>
                                                <w:t>law</w:t>
                                              </w:r>
                                              <w:r>
                                                <w:t>‬</w:t>
                                              </w:r>
                                              <w:bdo w:val="ltr">
                                                <w:r>
                                                  <w:t>says</w:t>
                                                </w:r>
                                                <w:r>
                                                  <w:t>‬</w:t>
                                                </w:r>
                                                <w:bdo w:val="ltr">
                                                  <w:r>
                                                    <w:t>that</w:t>
                                                  </w:r>
                                                  <w:r>
                                                    <w:t>‬</w:t>
                                                  </w:r>
                                                  <w:bdo w:val="ltr">
                                                    <w:r>
                                                      <w:t>before</w:t>
                                                    </w:r>
                                                    <w:r>
                                                      <w:t xml:space="preserve">‬ </w:t>
                                                    </w:r>
                                                    <w:bdo w:val="ltr">
                                                      <w:r>
                                                        <w:t>awarding</w:t>
                                                      </w:r>
                                                      <w:r>
                                                        <w:t>‬</w:t>
                                                      </w:r>
                                                      <w:bdo w:val="ltr">
                                                        <w:r>
                                                          <w:t>Federal</w:t>
                                                        </w:r>
                                                        <w:r>
                                                          <w:t>‬</w:t>
                                                        </w:r>
                                                        <w:bdo w:val="ltr">
                                                          <w:r>
                                                            <w:t>Student</w:t>
                                                          </w:r>
                                                          <w:r>
                                                            <w:t>‬</w:t>
                                                          </w:r>
                                                          <w:bdo w:val="ltr">
                                                            <w:r>
                                                              <w:t>Aid,</w:t>
                                                            </w:r>
                                                            <w:r>
                                                              <w:t>‬</w:t>
                                                            </w:r>
                                                            <w:bdo w:val="ltr">
                                                              <w:r>
                                                                <w:t>we</w:t>
                                                              </w:r>
                                                              <w:r>
                                                                <w:t>‬</w:t>
                                                              </w:r>
                                                              <w:bdo w:val="ltr">
                                                                <w:r>
                                                                  <w:t>must</w:t>
                                                                </w:r>
                                                                <w:r>
                                                                  <w:t>‬</w:t>
                                                                </w:r>
                                                                <w:bdo w:val="ltr">
                                                                  <w:r>
                                                                    <w:t>ask</w:t>
                                                                  </w:r>
                                                                  <w:r>
                                                                    <w:t>‬</w:t>
                                                                  </w:r>
                                                                  <w:bdo w:val="ltr">
                                                                    <w:r>
                                                                      <w:t>you</w:t>
                                                                    </w:r>
                                                                    <w:r>
                                                                      <w:t>‬</w:t>
                                                                    </w:r>
                                                                    <w:bdo w:val="ltr">
                                                                      <w:r>
                                                                        <w:t>to</w:t>
                                                                      </w:r>
                                                                      <w:r>
                                                                        <w:t>‬</w:t>
                                                                      </w:r>
                                                                      <w:bdo w:val="ltr">
                                                                        <w:r>
                                                                          <w:t>confirm</w:t>
                                                                        </w:r>
                                                                        <w:r>
                                                                          <w:t>‬</w:t>
                                                                        </w:r>
                                                                        <w:bdo w:val="ltr">
                                                                          <w:r>
                                                                            <w:t>the</w:t>
                                                                          </w:r>
                                                                          <w:r>
                                                                            <w:t>‬</w:t>
                                                                          </w:r>
                                                                          <w:bdo w:val="ltr">
                                                                            <w:r>
                                                                              <w:t>information</w:t>
                                                                            </w:r>
                                                                            <w:r>
                                                                              <w:t>‬</w:t>
                                                                            </w:r>
                                                                            <w:bdo w:val="ltr">
                                                                              <w:r>
                                                                                <w:t>reported</w:t>
                                                                              </w:r>
                                                                              <w:r>
                                                                                <w:t>‬</w:t>
                                                                              </w:r>
                                                                              <w:bdo w:val="ltr">
                                                                                <w:r>
                                                                                  <w:t>on</w:t>
                                                                                </w:r>
                                                                                <w:r>
                                                                                  <w:t>‬</w:t>
                                                                                </w:r>
                                                                                <w:bdo w:val="ltr">
                                                                                  <w:r>
                                                                                    <w:t>your</w:t>
                                                                                  </w:r>
                                                                                  <w:r>
                                                                                    <w:t>‬</w:t>
                                                                                  </w:r>
                                                                                  <w:bdo w:val="ltr">
                                                                                    <w:r>
                                                                                      <w:t>FAFSA.</w:t>
                                                                                    </w:r>
                                                                                    <w:r>
                                                                                      <w:t>‬</w:t>
                                                                                    </w:r>
                                                                                    <w:bdo w:val="ltr">
                                                                                      <w:r>
                                                                                        <w:t>To</w:t>
                                                                                      </w:r>
                                                                                      <w:r>
                                                                                        <w:t>‬</w:t>
                                                                                      </w:r>
                                                                                      <w:bdo w:val="ltr">
                                                                                        <w:r>
                                                                                          <w:t>verify</w:t>
                                                                                        </w:r>
                                                                                        <w:r>
                                                                                          <w:t>‬</w:t>
                                                                                        </w:r>
                                                                                        <w:bdo w:val="ltr">
                                                                                          <w:r>
                                                                                            <w:t>that</w:t>
                                                                                          </w:r>
                                                                                          <w:r>
                                                                                            <w:t>‬</w:t>
                                                                                          </w:r>
                                                                                          <w:bdo w:val="ltr">
                                                                                            <w:r>
                                                                                              <w:t>you</w:t>
                                                                                            </w:r>
                                                                                            <w:r>
                                                                                              <w:t>‬</w:t>
                                                                                            </w:r>
                                                                                            <w:bdo w:val="ltr">
                                                                                              <w:r>
                                                                                                <w:t>provided</w:t>
                                                                                              </w:r>
                                                                                              <w:r>
                                                                                                <w:t>‬</w:t>
                                                                                              </w:r>
                                                                                              <w:bdo w:val="ltr">
                                                                                                <w:r>
                                                                                                  <w:t>correct</w:t>
                                                                                                </w:r>
                                                                                                <w:r>
                                                                                                  <w:t>‬</w:t>
                                                                                                </w:r>
                                                                                                <w:bdo w:val="ltr">
                                                                                                  <w:r>
                                                                                                    <w:t>information,</w:t>
                                                                                                  </w:r>
                                                                                                  <w:r>
                                                                                                    <w:t xml:space="preserve">‬ </w:t>
                                                                                                  </w:r>
                                                                                                  <w:bdo w:val="ltr">
                                                                                                    <w:r>
                                                                                                      <w:t>the</w:t>
                                                                                                    </w:r>
                                                                                                    <w:r>
                                                                                                      <w:t xml:space="preserve">‬ </w:t>
                                                                                                    </w:r>
                                                                                                    <w:bdo w:val="ltr">
                                                                                                      <w:r>
                                                                                                        <w:t>financial</w:t>
                                                                                                      </w:r>
                                                                                                      <w:r>
                                                                                                        <w:t xml:space="preserve">‬ </w:t>
                                                                                                      </w:r>
                                                                                                      <w:bdo w:val="ltr">
                                                                                                        <w:r>
                                                                                                          <w:t>aid</w:t>
                                                                                                        </w:r>
                                                                                                        <w:r>
                                                                                                          <w:t xml:space="preserve">‬ </w:t>
                                                                                                        </w:r>
                                                                                                        <w:bdo w:val="ltr">
                                                                                                          <w:r>
                                                                                                            <w:t>administrator</w:t>
                                                                                                          </w:r>
                                                                                                          <w:r>
                                                                                                            <w:t xml:space="preserve">‬ </w:t>
                                                                                                          </w:r>
                                                                                                          <w:bdo w:val="ltr">
                                                                                                            <w:r>
                                                                                                              <w:t>at</w:t>
                                                                                                            </w:r>
                                                                                                            <w:r>
                                                                                                              <w:t xml:space="preserve">‬ </w:t>
                                                                                                            </w:r>
                                                                                                            <w:bdo w:val="ltr">
                                                                                                              <w:r>
                                                                                                                <w:t>Saint</w:t>
                                                                                                              </w:r>
                                                                                                              <w:r>
                                                                                                                <w:t xml:space="preserve">‬ </w:t>
                                                                                                              </w:r>
                                                                                                              <w:bdo w:val="ltr">
                                                                                                                <w:r>
                                                                                                                  <w:t>Peter’s</w:t>
                                                                                                                </w:r>
                                                                                                                <w:r>
                                                                                                                  <w:t xml:space="preserve">‬ </w:t>
                                                                                                                </w:r>
                                                                                                                <w:bdo w:val="ltr">
                                                                                                                  <w:r>
                                                                                                                    <w:t>University</w:t>
                                                                                                                  </w:r>
                                                                                                                  <w:r>
                                                                                                                    <w:t xml:space="preserve">‬ </w:t>
                                                                                                                  </w:r>
                                                                                                                  <w:bdo w:val="ltr">
                                                                                                                    <w:r>
                                                                                                                      <w:t>will</w:t>
                                                                                                                    </w:r>
                                                                                                                    <w:r>
                                                                                                                      <w:t xml:space="preserve">‬ </w:t>
                                                                                                                    </w:r>
                                                                                                                    <w:bdo w:val="ltr">
                                                                                                                      <w:r>
                                                                                                                        <w:t>compare</w:t>
                                                                                                                      </w:r>
                                                                                                                      <w:r>
                                                                                                                        <w:t xml:space="preserve">‬ </w:t>
                                                                                                                      </w:r>
                                                                                                                      <w:bdo w:val="ltr">
                                                                                                                        <w:r>
                                                                                                                          <w:t>your</w:t>
                                                                                                                        </w:r>
                                                                                                                        <w:r>
                                                                                                                          <w:t xml:space="preserve">‬ </w:t>
                                                                                                                        </w:r>
                                                                                                                        <w:bdo w:val="ltr">
                                                                                                                          <w:r>
                                                                                                                            <w:t>FAFSA</w:t>
                                                                                                                          </w:r>
                                                                                                                          <w:r>
                                                                                                                            <w:t xml:space="preserve">‬ </w:t>
                                                                                                                          </w:r>
                                                                                                                          <w:bdo w:val="ltr">
                                                                                                                            <w:r>
                                                                                                                              <w:t>with</w:t>
                                                                                                                            </w:r>
                                                                                                                            <w:r>
                                                                                                                              <w:t xml:space="preserve">‬ </w:t>
                                                                                                                            </w:r>
                                                                                                                            <w:bdo w:val="ltr">
                                                                                                                              <w:r>
                                                                                                                                <w:t>the</w:t>
                                                                                                                              </w:r>
                                                                                                                              <w:r>
                                                                                                                                <w:t xml:space="preserve">‬ </w:t>
                                                                                                                              </w:r>
                                                                                                                              <w:bdo w:val="ltr">
                                                                                                                                <w:r>
                                                                                                                                  <w:t>information</w:t>
                                                                                                                                </w:r>
                                                                                                                                <w:r>
                                                                                                                                  <w:t>‬</w:t>
                                                                                                                                </w:r>
                                                                                                                                <w:bdo w:val="ltr">
                                                                                                                                  <w:r>
                                                                                                                                    <w:t>on</w:t>
                                                                                                                                  </w:r>
                                                                                                                                  <w:r>
                                                                                                                                    <w:t>‬</w:t>
                                                                                                                                  </w:r>
                                                                                                                                  <w:bdo w:val="ltr">
                                                                                                                                    <w:r>
                                                                                                                                      <w:t>this</w:t>
                                                                                                                                    </w:r>
                                                                                                                                    <w:r>
                                                                                                                                      <w:t>‬</w:t>
                                                                                                                                    </w:r>
                                                                                                                                    <w:bdo w:val="ltr">
                                                                                                                                      <w:r>
                                                                                                                                        <w:t>worksheet</w:t>
                                                                                                                                      </w:r>
                                                                                                                                      <w:r>
                                                                                                                                        <w:t>‬</w:t>
                                                                                                                                      </w:r>
                                                                                                                                      <w:bdo w:val="ltr">
                                                                                                                                        <w:r>
                                                                                                                                          <w:t>and</w:t>
                                                                                                                                        </w:r>
                                                                                                                                        <w:r>
                                                                                                                                          <w:t>‬</w:t>
                                                                                                                                        </w:r>
                                                                                                                                        <w:bdo w:val="ltr">
                                                                                                                                          <w:r>
                                                                                                                                            <w:t>with</w:t>
                                                                                                                                          </w:r>
                                                                                                                                          <w:r>
                                                                                                                                            <w:t>‬</w:t>
                                                                                                                                          </w:r>
                                                                                                                                          <w:bdo w:val="ltr">
                                                                                                                                            <w:r>
                                                                                                                                              <w:t>any</w:t>
                                                                                                                                            </w:r>
                                                                                                                                            <w:r>
                                                                                                                                              <w:t>‬</w:t>
                                                                                                                                            </w:r>
                                                                                                                                            <w:bdo w:val="ltr">
                                                                                                                                              <w:r>
                                                                                                                                                <w:t>other</w:t>
                                                                                                                                              </w:r>
                                                                                                                                              <w:r>
                                                                                                                                                <w:t xml:space="preserve">‬ </w:t>
                                                                                                                                              </w:r>
                                                                                                                                              <w:bdo w:val="ltr">
                                                                                                                                                <w:r>
                                                                                                                                                  <w:t>required</w:t>
                                                                                                                                                </w:r>
                                                                                                                                                <w:r>
                                                                                                                                                  <w:t>‬</w:t>
                                                                                                                                                </w:r>
                                                                                                                                                <w:bdo w:val="ltr">
                                                                                                                                                  <w:r>
                                                                                                                                                    <w:t>documents.</w:t>
                                                                                                                                                  </w:r>
                                                                                                                                                  <w:r>
                                                                                                                                                    <w:t>‬</w:t>
                                                                                                                                                  </w:r>
                                                                                                                                                  <w:bdo w:val="ltr">
                                                                                                                                                    <w:r>
                                                                                                                                                      <w:t>If</w:t>
                                                                                                                                                    </w:r>
                                                                                                                                                    <w:r>
                                                                                                                                                      <w:t>‬</w:t>
                                                                                                                                                    </w:r>
                                                                                                                                                    <w:bdo w:val="ltr">
                                                                                                                                                      <w:r>
                                                                                                                                                        <w:t>there</w:t>
                                                                                                                                                      </w:r>
                                                                                                                                                      <w:r>
                                                                                                                                                        <w:t>‬</w:t>
                                                                                                                                                      </w:r>
                                                                                                                                                      <w:bdo w:val="ltr">
                                                                                                                                                        <w:r>
                                                                                                                                                          <w:t>are</w:t>
                                                                                                                                                        </w:r>
                                                                                                                                                        <w:r>
                                                                                                                                                          <w:t>‬</w:t>
                                                                                                                                                        </w:r>
                                                                                                                                                        <w:bdo w:val="ltr">
                                                                                                                                                          <w:r>
                                                                                                                                                            <w:t>differences,</w:t>
                                                                                                                                                          </w:r>
                                                                                                                                                          <w:r>
                                                                                                                                                            <w:t>‬</w:t>
                                                                                                                                                          </w:r>
                                                                                                                                                          <w:bdo w:val="ltr">
                                                                                                                                                            <w:r>
                                                                                                                                                              <w:t>your</w:t>
                                                                                                                                                            </w:r>
                                                                                                                                                            <w:r>
                                                                                                                                                              <w:t>‬</w:t>
                                                                                                                                                            </w:r>
                                                                                                                                                            <w:bdo w:val="ltr">
                                                                                                                                                              <w:r>
                                                                                                                                                                <w:t>FAFSA</w:t>
                                                                                                                                                              </w:r>
                                                                                                                                                              <w:r>
                                                                                                                                                                <w:t>‬</w:t>
                                                                                                                                                              </w:r>
                                                                                                                                                              <w:bdo w:val="ltr">
                                                                                                                                                                <w:r>
                                                                                                                                                                  <w:t>information</w:t>
                                                                                                                                                                </w:r>
                                                                                                                                                                <w:r>
                                                                                                                                                                  <w:t>‬</w:t>
                                                                                                                                                                </w:r>
                                                                                                                                                                <w:bdo w:val="ltr">
                                                                                                                                                                  <w:r>
                                                                                                                                                                    <w:t>will</w:t>
                                                                                                                                                                  </w:r>
                                                                                                                                                                  <w:r>
                                                                                                                                                                    <w:t>‬</w:t>
                                                                                                                                                                  </w:r>
                                                                                                                                                                  <w:bdo w:val="ltr">
                                                                                                                                                                    <w:r>
                                                                                                                                                                      <w:t>be</w:t>
                                                                                                                                                                    </w:r>
                                                                                                                                                                    <w:r>
                                                                                                                                                                      <w:t>‬</w:t>
                                                                                                                                                                    </w:r>
                                                                                                                                                                    <w:bdo w:val="ltr">
                                                                                                                                                                      <w:r>
                                                                                                                                                                        <w:t>corrected.</w:t>
                                                                                                                                                                      </w:r>
                                                                                                                                                                      <w:r>
                                                                                                                                                                        <w:t>‬</w:t>
                                                                                                                                                                      </w:r>
                                                                                                                                                                      <w:bdo w:val="ltr">
                                                                                                                                                                        <w:r>
                                                                                                                                                                          <w:t>You</w:t>
                                                                                                                                                                        </w:r>
                                                                                                                                                                        <w:r>
                                                                                                                                                                          <w:t>‬</w:t>
                                                                                                                                                                        </w:r>
                                                                                                                                                                        <w:bdo w:val="ltr">
                                                                                                                                                                          <w:r>
                                                                                                                                                                            <w:t>and</w:t>
                                                                                                                                                                          </w:r>
                                                                                                                                                                          <w:r>
                                                                                                                                                                            <w:t>‬</w:t>
                                                                                                                                                                          </w:r>
                                                                                                                                                                          <w:bdo w:val="ltr">
                                                                                                                                                                            <w:r>
                                                                                                                                                                              <w:t>at</w:t>
                                                                                                                                                                            </w:r>
                                                                                                                                                                            <w:r>
                                                                                                                                                                              <w:t>‬</w:t>
                                                                                                                                                                            </w:r>
                                                                                                                                                                            <w:bdo w:val="ltr">
                                                                                                                                                                              <w:r>
                                                                                                                                                                                <w:t>least</w:t>
                                                                                                                                                                              </w:r>
                                                                                                                                                                              <w:r>
                                                                                                                                                                                <w:t>‬</w:t>
                                                                                                                                                                              </w:r>
                                                                                                                                                                              <w:bdo w:val="ltr">
                                                                                                                                                                                <w:r>
                                                                                                                                                                                  <w:t>one</w:t>
                                                                                                                                                                                </w:r>
                                                                                                                                                                                <w:r>
                                                                                                                                                                                  <w:t>‬</w:t>
                                                                                                                                                                                </w:r>
                                                                                                                                                                                <w:bdo w:val="ltr">
                                                                                                                                                                                  <w:r>
                                                                                                                                                                                    <w:t>parent</w:t>
                                                                                                                                                                                  </w:r>
                                                                                                                                                                                  <w:r>
                                                                                                                                                                                    <w:t>‬</w:t>
                                                                                                                                                                                  </w:r>
                                                                                                                                                                                  <w:bdo w:val="ltr">
                                                                                                                                                                                    <w:r>
                                                                                                                                                                                      <w:t>must</w:t>
                                                                                                                                                                                    </w:r>
                                                                                                                                                                                    <w:r>
                                                                                                                                                                                      <w:t>‬</w:t>
                                                                                                                                                                                    </w:r>
                                                                                                                                                                                    <w:bdo w:val="ltr">
                                                                                                                                                                                      <w:r>
                                                                                                                                                                                        <w:t>complete</w:t>
                                                                                                                                                                                      </w:r>
                                                                                                                                                                                      <w:r>
                                                                                                                                                                                        <w:t>‬</w:t>
                                                                                                                                                                                      </w:r>
                                                                                                                                                                                      <w:bdo w:val="ltr">
                                                                                                                                                                                        <w:r>
                                                                                                                                                                                          <w:t>and</w:t>
                                                                                                                                                                                        </w:r>
                                                                                                                                                                                        <w:r>
                                                                                                                                                                                          <w:t>‬</w:t>
                                                                                                                                                                                        </w:r>
                                                                                                                                                                                        <w:bdo w:val="ltr">
                                                                                                                                                                                          <w:r>
                                                                                                                                                                                            <w:t>sign</w:t>
                                                                                                                                                                                          </w:r>
                                                                                                                                                                                          <w:r>
                                                                                                                                                                                            <w:t>‬</w:t>
                                                                                                                                                                                          </w:r>
                                                                                                                                                                                          <w:bdo w:val="ltr">
                                                                                                                                                                                            <w:r>
                                                                                                                                                                                              <w:t>this</w:t>
                                                                                                                                                                                            </w:r>
                                                                                                                                                                                            <w:r>
                                                                                                                                                                                              <w:t xml:space="preserve">‬ </w:t>
                                                                                                                                                                                            </w:r>
                                                                                                                                                                                            <w:bdo w:val="ltr">
                                                                                                                                                                                              <w:r>
                                                                                                                                                                                                <w:t>worksheet,</w:t>
                                                                                                                                                                                              </w:r>
                                                                                                                                                                                              <w:r>
                                                                                                                                                                                                <w:t xml:space="preserve">‬ </w:t>
                                                                                                                                                                                              </w:r>
                                                                                                                                                                                              <w:bdo w:val="ltr">
                                                                                                                                                                                                <w:r>
                                                                                                                                                                                                  <w:t>attach</w:t>
                                                                                                                                                                                                </w:r>
                                                                                                                                                                                                <w:r>
                                                                                                                                                                                                  <w:t xml:space="preserve">‬ </w:t>
                                                                                                                                                                                                </w:r>
                                                                                                                                                                                                <w:bdo w:val="ltr">
                                                                                                                                                                                                  <w:r>
                                                                                                                                                                                                    <w:t>any</w:t>
                                                                                                                                                                                                  </w:r>
                                                                                                                                                                                                  <w:r>
                                                                                                                                                                                                    <w:t xml:space="preserve">‬ </w:t>
                                                                                                                                                                                                  </w:r>
                                                                                                                                                                                                  <w:bdo w:val="ltr">
                                                                                                                                                                                                    <w:r>
                                                                                                                                                                                                      <w:t>required</w:t>
                                                                                                                                                                                                    </w:r>
                                                                                                                                                                                                    <w:r>
                                                                                                                                                                                                      <w:t xml:space="preserve">‬ </w:t>
                                                                                                                                                                                                    </w:r>
                                                                                                                                                                                                    <w:bdo w:val="ltr">
                                                                                                                                                                                                      <w:r>
                                                                                                                                                                                                        <w:t>documents,</w:t>
                                                                                                                                                                                                      </w:r>
                                                                                                                                                                                                      <w:r>
                                                                                                                                                                                                        <w:t xml:space="preserve">‬ </w:t>
                                                                                                                                                                                                      </w:r>
                                                                                                                                                                                                      <w:bdo w:val="ltr">
                                                                                                                                                                                                        <w:r>
                                                                                                                                                                                                          <w:t>and</w:t>
                                                                                                                                                                                                        </w:r>
                                                                                                                                                                                                        <w:r>
                                                                                                                                                                                                          <w:t xml:space="preserve">‬ </w:t>
                                                                                                                                                                                                        </w:r>
                                                                                                                                                                                                        <w:bdo w:val="ltr">
                                                                                                                                                                                                          <w:r>
                                                                                                                                                                                                            <w:t>submit</w:t>
                                                                                                                                                                                                          </w:r>
                                                                                                                                                                                                          <w:r>
                                                                                                                                                                                                            <w:t xml:space="preserve">‬ </w:t>
                                                                                                                                                                                                          </w:r>
                                                                                                                                                                                                          <w:bdo w:val="ltr">
                                                                                                                                                                                                            <w:r>
                                                                                                                                                                                                              <w:t>the</w:t>
                                                                                                                                                                                                            </w:r>
                                                                                                                                                                                                            <w:r>
                                                                                                                                                                                                              <w:t xml:space="preserve">‬ </w:t>
                                                                                                                                                                                                            </w:r>
                                                                                                                                                                                                            <w:bdo w:val="ltr">
                                                                                                                                                                                                              <w:r>
                                                                                                                                                                                                                <w:t>form</w:t>
                                                                                                                                                                                                              </w:r>
                                                                                                                                                                                                              <w:r>
                                                                                                                                                                                                                <w:t xml:space="preserve">‬ </w:t>
                                                                                                                                                                                                              </w:r>
                                                                                                                                                                                                              <w:bdo w:val="ltr">
                                                                                                                                                                                                                <w:r>
                                                                                                                                                                                                                  <w:t>and</w:t>
                                                                                                                                                                                                                </w:r>
                                                                                                                                                                                                                <w:r>
                                                                                                                                                                                                                  <w:t xml:space="preserve">‬ </w:t>
                                                                                                                                                                                                                </w:r>
                                                                                                                                                                                                                <w:bdo w:val="ltr">
                                                                                                                                                                                                                  <w:r>
                                                                                                                                                                                                                    <w:t>other</w:t>
                                                                                                                                                                                                                  </w:r>
                                                                                                                                                                                                                  <w:r>
                                                                                                                                                                                                                    <w:t xml:space="preserve">‬ </w:t>
                                                                                                                                                                                                                  </w:r>
                                                                                                                                                                                                                  <w:bdo w:val="ltr">
                                                                                                                                                                                                                    <w:r>
                                                                                                                                                                                                                      <w:t>required</w:t>
                                                                                                                                                                                                                    </w:r>
                                                                                                                                                                                                                    <w:r>
                                                                                                                                                                                                                      <w:t xml:space="preserve">‬ </w:t>
                                                                                                                                                                                                                    </w:r>
                                                                                                                                                                                                                    <w:bdo w:val="ltr">
                                                                                                                                                                                                                      <w:r>
                                                                                                                                                                                                                        <w:t>documents</w:t>
                                                                                                                                                                                                                      </w:r>
                                                                                                                                                                                                                      <w:r>
                                                                                                                                                                                                                        <w:t xml:space="preserve">‬ </w:t>
                                                                                                                                                                                                                      </w:r>
                                                                                                                                                                                                                      <w:bdo w:val="ltr">
                                                                                                                                                                                                                        <w:r>
                                                                                                                                                                                                                          <w:t>to</w:t>
                                                                                                                                                                                                                        </w:r>
                                                                                                                                                                                                                        <w:r>
                                                                                                                                                                                                                          <w:t xml:space="preserve">‬ </w:t>
                                                                                                                                                                                                                        </w:r>
                                                                                                                                                                                                                        <w:bdo w:val="ltr">
                                                                                                                                                                                                                          <w:r>
                                                                                                                                                                                                                            <w:t>the</w:t>
                                                                                                                                                                                                                          </w:r>
                                                                                                                                                                                                                          <w:r>
                                                                                                                                                                                                                            <w:t xml:space="preserve">‬ </w:t>
                                                                                                                                                                                                                          </w:r>
                                                                                                                                                                                                                          <w:bdo w:val="ltr">
                                                                                                                                                                                                                            <w:r>
                                                                                                                                                                                                                              <w:t>Office</w:t>
                                                                                                                                                                                                                            </w:r>
                                                                                                                                                                                                                            <w:r>
                                                                                                                                                                                                                              <w:t xml:space="preserve">‬ </w:t>
                                                                                                                                                                                                                            </w:r>
                                                                                                                                                                                                                            <w:bdo w:val="ltr">
                                                                                                                                                                                                                              <w:r>
                                                                                                                                                                                                                                <w:t>of</w:t>
                                                                                                                                                                                                                              </w:r>
                                                                                                                                                                                                                              <w:r>
                                                                                                                                                                                                                                <w:t xml:space="preserve">‬ </w:t>
                                                                                                                                                                                                                              </w:r>
                                                                                                                                                                                                                              <w:bdo w:val="ltr">
                                                                                                                                                                                                                                <w:r>
                                                                                                                                                                                                                                  <w:t>Financial</w:t>
                                                                                                                                                                                                                                </w:r>
                                                                                                                                                                                                                                <w:r>
                                                                                                                                                                                                                                  <w:t xml:space="preserve">‬ </w:t>
                                                                                                                                                                                                                                </w:r>
                                                                                                                                                                                                                                <w:bdo w:val="ltr">
                                                                                                                                                                                                                                  <w:r>
                                                                                                                                                                                                                                    <w:t>Aid.</w:t>
                                                                                                                                                                                                                                  </w:r>
                                                                                                                                                                                                                                  <w:r>
                                                                                                                                                                                                                                    <w:t xml:space="preserve">‬ </w:t>
                                                                                                                                                                                                                                  </w:r>
                                                                                                                                                                                                                                  <w:bdo w:val="ltr">
                                                                                                                                                                                                                                    <w:r>
                                                                                                                                                                                                                                      <w:t>Saint</w:t>
                                                                                                                                                                                                                                    </w:r>
                                                                                                                                                                                                                                    <w:r>
                                                                                                                                                                                                                                      <w:t xml:space="preserve">‬ </w:t>
                                                                                                                                                                                                                                    </w:r>
                                                                                                                                                                                                                                    <w:bdo w:val="ltr">
                                                                                                                                                                                                                                      <w:r>
                                                                                                                                                                                                                                        <w:t>Peter’s</w:t>
                                                                                                                                                                                                                                      </w:r>
                                                                                                                                                                                                                                      <w:r>
                                                                                                                                                                                                                                        <w:t xml:space="preserve">‬ </w:t>
                                                                                                                                                                                                                                      </w:r>
                                                                                                                                                                                                                                      <w:bdo w:val="ltr">
                                                                                                                                                                                                                                        <w:r>
                                                                                                                                                                                                                                          <w:t>University</w:t>
                                                                                                                                                                                                                                        </w:r>
                                                                                                                                                                                                                                        <w:r>
                                                                                                                                                                                                                                          <w:t>‬</w:t>
                                                                                                                                                                                                                                        </w:r>
                                                                                                                                                                                                                                        <w:bdo w:val="ltr">
                                                                                                                                                                                                                                          <w:r>
                                                                                                                                                                                                                                            <w:t>may</w:t>
                                                                                                                                                                                                                                          </w:r>
                                                                                                                                                                                                                                          <w:r>
                                                                                                                                                                                                                                            <w:t>‬</w:t>
                                                                                                                                                                                                                                          </w:r>
                                                                                                                                                                                                                                          <w:bdo w:val="ltr">
                                                                                                                                                                                                                                            <w:r>
                                                                                                                                                                                                                                              <w:t>ask</w:t>
                                                                                                                                                                                                                                            </w:r>
                                                                                                                                                                                                                                            <w:r>
                                                                                                                                                                                                                                              <w:t>‬</w:t>
                                                                                                                                                                                                                                            </w:r>
                                                                                                                                                                                                                                            <w:bdo w:val="ltr">
                                                                                                                                                                                                                                              <w:r>
                                                                                                                                                                                                                                                <w:t>for</w:t>
                                                                                                                                                                                                                                              </w:r>
                                                                                                                                                                                                                                              <w:r>
                                                                                                                                                                                                                                                <w:t>‬</w:t>
                                                                                                                                                                                                                                              </w:r>
                                                                                                                                                                                                                                              <w:bdo w:val="ltr">
                                                                                                                                                                                                                                                <w:r>
                                                                                                                                                                                                                                                  <w:t>additional</w:t>
                                                                                                                                                                                                                                                </w:r>
                                                                                                                                                                                                                                                <w:r>
                                                                                                                                                                                                                                                  <w:t>‬</w:t>
                                                                                                                                                                                                                                                </w:r>
                                                                                                                                                                                                                                                <w:bdo w:val="ltr">
                                                                                                                                                                                                                                                  <w:r>
                                                                                                                                                                                                                                                    <w:t>information.</w:t>
                                                                                                                                                                                                                                                  </w:r>
                                                                                                                                                                                                                                                  <w:r>
                                                                                                                                                                                                                                                    <w:t>‬</w:t>
                                                                                                                                                                                                                                                  </w:r>
                                                                                                                                                                                                                                                  <w:bdo w:val="ltr">
                                                                                                                                                                                                                                                    <w:r>
                                                                                                                                                                                                                                                      <w:t>If</w:t>
                                                                                                                                                                                                                                                    </w:r>
                                                                                                                                                                                                                                                    <w:r>
                                                                                                                                                                                                                                                      <w:t>‬</w:t>
                                                                                                                                                                                                                                                    </w:r>
                                                                                                                                                                                                                                                    <w:bdo w:val="ltr">
                                                                                                                                                                                                                                                      <w:r>
                                                                                                                                                                                                                                                        <w:t>you</w:t>
                                                                                                                                                                                                                                                      </w:r>
                                                                                                                                                                                                                                                      <w:r>
                                                                                                                                                                                                                                                        <w:t>‬</w:t>
                                                                                                                                                                                                                                                      </w:r>
                                                                                                                                                                                                                                                      <w:bdo w:val="ltr">
                                                                                                                                                                                                                                                        <w:r>
                                                                                                                                                                                                                                                          <w:t>have</w:t>
                                                                                                                                                                                                                                                        </w:r>
                                                                                                                                                                                                                                                        <w:r>
                                                                                                                                                                                                                                                          <w:t>‬</w:t>
                                                                                                                                                                                                                                                        </w:r>
                                                                                                                                                                                                                                                        <w:bdo w:val="ltr">
                                                                                                                                                                                                                                                          <w:r>
                                                                                                                                                                                                                                                            <w:t>questions</w:t>
                                                                                                                                                                                                                                                          </w:r>
                                                                                                                                                                                                                                                          <w:r>
                                                                                                                                                                                                                                                            <w:t>‬</w:t>
                                                                                                                                                                                                                                                          </w:r>
                                                                                                                                                                                                                                                          <w:bdo w:val="ltr">
                                                                                                                                                                                                                                                            <w:r>
                                                                                                                                                                                                                                                              <w:t>about</w:t>
                                                                                                                                                                                                                                                            </w:r>
                                                                                                                                                                                                                                                            <w:r>
                                                                                                                                                                                                                                                              <w:t>‬</w:t>
                                                                                                                                                                                                                                                            </w:r>
                                                                                                                                                                                                                                                            <w:bdo w:val="ltr">
                                                                                                                                                                                                                                                              <w:r>
                                                                                                                                                                                                                                                                <w:t>verification,</w:t>
                                                                                                                                                                                                                                                              </w:r>
                                                                                                                                                                                                                                                              <w:r>
                                                                                                                                                                                                                                                                <w:t>‬</w:t>
                                                                                                                                                                                                                                                              </w:r>
                                                                                                                                                                                                                                                              <w:bdo w:val="ltr">
                                                                                                                                                                                                                                                                <w:r>
                                                                                                                                                                                                                                                                  <w:t>contact</w:t>
                                                                                                                                                                                                                                                                </w:r>
                                                                                                                                                                                                                                                                <w:r>
                                                                                                                                                                                                                                                                  <w:t>‬</w:t>
                                                                                                                                                                                                                                                                </w:r>
                                                                                                                                                                                                                                                                <w:bdo w:val="ltr">
                                                                                                                                                                                                                                                                  <w:r>
                                                                                                                                                                                                                                                                    <w:t>our</w:t>
                                                                                                                                                                                                                                                                  </w:r>
                                                                                                                                                                                                                                                                  <w:r>
                                                                                                                                                                                                                                                                    <w:t>‬</w:t>
                                                                                                                                                                                                                                                                  </w:r>
                                                                                                                                                                                                                                                                  <w:bdo w:val="ltr">
                                                                                                                                                                                                                                                                    <w:r>
                                                                                                                                                                                                                                                                      <w:t>office</w:t>
                                                                                                                                                                                                                                                                    </w:r>
                                                                                                                                                                                                                                                                    <w:r>
                                                                                                                                                                                                                                                                      <w:t>‬</w:t>
                                                                                                                                                                                                                                                                    </w:r>
                                                                                                                                                                                                                                                                    <w:bdo w:val="ltr">
                                                                                                                                                                                                                                                                      <w:r>
                                                                                                                                                                                                                                                                        <w:t>as</w:t>
                                                                                                                                                                                                                                                                      </w:r>
                                                                                                                                                                                                                                                                      <w:r>
                                                                                                                                                                                                                                                                        <w:t>‬</w:t>
                                                                                                                                                                                                                                                                      </w:r>
                                                                                                                                                                                                                                                                      <w:bdo w:val="ltr">
                                                                                                                                                                                                                                                                        <w:r>
                                                                                                                                                                                                                                                                          <w:t>soon</w:t>
                                                                                                                                                                                                                                                                        </w:r>
                                                                                                                                                                                                                                                                        <w:r>
                                                                                                                                                                                                                                                                          <w:t>‬</w:t>
                                                                                                                                                                                                                                                                        </w:r>
                                                                                                                                                                                                                                                                        <w:bdo w:val="ltr">
                                                                                                                                                                                                                                                                          <w:r>
                                                                                                                                                                                                                                                                            <w:t>as</w:t>
                                                                                                                                                                                                                                                                          </w:r>
                                                                                                                                                                                                                                                                          <w:r>
                                                                                                                                                                                                                                                                            <w:t>‬</w:t>
                                                                                                                                                                                                                                                                          </w:r>
                                                                                                                                                                                                                                                                          <w:bdo w:val="ltr">
                                                                                                                                                                                                                                                                            <w:r>
                                                                                                                                                                                                                                                                              <w:t>possible</w:t>
                                                                                                                                                                                                                                                                            </w:r>
                                                                                                                                                                                                                                                                            <w:r>
                                                                                                                                                                                                                                                                              <w:t>‬</w:t>
                                                                                                                                                                                                                                                                            </w:r>
                                                                                                                                                                                                                                                                            <w:bdo w:val="ltr">
                                                                                                                                                                                                                                                                              <w:r>
                                                                                                                                                                                                                                                                                <w:t>so</w:t>
                                                                                                                                                                                                                                                                              </w:r>
                                                                                                                                                                                                                                                                              <w:r>
                                                                                                                                                                                                                                                                                <w:t>‬</w:t>
                                                                                                                                                                                                                                                                              </w:r>
                                                                                                                                                                                                                                                                              <w:bdo w:val="ltr">
                                                                                                                                                                                                                                                                                <w:r>
                                                                                                                                                                                                                                                                                  <w:t>that</w:t>
                                                                                                                                                                                                                                                                                </w:r>
                                                                                                                                                                                                                                                                                <w:r>
                                                                                                                                                                                                                                                                                  <w:t>‬</w:t>
                                                                                                                                                                                                                                                                                </w:r>
                                                                                                                                                                                                                                                                                <w:bdo w:val="ltr">
                                                                                                                                                                                                                                                                                  <w:r>
                                                                                                                                                                                                                                                                                    <w:t>your</w:t>
                                                                                                                                                                                                                                                                                  </w:r>
                                                                                                                                                                                                                                                                                  <w:r>
                                                                                                                                                                                                                                                                                    <w:t>‬</w:t>
                                                                                                                                                                                                                                                                                  </w:r>
                                                                                                                                                                                                                                                                                  <w:bdo w:val="ltr">
                                                                                                                                                                                                                                                                                    <w:r>
                                                                                                                                                                                                                                                                                      <w:t>financial</w:t>
                                                                                                                                                                                                                                                                                    </w:r>
                                                                                                                                                                                                                                                                                    <w:r>
                                                                                                                                                                                                                                                                                      <w:t xml:space="preserve">‬ </w:t>
                                                                                                                                                                                                                                                                                    </w:r>
                                                                                                                                                                                                                                                                                    <w:bdo w:val="ltr">
                                                                                                                                                                                                                                                                                      <w:r>
                                                                                                                                                                                                                                                                                        <w:t>aid will not be delayed.</w:t>
                                                                                                                                                                                                                                                                                      </w:r>
                                                                                                                                                                                                                                                                                      <w:r>
                                                                                                                                                                                                                                                                                        <w:t xml:space="preserve">‬\n\n# </w:t>
                                                                                                                                                                                                                                                                                      </w:r>
                                                                                                                                                                                                                                                                                      <w:bdo w:val="ltr">
                                                                                                                                                                                                                                                                                        <w:r>
                                                                                                                                                                                                                                                                                          <w:t>STUDENT</w:t>
                                                                                                                                                                                                                                                                                        </w:r>
                                                                                                                                                                                                                                                                                        <w:r>
                                                                                                                                                                                                                                                                                          <w:t>‬</w:t>
                                                                                                                                                                                                                                                                                        </w:r>
                                                                                                                                                                                                                                                                                        <w:bdo w:val="ltr">
                                                                                                                                                                                                                                                                                          <w:r>
                                                                                                                                                                                                                                                                                            <w:t>INFORMATION</w:t>
                                                                                                                                                                                                                                                                                          </w:r>
                                                                                                                                                                                                                                                                                          <w:r>
                                                                                                                                                                                                                                                                                            <w:t xml:space="preserve">‬\n\n# </w:t>
                                                                                                                                                                                                                                                                                          </w:r>
                                                                                                                                                                                                                                                                                          <w:bdo w:val="ltr">
                                                                                                                                                                                                                                                                                            <w:r>
                                                                                                                                                                                                                                                                                              <w:t>FAMILY</w:t>
                                                                                                                                                                                                                                                                                            </w:r>
                                                                                                                                                                                                                                                                                            <w:r>
                                                                                                                                                                                                                                                                                              <w:t>‬</w:t>
                                                                                                                                                                                                                                                                                            </w:r>
                                                                                                                                                                                                                                                                                            <w:bdo w:val="ltr">
                                                                                                                                                                                                                                                                                              <w:r>
                                                                                                                                                                                                                                                                                                <w:t>SIZE</w:t>
                                                                                                                                                                                                                                                                                              </w:r>
                                                                                                                                                                                                                                                                                              <w:r>
                                                                                                                                                                                                                                                                                                <w:t>‬\n\n</w:t>
                                                                                                                                                                                                                                                                                              </w:r>
                                                                                                                                                                                                                                                                                              <w:bdo w:val="ltr">
                                                                                                                                                                                                                                                                                                <w:r>
                                                                                                                                                                                                                                                                                                  <w:t>List below your family size. Include:</w:t>
                                                                                                                                                                                                                                                                                                </w:r>
                                                                                                                                                                                                                                                                                                <w:r>
                                                                                                                                                                                                                                                                                                  <w:t>‬\n\n</w:t>
                                                                                                                                                                                                                                                                                                </w:r>
                                                                                                                                                                                                                                                                                                <w:bdo w:val="ltr">
                                                                                                                                                                                                                                                                                                  <w:r>
                                                                                                                                                                                                                                                                                                    <w:t>●</w:t>
                                                                                                                                                                                                                                                                                                  </w:r>
                                                                                                                                                                                                                                                                                                  <w:r>
                                                                                                                                                                                                                                                                                                    <w:t xml:space="preserve">‬ </w:t>
                                                                                                                                                                                                                                                                                                  </w:r>
                                                                                                                                                                                                                                                                                                  <w:bdo w:val="ltr">
                                                                                                                                                                                                                                                                                                    <w:r>
                                                                                                                                                                                                                                                                                                      <w:t>The student.</w:t>
                                                                                                                                                                                                                                                                                                    </w:r>
                                                                                                                                                                                                                                                                                                    <w:r>
                                                                                                                                                                                                                                                                                                      <w:t>‬\n\n</w:t>
                                                                                                                                                                                                                                                                                                    </w:r>
                                                                                                                                                                                                                                                                                                    <w:bdo w:val="ltr">
                                                                                                                                                                                                                                                                                                      <w:r>
                                                                                                                                                                                                                                                                                                        <w:t>●</w:t>
                                                                                                                                                                                                                                                                                                      </w:r>
                                                                                                                                                                                                                                                                                                      <w:r>
                                                                                                                                                                                                                                                                                                        <w:t xml:space="preserve">‬ </w:t>
                                                                                                                                                                                                                                                                                                      </w:r>
                                                                                                                                                                                                                                                                                                      <w:bdo w:val="ltr">
                                                                                                                                                                                                                                                                                                        <w:r>
                                                                                                                                                                                                                                                                                                          <w:t>The</w:t>
                                                                                                                                                                                                                                                                                                        </w:r>
                                                                                                                                                                                                                                                                                                        <w:r>
                                                                                                                                                                                                                                                                                                          <w:t xml:space="preserve">‬ </w:t>
                                                                                                                                                                                                                                                                                                        </w:r>
                                                                                                                                                                                                                                                                                                        <w:bdo w:val="ltr">
                                                                                                                                                                                                                                                                                                          <w:r>
                                                                                                                                                                                                                                                                                                            <w:t>student’s</w:t>
                                                                                                                                                                                                                                                                                                          </w:r>
                                                                                                                                                                                                                                                                                                          <w:r>
                                                                                                                                                                                                                                                                                                            <w:t xml:space="preserve">‬ </w:t>
                                                                                                                                                                                                                                                                                                          </w:r>
                                                                                                                                                                                                                                                                                                          <w:bdo w:val="ltr">
                                                                                                                                                                                                                                                                                                            <w:r>
                                                                                                                                                                                                                                                                                                              <w:t>parents,</w:t>
                                                                                                                                                                                                                                                                                                            </w:r>
                                                                                                                                                                                                                                                                                                            <w:r>
                                                                                                                                                                                                                                                                                                              <w:t xml:space="preserve">‬ </w:t>
                                                                                                                                                                                                                                                                                                            </w:r>
                                                                                                                                                                                                                                                                                                            <w:bdo w:val="ltr">
                                                                                                                                                                                                                                                                                                              <w:r>
                                                                                                                                                                                                                                                                                                                <w:t>even</w:t>
                                                                                                                                                                                                                                                                                                              </w:r>
                                                                                                                                                                                                                                                                                                              <w:r>
                                                                                                                                                                                                                                                                                                                <w:t xml:space="preserve">‬ </w:t>
                                                                                                                                                                                                                                                                                                              </w:r>
                                                                                                                                                                                                                                                                                                              <w:bdo w:val="ltr">
                                                                                                                                                                                                                                                                                                                <w:r>
                                                                                                                                                                                                                                                                                                                  <w:t>if</w:t>
                                                                                                                                                                                                                                                                                                                </w:r>
                                                                                                                                                                                                                                                                                                                <w:r>
                                                                                                                                                                                                                                                                                                                  <w:t xml:space="preserve">‬ </w:t>
                                                                                                                                                                                                                                                                                                                </w:r>
                                                                                                                                                                                                                                                                                                                <w:bdo w:val="ltr">
                                                                                                                                                                                                                                                                                                                  <w:r>
                                                                                                                                                                                                                                                                                                                    <w:t>the</w:t>
                                                                                                                                                                                                                                                                                                                  </w:r>
                                                                                                                                                                                                                                                                                                                  <w:r>
                                                                                                                                                                                                                                                                                                                    <w:t xml:space="preserve">‬ </w:t>
                                                                                                                                                                                                                                                                                                                  </w:r>
                                                                                                                                                                                                                                                                                                                  <w:bdo w:val="ltr">
                                                                                                                                                                                                                                                                                                                    <w:r>
                                                                                                                                                                                                                                                                                                                      <w:t>student</w:t>
                                                                                                                                                                                                                                                                                                                    </w:r>
                                                                                                                                                                                                                                                                                                                    <w:r>
                                                                                                                                                                                                                                                                                                                      <w:t xml:space="preserve">‬ </w:t>
                                                                                                                                                                                                                                                                                                                    </w:r>
                                                                                                                                                                                                                                                                                                                    <w:bdo w:val="ltr">
                                                                                                                                                                                                                                                                                                                      <w:r>
                                                                                                                                                                                                                                                                                                                        <w:t>is</w:t>
                                                                                                                                                                                                                                                                                                                      </w:r>
                                                                                                                                                                                                                                                                                                                      <w:r>
                                                                                                                                                                                                                                                                                                                        <w:t xml:space="preserve">‬ </w:t>
                                                                                                                                                                                                                                                                                                                      </w:r>
                                                                                                                                                                                                                                                                                                                      <w:bdo w:val="ltr">
                                                                                                                                                                                                                                                                                                                        <w:r>
                                                                                                                                                                                                                                                                                                                          <w:t>not</w:t>
                                                                                                                                                                                                                                                                                                                        </w:r>
                                                                                                                                                                                                                                                                                                                        <w:r>
                                                                                                                                                                                                                                                                                                                          <w:t xml:space="preserve">‬ </w:t>
                                                                                                                                                                                                                                                                                                                        </w:r>
                                                                                                                                                                                                                                                                                                                        <w:bdo w:val="ltr">
                                                                                                                                                                                                                                                                                                                          <w:r>
                                                                                                                                                                                                                                                                                                                            <w:t>living</w:t>
                                                                                                                                                                                                                                                                                                                          </w:r>
                                                                                                                                                                                                                                                                                                                          <w:r>
                                                                                                                                                                                                                                                                                                                            <w:t xml:space="preserve">‬ </w:t>
                                                                                                                                                                                                                                                                                                                          </w:r>
                                                                                                                                                                                                                                                                                                                          <w:bdo w:val="ltr">
                                                                                                                                                                                                                                                                                                                            <w:r>
                                                                                                                                                                                                                                                                                                                              <w:t>with</w:t>
                                                                                                                                                                                                                                                                                                                            </w:r>
                                                                                                                                                                                                                                                                                                                            <w:r>
                                                                                                                                                                                                                                                                                                                              <w:t>‬</w:t>
                                                                                                                                                                                                                                                                                                                            </w:r>
                                                                                                                                                                                                                                                                                                                            <w:bdo w:val="ltr">
                                                                                                                                                                                                                                                                                                                              <w:r>
                                                                                                                                                                                                                                                                                                                                <w:t>them.</w:t>
                                                                                                                                                                                                                                                                                                                              </w:r>
                                                                                                                                                                                                                                                                                                                              <w:r>
                                                                                                                                                                                                                                                                                                                                <w:t>‬</w:t>
                                                                                                                                                                                                                                                                                                                              </w:r>
                                                                                                                                                                                                                                                                                                                              <w:bdo w:val="ltr">
                                                                                                                                                                                                                                                                                                                                <w:r>
                                                                                                                                                                                                                                                                                                                                  <w:t>Exclude</w:t>
                                                                                                                                                                                                                                                                                                                                </w:r>
                                                                                                                                                                                                                                                                                                                                <w:r>
                                                                                                                                                                                                                                                                                                                                  <w:t>‬</w:t>
                                                                                                                                                                                                                                                                                                                                </w:r>
                                                                                                                                                                                                                                                                                                                                <w:bdo w:val="ltr">
                                                                                                                                                                                                                                                                                                                                  <w:r>
                                                                                                                                                                                                                                                                                                                                    <w:t>a</w:t>
                                                                                                                                                                                                                                                                                                                                  </w:r>
                                                                                                                                                                                                                                                                                                                                  <w:r>
                                                                                                                                                                                                                                                                                                                                    <w:t>‬</w:t>
                                                                                                                                                                                                                                                                                                                                  </w:r>
                                                                                                                                                                                                                                                                                                                                  <w:bdo w:val="ltr">
                                                                                                                                                                                                                                                                                                                                    <w:r>
                                                                                                                                                                                                                                                                                                                                      <w:t>parent</w:t>
                                                                                                                                                                                                                                                                                                                                    </w:r>
                                                                                                                                                                                                                                                                                                                                    <w:r>
                                                                                                                                                                                                                                                                                                                                      <w:t>‬</w:t>
                                                                                                                                                                                                                                                                                                                                    </w:r>
                                                                                                                                                                                                                                                                                                                                    <w:bdo w:val="ltr">
                                                                                                                                                                                                                                                                                                                                      <w:r>
                                                                                                                                                                                                                                                                                                                                        <w:t>who</w:t>
                                                                                                                                                                                                                                                                                                                                      </w:r>
                                                                                                                                                                                                                                                                                                                                      <w:r>
                                                                                                                                                                                                                                                                                                                                        <w:t>‬</w:t>
                                                                                                                                                                                                                                                                                                                                      </w:r>
                                                                                                                                                                                                                                                                                                                                      <w:bdo w:val="ltr">
                                                                                                                                                                                                                                                                                                                                        <w:r>
                                                                                                                                                                                                                                                                                                                                          <w:t>has</w:t>
                                                                                                                                                                                                                                                                                                                                        </w:r>
                                                                                                                                                                                                                                                                                                                                        <w:r>
                                                                                                                                                                                                                                                                                                                                          <w:t>‬</w:t>
                                                                                                                                                                                                                                                                                                                                        </w:r>
                                                                                                                                                                                                                                                                                                                                        <w:bdo w:val="ltr">
                                                                                                                                                                                                                                                                                                                                          <w:r>
                                                                                                                                                                                                                                                                                                                                            <w:t>died</w:t>
                                                                                                                                                                                                                                                                                                                                          </w:r>
                                                                                                                                                                                                                                                                                                                                          <w:r>
                                                                                                                                                                                                                                                                                                                                            <w:t>‬</w:t>
                                                                                                                                                                                                                                                                                                                                          </w:r>
                                                                                                                                                                                                                                                                                                                                          <w:bdo w:val="ltr">
                                                                                                                                                                                                                                                                                                                                            <w:r>
                                                                                                                                                                                                                                                                                                                                              <w:t>or</w:t>
                                                                                                                                                                                                                                                                                                                                            </w:r>
                                                                                                                                                                                                                                                                                                                                            <w:r>
                                                                                                                                                                                                                                                                                                                                              <w:t>‬</w:t>
                                                                                                                                                                                                                                                                                                                                            </w:r>
                                                                                                                                                                                                                                                                                                                                            <w:bdo w:val="ltr">
                                                                                                                                                                                                                                                                                                                                              <w:r>
                                                                                                                                                                                                                                                                                                                                                <w:t>is</w:t>
                                                                                                                                                                                                                                                                                                                                              </w:r>
                                                                                                                                                                                                                                                                                                                                              <w:r>
                                                                                                                                                                                                                                                                                                                                                <w:t>‬</w:t>
                                                                                                                                                                                                                                                                                                                                              </w:r>
                                                                                                                                                                                                                                                                                                                                              <w:bdo w:val="ltr">
                                                                                                                                                                                                                                                                                                                                                <w:r>
                                                                                                                                                                                                                                                                                                                                                  <w:t>not</w:t>
                                                                                                                                                                                                                                                                                                                                                </w:r>
                                                                                                                                                                                                                                                                                                                                                <w:r>
                                                                                                                                                                                                                                                                                                                                                  <w:t>‬</w:t>
                                                                                                                                                                                                                                                                                                                                                </w:r>
                                                                                                                                                                                                                                                                                                                                                <w:bdo w:val="ltr">
                                                                                                                                                                                                                                                                                                                                                  <w:r>
                                                                                                                                                                                                                                                                                                                                                    <w:t>living</w:t>
                                                                                                                                                                                                                                                                                                                                                  </w:r>
                                                                                                                                                                                                                                                                                                                                                  <w:r>
                                                                                                                                                                                                                                                                                                                                                    <w:t>‬</w:t>
                                                                                                                                                                                                                                                                                                                                                  </w:r>
                                                                                                                                                                                                                                                                                                                                                  <w:bdo w:val="ltr">
                                                                                                                                                                                                                                                                                                                                                    <w:r>
                                                                                                                                                                                                                                                                                                                                                      <w:t>in</w:t>
                                                                                                                                                                                                                                                                                                                                                    </w:r>
                                                                                                                                                                                                                                                                                                                                                    <w:r>
                                                                                                                                                                                                                                                                                                                                                      <w:t>‬</w:t>
                                                                                                                                                                                                                                                                                                                                                    </w:r>
                                                                                                                                                                                                                                                                                                                                                    <w:bdo w:val="ltr">
                                                                                                                                                                                                                                                                                                                                                      <w:r>
                                                                                                                                                                                                                                                                                                                                                        <w:t>the</w:t>
                                                                                                                                                                                                                                                                                                                                                      </w:r>
                                                                                                                                                                                                                                                                                                                                                      <w:r>
                                                                                                                                                                                                                                                                                                                                                        <w:t xml:space="preserve">‬ </w:t>
                                                                                                                                                                                                                                                                                                                                                      </w:r>
                                                                                                                                                                                                                                                                                                                                                      <w:bdo w:val="ltr">
                                                                                                                                                                                                                                                                                                                                                        <w:r>
                                                                                                                                                                                                                                                                                                                                                          <w:t>household</w:t>
                                                                                                                                                                                                                                                                                                                                                        </w:r>
                                                                                                                                                                                                                                                                                                                                                        <w:r>
                                                                                                                                                                                                                                                                                                                                                          <w:t>‬</w:t>
                                                                                                                                                                                                                                                                                                                                                        </w:r>
                                                                                                                                                                                                                                                                                                                                                        <w:bdo w:val="ltr">
                                                                                                                                                                                                                                                                                                                                                          <w:r>
                                                                                                                                                                                                                                                                                                                                                            <w:t>because</w:t>
                                                                                                                                                                                                                                                                                                                                                          </w:r>
                                                                                                                                                                                                                                                                                                                                                          <w:r>
                                                                                                                                                                                                                                                                                                                                                            <w:t>‬</w:t>
                                                                                                                                                                                                                                                                                                                                                          </w:r>
                                                                                                                                                                                                                                                                                                                                                          <w:bdo w:val="ltr">
                                                                                                                                                                                                                                                                                                                                                            <w:r>
                                                                                                                                                                                                                                                                                                                                                              <w:t>of</w:t>
                                                                                                                                                                                                                                                                                                                                                            </w:r>
                                                                                                                                                                                                                                                                                                                                                            <w:r>
                                                                                                                                                                                                                                                                                                                                                              <w:t>‬</w:t>
                                                                                                                                                                                                                                                                                                                                                            </w:r>
                                                                                                                                                                                                                                                                                                                                                            <w:bdo w:val="ltr">
                                                                                                                                                                                                                                                                                                                                                              <w:r>
                                                                                                                                                                                                                                                                                                                                                                <w:t>separation</w:t>
                                                                                                                                                                                                                                                                                                                                                              </w:r>
                                                                                                                                                                                                                                                                                                                                                              <w:r>
                                                                                                                                                                                                                                                                                                                                                                <w:t>‬</w:t>
                                                                                                                                                                                                                                                                                                                                                              </w:r>
                                                                                                                                                                                                                                                                                                                                                              <w:bdo w:val="ltr">
                                                                                                                                                                                                                                                                                                                                                                <w:r>
                                                                                                                                                                                                                                                                                                                                                                  <w:t>or</w:t>
                                                                                                                                                                                                                                                                                                                                                                </w:r>
                                                                                                                                                                                                                                                                                                                                                                <w:r>
                                                                                                                                                                                                                                                                                                                                                                  <w:t>‬</w:t>
                                                                                                                                                                                                                                                                                                                                                                </w:r>
                                                                                                                                                                                                                                                                                                                                                                <w:bdo w:val="ltr">
                                                                                                                                                                                                                                                                                                                                                                  <w:r>
                                                                                                                                                                                                                                                                                                                                                                    <w:t>divorce.</w:t>
                                                                                                                                                                                                                                                                                                                                                                  </w:r>
                                                                                                                                                                                                                                                                                                                                                                  <w:r>
                                                                                                                                                                                                                                                                                                                                                                    <w:t>‬</w:t>
                                                                                                                                                                                                                                                                                                                                                                  </w:r>
                                                                                                                                                                                                                                                                                                                                                                  <w:bdo w:val="ltr">
                                                                                                                                                                                                                                                                                                                                                                    <w:r>
                                                                                                                                                                                                                                                                                                                                                                      <w:t>Include</w:t>
                                                                                                                                                                                                                                                                                                                                                                    </w:r>
                                                                                                                                                                                                                                                                                                                                                                    <w:r>
                                                                                                                                                                                                                                                                                                                                                                      <w:t>‬</w:t>
                                                                                                                                                                                                                                                                                                                                                                    </w:r>
                                                                                                                                                                                                                                                                                                                                                                    <w:bdo w:val="ltr">
                                                                                                                                                                                                                                                                                                                                                                      <w:r>
                                                                                                                                                                                                                                                                                                                                                                        <w:t>a</w:t>
                                                                                                                                                                                                                                                                                                                                                                      </w:r>
                                                                                                                                                                                                                                                                                                                                                                      <w:r>
                                                                                                                                                                                                                                                                                                                                                                        <w:t>‬</w:t>
                                                                                                                                                                                                                                                                                                                                                                      </w:r>
                                                                                                                                                                                                                                                                                                                                                                      <w:bdo w:val="ltr">
                                                                                                                                                                                                                                                                                                                                                                        <w:r>
                                                                                                                                                                                                                                                                                                                                                                          <w:t>parent</w:t>
                                                                                                                                                                                                                                                                                                                                                                        </w:r>
                                                                                                                                                                                                                                                                                                                                                                        <w:r>
                                                                                                                                                                                                                                                                                                                                                                          <w:t>‬</w:t>
                                                                                                                                                                                                                                                                                                                                                                        </w:r>
                                                                                                                                                                                                                                                                                                                                                                        <w:bdo w:val="ltr">
                                                                                                                                                                                                                                                                                                                                                                          <w:r>
                                                                                                                                                                                                                                                                                                                                                                            <w:t>who</w:t>
                                                                                                                                                                                                                                                                                                                                                                          </w:r>
                                                                                                                                                                                                                                                                                                                                                                          <w:r>
                                                                                                                                                                                                                                                                                                                                                                            <w:t>‬</w:t>
                                                                                                                                                                                                                                                                                                                                                                          </w:r>
                                                                                                                                                                                                                                                                                                                                                                          <w:bdo w:val="ltr">
                                                                                                                                                                                                                                                                                                                                                                            <w:r>
                                                                                                                                                                                                                                                                                                                                                                              <w:t>is</w:t>
                                                                                                                                                                                                                                                                                                                                                                            </w:r>
                                                                                                                                                                                                                                                                                                                                                                            <w:r>
                                                                                                                                                                                                                                                                                                                                                                              <w:t>‬</w:t>
                                                                                                                                                                                                                                                                                                                                                                            </w:r>
                                                                                                                                                                                                                                                                                                                                                                            <w:bdo w:val="ltr">
                                                                                                                                                                                                                                                                                                                                                                              <w:r>
                                                                                                                                                                                                                                                                                                                                                                                <w:t>on</w:t>
                                                                                                                                                                                                                                                                                                                                                                              </w:r>
                                                                                                                                                                                                                                                                                                                                                                              <w:r>
                                                                                                                                                                                                                                                                                                                                                                                <w:t>‬</w:t>
                                                                                                                                                                                                                                                                                                                                                                              </w:r>
                                                                                                                                                                                                                                                                                                                                                                              <w:bdo w:val="ltr">
                                                                                                                                                                                                                                                                                                                                                                                <w:r>
                                                                                                                                                                                                                                                                                                                                                                                  <w:t>active</w:t>
                                                                                                                                                                                                                                                                                                                                                                                </w:r>
                                                                                                                                                                                                                                                                                                                                                                                <w:r>
                                                                                                                                                                                                                                                                                                                                                                                  <w:t>‬</w:t>
                                                                                                                                                                                                                                                                                                                                                                                </w:r>
                                                                                                                                                                                                                                                                                                                                                                                <w:bdo w:val="ltr">
                                                                                                                                                                                                                                                                                                                                                                                  <w:r>
                                                                                                                                                                                                                                                                                                                                                                                    <w:t>duty</w:t>
                                                                                                                                                                                                                                                                                                                                                                                  </w:r>
                                                                                                                                                                                                                                                                                                                                                                                  <w:r>
                                                                                                                                                                                                                                                                                                                                                                                    <w:t>‬</w:t>
                                                                                                                                                                                                                                                                                                                                                                                  </w:r>
                                                                                                                                                                                                                                                                                                                                                                                  <w:bdo w:val="ltr">
                                                                                                                                                                                                                                                                                                                                                                                    <w:r>
                                                                                                                                                                                                                                                                                                                                                                                      <w:t>in</w:t>
                                                                                                                                                                                                                                                                                                                                                                                    </w:r>
                                                                                                                                                                                                                                                                                                                                                                                    <w:r>
                                                                                                                                                                                                                                                                                                                                                                                      <w:t>‬</w:t>
                                                                                                                                                                                                                                                                                                                                                                                    </w:r>
                                                                                                                                                                                                                                                                                                                                                                                    <w:bdo w:val="ltr">
                                                                                                                                                                                                                                                                                                                                                                                      <w:r>
                                                                                                                                                                                                                                                                                                                                                                                        <w:t>the</w:t>
                                                                                                                                                                                                                                                                                                                                                                                      </w:r>
                                                                                                                                                                                                                                                                                                                                                                                      <w:r>
                                                                                                                                                                                                                                                                                                                                                                                        <w:t>‬</w:t>
                                                                                                                                                                                                                                                                                                                                                                                      </w:r>
                                                                                                                                                                                                                                                                                                                                                                                      <w:bdo w:val="ltr">
                                                                                                                                                                                                                                                                                                                                                                                        <w:r>
                                                                                                                                                                                                                                                                                                                                                                                          <w:t>U.S.</w:t>
                                                                                                                                                                                                                                                                                                                                                                                        </w:r>
                                                                                                                                                                                                                                                                                                                                                                                        <w:r>
                                                                                                                                                                                                                                                                                                                                                                                          <w:t>‬</w:t>
                                                                                                                                                                                                                                                                                                                                                                                        </w:r>
                                                                                                                                                                                                                                                                                                                                                                                        <w:bdo w:val="ltr">
                                                                                                                                                                                                                                                                                                                                                                                          <w:r>
                                                                                                                                                                                                                                                                                                                                                                                            <w:t>Armed</w:t>
                                                                                                                                                                                                                                                                                                                                                                                          </w:r>
                                                                                                                                                                                                                                                                                                                                                                                          <w:r>
                                                                                                                                                                                                                                                                                                                                                                                            <w:t>‬</w:t>
                                                                                                                                                                                                                                                                                                                                                                                          </w:r>
                                                                                                                                                                                                                                                                                                                                                                                          <w:bdo w:val="ltr">
                                                                                                                                                                                                                                                                                                                                                                                            <w:r>
                                                                                                                                                                                                                                                                                                                                                                                              <w:t>Forces</w:t>
                                                                                                                                                                                                                                                                                                                                                                                            </w:r>
                                                                                                                                                                                                                                                                                                                                                                                            <w:r>
                                                                                                                                                                                                                                                                                                                                                                                              <w:t>‬</w:t>
                                                                                                                                                                                                                                                                                                                                                                                            </w:r>
                                                                                                                                                                                                                                                                                                                                                                                            <w:bdo w:val="ltr">
                                                                                                                                                                                                                                                                                                                                                                                              <w:r>
                                                                                                                                                                                                                                                                                                                                                                                                <w:t>apart</w:t>
                                                                                                                                                                                                                                                                                                                                                                                              </w:r>
                                                                                                                                                                                                                                                                                                                                                                                              <w:r>
                                                                                                                                                                                                                                                                                                                                                                                                <w:t>‬</w:t>
                                                                                                                                                                                                                                                                                                                                                                                              </w:r>
                                                                                                                                                                                                                                                                                                                                                                                              <w:bdo w:val="ltr">
                                                                                                                                                                                                                                                                                                                                                                                                <w:r>
                                                                                                                                                                                                                                                                                                                                                                                                  <w:t>from</w:t>
                                                                                                                                                                                                                                                                                                                                                                                                </w:r>
                                                                                                                                                                                                                                                                                                                                                                                                <w:r>
                                                                                                                                                                                                                                                                                                                                                                                                  <w:t>‬</w:t>
                                                                                                                                                                                                                                                                                                                                                                                                </w:r>
                                                                                                                                                                                                                                                                                                                                                                                                <w:bdo w:val="ltr">
                                                                                                                                                                                                                                                                                                                                                                                                  <w:r>
                                                                                                                                                                                                                                                                                                                                                                                                    <w:t>the</w:t>
                                                                                                                                                                                                                                                                                                                                                                                                  </w:r>
                                                                                                                                                                                                                                                                                                                                                                                                  <w:r>
                                                                                                                                                                                                                                                                                                                                                                                                    <w:t xml:space="preserve">‬ </w:t>
                                                                                                                                                                                                                                                                                                                                                                                                  </w:r>
                                                                                                                                                                                                                                                                                                                                                                                                  <w:bdo w:val="ltr">
                                                                                                                                                                                                                                                                                                                                                                                                    <w:r>
                                                                                                                                                                                                                                                                                                                                                                                                      <w:t>family.</w:t>
                                                                                                                                                                                                                                                                                                                                                                                                    </w:r>
                                                                                                                                                                                                                                                                                                                                                                                                    <w:r>
                                                                                                                                                                                                                                                                                                                                                                                                      <w:t>‬\n\n</w:t>
                                                                                                                                                                                                                                                                                                                                                                                                    </w:r>
                                                                                                                                                                                                                                                                                                                                                                                                    <w:bdo w:val="ltr">
                                                                                                                                                                                                                                                                                                                                                                                                      <w:r>
                                                                                                                                                                                                                                                                                                                                                                                                        <w:t>●</w:t>
                                                                                                                                                                                                                                                                                                                                                                                                      </w:r>
                                                                                                                                                                                                                                                                                                                                                                                                      <w:r>
                                                                                                                                                                                                                                                                                                                                                                                                        <w:t xml:space="preserve">‬ </w:t>
                                                                                                                                                                                                                                                                                                                                                                                                      </w:r>
                                                                                                                                                                                                                                                                                                                                                                                                      <w:bdo w:val="ltr">
                                                                                                                                                                                                                                                                                                                                                                                                        <w:r>
                                                                                                                                                                                                                                                                                                                                                                                                          <w:t>If a parent is remarried, include stepparent. If legal parents are not married but live together, include both.</w:t>
                                                                                                                                                                                                                                                                                                                                                                                                        </w:r>
                                                                                                                                                                                                                                                                                                                                                                                                        <w:r>
                                                                                                                                                                                                                                                                                                                                                                                                          <w:t>‬\n\n</w:t>
                                                                                                                                                                                                                                                                                                                                                                                                        </w:r>
                                                                                                                                                                                                                                                                                                                                                                                                        <w:bdo w:val="ltr">
                                                                                                                                                                                                                                                                                                                                                                                                          <w:r>
                                                                                                                                                                                                                                                                                                                                                                                                            <w:t>●</w:t>
                                                                                                                                                                                                                                                                                                                                                                                                          </w:r>
                                                                                                                                                                                                                                                                                                                                                                                                          <w:r>
                                                                                                                                                                                                                                                                                                                                                                                                            <w:t xml:space="preserve">‬ </w:t>
                                                                                                                                                                                                                                                                                                                                                                                                          </w:r>
                                                                                                                                                                                                                                                                                                                                                                                                          <w:bdo w:val="ltr">
                                                                                                                                                                                                                                                                                                                                                                                                            <w:r>
                                                                                                                                                                                                                                                                                                                                                                                                              <w:t>The student’s siblings if the following are true:</w:t>
                                                                                                                                                                                                                                                                                                                                                                                                            </w:r>
                                                                                                                                                                                                                                                                                                                                                                                                            <w:r>
                                                                                                                                                                                                                                                                                                                                                                                                              <w:t xml:space="preserve">‬ $\\\\bigcirc$ </w:t>
                                                                                                                                                                                                                                                                                                                                                                                                            </w:r>
                                                                                                                                                                                                                                                                                                                                                                                                            <w:r>
                                                                                                                                                                                                                                                                                                                                                                                                              <w:t>‬</w:t>
                                                                                                                                                                                                                                                                                                                                                                                                            </w:r>
                                                                                                                                                                                                                                                                                                                                                                                                            <w:bdo w:val="ltr">
                                                                                                                                                                                                                                                                                                                                                                                                              <w:r>
                                                                                                                                                                                                                                                                                                                                                                                                                <w:t>They live with the student’s parents (or live apart because of college enrollment),</w:t>
                                                                                                                                                                                                                                                                                                                                                                                                              </w:r>
                                                                                                                                                                                                                                                                                                                                                                                                              <w:r>
                                                                                                                                                                                                                                                                                                                                                                                                                <w:t xml:space="preserve">‬ $\\\\bigcirc$ </w:t>
                                                                                                                                                                                                                                                                                                                                                                                                              </w:r>
                                                                                                                                                                                                                                                                                                                                                                                                              <w:r>
                                                                                                                                                                                                                                                                                                                                                                                                                <w:t>‬</w:t>
                                                                                                                                                                                                                                                                                                                                                                                                              </w:r>
                                                                                                                                                                                                                                                                                                                                                                                                              <w:bdo w:val="ltr">
                                                                                                                                                                                                                                                                                                                                                                                                                <w:r>
                                                                                                                                                                                                                                                                                                                                                                                                                  <w:t>They receive more than half of their support from the student’s parents, and</w:t>
                                                                                                                                                                                                                                                                                                                                                                                                                </w:r>
                                                                                                                                                                                                                                                                                                                                                                                                                <w:r>
                                                                                                                                                                                                                                                                                                                                                                                                                  <w:t xml:space="preserve">‬ $\\\\bigcirc$ </w:t>
                                                                                                                                                                                                                                                                                                                                                                                                                </w:r>
                                                                                                                                                                                                                                                                                                                                                                                                                <w:r>
                                                                                                                                                                                                                                                                                                                                                                                                                  <w:t>‬</w:t>
                                                                                                                                                                                                                                                                                                                                                                                                                </w:r>
                                                                                                                                                                                                                                                                                                                                                                                                                <w:bdo w:val="ltr">
                                                                                                                                                                                                                                                                                                                                                                                                                  <w:r>
                                                                                                                                                                                                                                                                                                                                                                                                                    <w:t>They will continue to receive more than half their support from the student’s parents during the award year.</w:t>
                                                                                                                                                                                                                                                                                                                                                                                                                  </w:r>
                                                                                                                                                                                                                                                                                                                                                                                                                  <w:r>
                                                                                                                                                                                                                                                                                                                                                                                                                    <w:t>‬\n\n</w:t>
                                                                                                                                                                                                                                                                                                                                                                                                                  </w:r>
                                                                                                                                                                                                                                                                                                                                                                                                                  <w:bdo w:val="ltr">
                                                                                                                                                                                                                                                                                                                                                                                                                    <w:r>
                                                                                                                                                                                                                                                                                                                                                                                                                      <w:t>●</w:t>
                                                                                                                                                                                                                                                                                                                                                                                                                    </w:r>
                                                                                                                                                                                                                                                                                                                                                                                                                    <w:r>
                                                                                                                                                                                                                                                                                                                                                                                                                      <w:t xml:space="preserve">‬ </w:t>
                                                                                                                                                                                                                                                                                                                                                                                                                    </w:r>
                                                                                                                                                                                                                                                                                                                                                                                                                    <w:bdo w:val="ltr">
                                                                                                                                                                                                                                                                                                                                                                                                                      <w:r>
                                                                                                                                                                                                                                                                                                                                                                                                                        <w:t>Other persons if the following are true:</w:t>
                                                                                                                                                                                                                                                                                                                                                                                                                      </w:r>
                                                                                                                                                                                                                                                                                                                                                                                                                      <w:r>
                                                                                                                                                                                                                                                                                                                                                                                                                        <w:t xml:space="preserve">‬\n\n$\\\\bigcirc$ </w:t>
                                                                                                                                                                                                                                                                                                                                                                                                                      </w:r>
                                                                                                                                                                                                                                                                                                                                                                                                                      <w:r>
                                                                                                                                                                                                                                                                                                                                                                                                                        <w:t>‬</w:t>
                                                                                                                                                                                                                                                                                                                                                                                                                      </w:r>
                                                                                                                                                                                                                                                                                                                                                                                                                      <w:bdo w:val="ltr">
                                                                                                                                                                                                                                                                                                                                                                                                                        <w:r>
                                                                                                                                                                                                                                                                                                                                                                                                                          <w:t>They live with the student’s parents,</w:t>
                                                                                                                                                                                                                                                                                                                                                                                                                        </w:r>
                                                                                                                                                                                                                                                                                                                                                                                                                        <w:r>
                                                                                                                                                                                                                                                                                                                                                                                                                          <w:t xml:space="preserve">‬\n\n$\\\\bigcirc$ </w:t>
                                                                                                                                                                                                                                                                                                                                                                                                                        </w:r>
                                                                                                                                                                                                                                                                                                                                                                                                                        <w:r>
                                                                                                                                                                                                                                                                                                                                                                                                                          <w:t>‬</w:t>
                                                                                                                                                                                                                                                                                                                                                                                                                        </w:r>
                                                                                                                                                                                                                                                                                                                                                                                                                        <w:bdo w:val="ltr">
                                                                                                                                                                                                                                                                                                                                                                                                                          <w:r>
                                                                                                                                                                                                                                                                                                                                                                                                                            <w:t>They receive more than half of their support from the student’s parents, and</w:t>
                                                                                                                                                                                                                                                                                                                                                                                                                          </w:r>
                                                                                                                                                                                                                                                                                                                                                                                                                          <w:r>
                                                                                                                                                                                                                                                                                                                                                                                                                            <w:t xml:space="preserve">‬\n\n$\\\\bigcirc$ </w:t>
                                                                                                                                                                                                                                                                                                                                                                                                                          </w:r>
                                                                                                                                                                                                                                                                                                                                                                                                                          <w:r>
                                                                                                                                                                                                                                                                                                                                                                                                                            <w:t>‬</w:t>
                                                                                                                                                                                                                                                                                                                                                                                                                          </w:r>
                                                                                                                                                                                                                                                                                                                                                                                                                          <w:bdo w:val="ltr">
                                                                                                                                                                                                                                                                                                                                                                                                                            <w:r>
                                                                                                                                                                                                                                                                                                                                                                                                                              <w:t>They will continue to receive more than half their support from the student’s parents during the award year.</w:t>
                                                                                                                                                                                                                                                                                                                                                                                                                            </w:r>
                                                                                                                                                                                                                                                                                                                                                                                                                            <w:r>
                                                                                                                                                                                                                                                                                                                                                                                                                              <w:t>‬\n\n</w:t>
                                                                                                                                                                                                                                                                                                                                                                                                                            </w:r>
                                                                                                                                                                                                                                                                                                                                                                                                                            <w:bdo w:val="ltr">
                                                                                                                                                                                                                                                                                                                                                                                                                              <w:r>
                                                                                                                                                                                                                                                                                                                                                                                                                                <w:t>The</w:t>
                                                                                                                                                                                                                                                                                                                                                                                                                              </w:r>
                                                                                                                                                                                                                                                                                                                                                                                                                              <w:r>
                                                                                                                                                                                                                                                                                                                                                                                                                                <w:t>‬</w:t>
                                                                                                                                                                                                                                                                                                                                                                                                                              </w:r>
                                                                                                                                                                                                                                                                                                                                                                                                                              <w:bdo w:val="ltr">
                                                                                                                                                                                                                                                                                                                                                                                                                                <w:r>
                                                                                                                                                                                                                                                                                                                                                                                                                                  <w:t>provided</w:t>
                                                                                                                                                                                                                                                                                                                                                                                                                                </w:r>
                                                                                                                                                                                                                                                                                                                                                                                                                                <w:r>
                                                                                                                                                                                                                                                                                                                                                                                                                                  <w:t>‬</w:t>
                                                                                                                                                                                                                                                                                                                                                                                                                                </w:r>
                                                                                                                                                                                                                                                                                                                                                                                                                                <w:bdo w:val="ltr">
                                                                                                                                                                                                                                                                                                                                                                                                                                  <w:r>
                                                                                                                                                                                                                                                                                                                                                                                                                                    <w:t>criteria</w:t>
                                                                                                                                                                                                                                                                                                                                                                                                                                  </w:r>
                                                                                                                                                                                                                                                                                                                                                                                                                                  <w:r>
                                                                                                                                                                                                                                                                                                                                                                                                                                    <w:t>‬</w:t>
                                                                                                                                                                                                                                                                                                                                                                                                                                  </w:r>
                                                                                                                                                                                                                                                                                                                                                                                                                                  <w:bdo w:val="ltr">
                                                                                                                                                                                                                                                                                                                                                                                                                                    <w:r>
                                                                                                                                                                                                                                                                                                                                                                                                                                      <w:t>for</w:t>
                                                                                                                                                                                                                                                                                                                                                                                                                                    </w:r>
                                                                                                                                                                                                                                                                                                                                                                                                                                    <w:r>
                                                                                                                                                                                                                                                                                                                                                                                                                                      <w:t>‬</w:t>
                                                                                                                                                                                                                                                                                                                                                                                                                                    </w:r>
                                                                                                                                                                                                                                                                                                                                                                                                                                    <w:bdo w:val="ltr">
                                                                                                                                                                                                                                                                                                                                                                                                                                      <w:r>
                                                                                                                                                                                                                                                                                                                                                                                                                                        <w:t>“dependent</w:t>
                                                                                                                                                                                                                                                                                                                                                                                                                                      </w:r>
                                                                                                                                                                                                                                                                                                                                                                                                                                      <w:r>
                                                                                                                                                                                                                                                                                                                                                                                                                                        <w:t>‬</w:t>
                                                                                                                                                                                                                                                                                                                                                                                                                                      </w:r>
                                                                                                                                                                                                                                                                                                                                                                                                                                      <w:bdo w:val="ltr">
                                                                                                                                                                                                                                                                                                                                                                                                                                        <w:r>
                                                                                                                                                                                                                                                                                                                                                                                                                                          <w:t>children”</w:t>
                                                                                                                                                                                                                                                                                                                                                                                                                                        </w:r>
                                                                                                                                                                                                                                                                                                                                                                                                                                        <w:r>
                                                                                                                                                                                                                                                                                                                                                                                                                                          <w:t>‬</w:t>
                                                                                                                                                                                                                                                                                                                                                                                                                                        </w:r>
                                                                                                                                                                                                                                                                                                                                                                                                                                        <w:bdo w:val="ltr">
                                                                                                                                                                                                                                                                                                                                                                                                                                          <w:r>
                                                                                                                                                                                                                                                                                                                                                                                                                                            <w:t>or</w:t>
                                                                                                                                                                                                                                                                                                                                                                                                                                          </w:r>
                                                                                                                                                                                                                                                                                                                                                                                                                                          <w:r>
                                                                                                                                                                                                                                                                                                                                                                                                                                            <w:t>‬</w:t>
                                                                                                                                                                                                                                                                                                                                                                                                                                          </w:r>
                                                                                                                                                                                                                                                                                                                                                                                                                                          <w:bdo w:val="ltr">
                                                                                                                                                                                                                                                                                                                                                                                                                                            <w:r>
                                                                                                                                                                                                                                                                                                                                                                                                                                              <w:t>“other</w:t>
                                                                                                                                                                                                                                                                                                                                                                                                                                            </w:r>
                                                                                                                                                                                                                                                                                                                                                                                                                                            <w:r>
                                                                                                                                                                                                                                                                                                                                                                                                                                              <w:t>‬</w:t>
                                                                                                                                                                                                                                                                                                                                                                                                                                            </w:r>
                                                                                                                                                                                                                                                                                                                                                                                                                                            <w:bdo w:val="ltr">
                                                                                                                                                                                                                                                                                                                                                                                                                                              <w:r>
                                                                                                                                                                                                                                                                                                                                                                                                                                                <w:t>persons”</w:t>
                                                                                                                                                                                                                                                                                                                                                                                                                                              </w:r>
                                                                                                                                                                                                                                                                                                                                                                                                                                              <w:r>
                                                                                                                                                                                                                                                                                                                                                                                                                                                <w:t>‬</w:t>
                                                                                                                                                                                                                                                                                                                                                                                                                                              </w:r>
                                                                                                                                                                                                                                                                                                                                                                                                                                              <w:bdo w:val="ltr">
                                                                                                                                                                                                                                                                                                                                                                                                                                                <w:r>
                                                                                                                                                                                                                                                                                                                                                                                                                                                  <w:t>align</w:t>
                                                                                                                                                                                                                                                                                                                                                                                                                                                </w:r>
                                                                                                                                                                                                                                                                                                                                                                                                                                                <w:r>
                                                                                                                                                                                                                                                                                                                                                                                                                                                  <w:t>‬</w:t>
                                                                                                                                                                                                                                                                                                                                                                                                                                                </w:r>
                                                                                                                                                                                                                                                                                                                                                                                                                                                <w:bdo w:val="ltr">
                                                                                                                                                                                                                                                                                                                                                                                                                                                  <w:r>
                                                                                                                                                                                                                                                                                                                                                                                                                                                    <w:t>with</w:t>
                                                                                                                                                                                                                                                                                                                                                                                                                                                  </w:r>
                                                                                                                                                                                                                                                                                                                                                                                                                                                  <w:r>
                                                                                                                                                                                                                                                                                                                                                                                                                                                    <w:t>‬</w:t>
                                                                                                                                                                                                                                                                                                                                                                                                                                                  </w:r>
                                                                                                                                                                                                                                                                                                                                                                                                                                                  <w:bdo w:val="ltr">
                                                                                                                                                                                                                                                                                                                                                                                                                                                    <w:r>
                                                                                                                                                                                                                                                                                                                                                                                                                                                      <w:t>the</w:t>
                                                                                                                                                                                                                                                                                                                                                                                                                                                    </w:r>
                                                                                                                                                                                                                                                                                                                                                                                                                                                    <w:r>
                                                                                                                                                                                                                                                                                                                                                                                                                                                      <w:t>‬</w:t>
                                                                                                                                                                                                                                                                                                                                                                                                                                                    </w:r>
                                                                                                                                                                                                                                                                                                                                                                                                                                                    <w:bdo w:val="ltr">
                                                                                                                                                                                                                                                                                                                                                                                                                                                      <w:r>
                                                                                                                                                                                                                                                                                                                                                                                                                                                        <w:t>requirement</w:t>
                                                                                                                                                                                                                                                                                                                                                                                                                                                      </w:r>
                                                                                                                                                                                                                                                                                                                                                                                                                                                      <w:r>
                                                                                                                                                                                                                                                                                                                                                                                                                                                        <w:t>‬</w:t>
                                                                                                                                                                                                                                                                                                                                                                                                                                                      </w:r>
                                                                                                                                                                                                                                                                                                                                                                                                                                                      <w:bdo w:val="ltr">
                                                                                                                                                                                                                                                                                                                                                                                                                                                        <w:r>
                                                                                                                                                                                                                                                                                                                                                                                                                                                          <w:t>that</w:t>
                                                                                                                                                                                                                                                                                                                                                                                                                                                        </w:r>
                                                                                                                                                                                                                                                                                                                                                                                                                                                        <w:r>
                                                                                                                                                                                                                                                                                                                                                                                                                                                          <w:t>‬</w:t>
                                                                                                                                                                                                                                                                                                                                                                                                                                                        </w:r>
                                                                                                                                                                                                                                                                                                                                                                                                                                                        <w:bdo w:val="ltr">
                                                                                                                                                                                                                                                                                                                                                                                                                                                          <w:r>
                                                                                                                                                                                                                                                                                                                                                                                                                                                            <w:t>family</w:t>
                                                                                                                                                                                                                                                                                                                                                                                                                                                          </w:r>
                                                                                                                                                                                                                                                                                                                                                                                                                                                          <w:r>
                                                                                                                                                                                                                                                                                                                                                                                                                                                            <w:t>‬</w:t>
                                                                                                                                                                                                                                                                                                                                                                                                                                                          </w:r>
                                                                                                                                                                                                                                                                                                                                                                                                                                                          <w:bdo w:val="ltr">
                                                                                                                                                                                                                                                                                                                                                                                                                                                            <w:r>
                                                                                                                                                                                                                                                                                                                                                                                                                                                              <w:t>size</w:t>
                                                                                                                                                                                                                                                                                                                                                                                                                                                            </w:r>
                                                                                                                                                                                                                                                                                                                                                                                                                                                            <w:r>
                                                                                                                                                                                                                                                                                                                                                                                                                                                              <w:t>‬</w:t>
                                                                                                                                                                                                                                                                                                                                                                                                                                                            </w:r>
                                                                                                                                                                                                                                                                                                                                                                                                                                                            <w:bdo w:val="ltr">
                                                                                                                                                                                                                                                                                                                                                                                                                                                              <w:r>
                                                                                                                                                                                                                                                                                                                                                                                                                                                                <w:t>align</w:t>
                                                                                                                                                                                                                                                                                                                                                                                                                                                              </w:r>
                                                                                                                                                                                                                                                                                                                                                                                                                                                              <w:r>
                                                                                                                                                                                                                                                                                                                                                                                                                                                                <w:t>‬</w:t>
                                                                                                                                                                                                                                                                                                                                                                                                                                                              </w:r>
                                                                                                                                                                                                                                                                                                                                                                                                                                                              <w:bdo w:val="ltr">
                                                                                                                                                                                                                                                                                                                                                                                                                                                                <w:r>
                                                                                                                                                                                                                                                                                                                                                                                                                                                                  <w:t>with</w:t>
                                                                                                                                                                                                                                                                                                                                                                                                                                                                </w:r>
                                                                                                                                                                                                                                                                                                                                                                                                                                                                <w:r>
                                                                                                                                                                                                                                                                                                                                                                                                                                                                  <w:t>‬</w:t>
                                                                                                                                                                                                                                                                                                                                                                                                                                                                </w:r>
                                                                                                                                                                                                                                                                                                                                                                                                                                                                <w:bdo w:val="ltr">
                                                                                                                                                                                                                                                                                                                                                                                                                                                                  <w:r>
                                                                                                                                                                                                                                                                                                                                                                                                                                                                    <w:t>whom</w:t>
                                                                                                                                                                                                                                                                                                                                                                                                                                                                  </w:r>
                                                                                                                                                                                                                                                                                                                                                                                                                                                                  <w:r>
                                                                                                                                                                                                                                                                                                                                                                                                                                                                    <w:t>‬</w:t>
                                                                                                                                                                                                                                                                                                                                                                                                                                                                  </w:r>
                                                                                                                                                                                                                                                                                                                                                                                                                                                                  <w:bdo w:val="ltr">
                                                                                                                                                                                                                                                                                                                                                                                                                                                                    <w:r>
                                                                                                                                                                                                                                                                                                                                                                                                                                                                      <w:t>the</w:t>
                                                                                                                                                                                                                                                                                                                                                                                                                                                                    </w:r>
                                                                                                                                                                                                                                                                                                                                                                                                                                                                    <w:r>
                                                                                                                                                                                                                                                                                                                                                                                                                                                                      <w:t xml:space="preserve">‬ </w:t>
                                                                                                                                                                                                                                                                                                                                                                                                                                                                    </w:r>
                                                                                                                                                                                                                                                                                                                                                                                                                                                                    <w:bdo w:val="ltr">
                                                                                                                                                                                                                                                                                                                                                                                                                                                                      <w:r>
                                                                                                                                                                                                                                                                                                                                                                                                                                                                        <w:t>parent</w:t>
                                                                                                                                                                                                                                                                                                                                                                                                                                                                      </w:r>
                                                                                                                                                                                                                                                                                                                                                                                                                                                                      <w:r>
                                                                                                                                                                                                                                                                                                                                                                                                                                                                        <w:t xml:space="preserve">‬ </w:t>
                                                                                                                                                                                                                                                                                                                                                                                                                                                                      </w:r>
                                                                                                                                                                                                                                                                                                                                                                                                                                                                      <w:bdo w:val="ltr">
                                                                                                                                                                                                                                                                                                                                                                                                                                                                        <w:r>
                                                                                                                                                                                                                                                                                                                                                                                                                                                                          <w:t>could</w:t>
                                                                                                                                                                                                                                                                                                                                                                                                                                                                        </w:r>
                                                                                                                                                                                                                                                                                                                                                                                                                                                                        <w:r>
                                                                                                                                                                                                                                                                                                                                                                                                                                                                          <w:t xml:space="preserve">‬ </w:t>
                                                                                                                                                                                                                                                                                                                                                                                                                                                                        </w:r>
                                                                                                                                                                                                                                                                                                                                                                                                                                                                        <w:bdo w:val="ltr">
                                                                                                                                                                                                                                                                                                                                                                                                                                                                          <w:r>
                                                                                                                                                                                                                                                                                                                                                                                                                                                                            <w:t>claim</w:t>
                                                                                                                                                                                                                                                                                                                                                                                                                                                                          </w:r>
                                                                                                                                                                                                                                                                                                                                                                                                                                                                          <w:r>
                                                                                                                                                                                                                                                                                                                                                                                                                                                                            <w:t xml:space="preserve">‬ </w:t>
                                                                                                                                                                                                                                                                                                                                                                                                                                                                          </w:r>
                                                                                                                                                                                                                                                                                                                                                                                                                                                                          <w:bdo w:val="ltr">
                                                                                                                                                                                                                                                                                                                                                                                                                                                                            <w:r>
                                                                                                                                                                                                                                                                                                                                                                                                                                                                              <w:t>as</w:t>
                                                                                                                                                                                                                                                                                                                                                                                                                                                                            </w:r>
                                                                                                                                                                                                                                                                                                                                                                                                                                                                            <w:r>
                                                                                                                                                                                                                                                                                                                                                                                                                                                                              <w:t xml:space="preserve">‬ </w:t>
                                                                                                                                                                                                                                                                                                                                                                                                                                                                            </w:r>
                                                                                                                                                                                                                                                                                                                                                                                                                                                                            <w:bdo w:val="ltr">
                                                                                                                                                                                                                                                                                                                                                                                                                                                                              <w:r>
                                                                                                                                                                                                                                                                                                                                                                                                                                                                                <w:t>a</w:t>
                                                                                                                                                                                                                                                                                                                                                                                                                                                                              </w:r>
                                                                                                                                                                                                                                                                                                                                                                                                                                                                              <w:r>
                                                                                                                                                                                                                                                                                                                                                                                                                                                                                <w:t xml:space="preserve">‬ </w:t>
                                                                                                                                                                                                                                                                                                                                                                                                                                                                              </w:r>
                                                                                                                                                                                                                                                                                                                                                                                                                                                                              <w:bdo w:val="ltr">
                                                                                                                                                                                                                                                                                                                                                                                                                                                                                <w:r>
                                                                                                                                                                                                                                                                                                                                                                                                                                                                                  <w:t>dependent</w:t>
                                                                                                                                                                                                                                                                                                                                                                                                                                                                                </w:r>
                                                                                                                                                                                                                                                                                                                                                                                                                                                                                <w:r>
                                                                                                                                                                                                                                                                                                                                                                                                                                                                                  <w:t xml:space="preserve">‬ </w:t>
                                                                                                                                                                                                                                                                                                                                                                                                                                                                                </w:r>
                                                                                                                                                                                                                                                                                                                                                                                                                                                                                <w:bdo w:val="ltr">
                                                                                                                                                                                                                                                                                                                                                                                                                                                                                  <w:r>
                                                                                                                                                                                                                                                                                                                                                                                                                                                                                    <w:t>on</w:t>
                                                                                                                                                                                                                                                                                                                                                                                                                                                                                  </w:r>
                                                                                                                                                                                                                                                                                                                                                                                                                                                                                  <w:r>
                                                                                                                                                                                                                                                                                                                                                                                                                                                                                    <w:t xml:space="preserve">‬ </w:t>
                                                                                                                                                                                                                                                                                                                                                                                                                                                                                  </w:r>
                                                                                                                                                                                                                                                                                                                                                                                                                                                                                  <w:bdo w:val="ltr">
                                                                                                                                                                                                                                                                                                                                                                                                                                                                                    <w:r>
                                                                                                                                                                                                                                                                                                                                                                                                                                                                                      <w:t>a</w:t>
                                                                                                                                                                                                                                                                                                                                                                                                                                                                                    </w:r>
                                                                                                                                                                                                                                                                                                                                                                                                                                                                                    <w:r>
                                                                                                                                                                                                                                                                                                                                                                                                                                                                                      <w:t xml:space="preserve">‬ </w:t>
                                                                                                                                                                                                                                                                                                                                                                                                                                                                                    </w:r>
                                                                                                                                                                                                                                                                                                                                                                                                                                                                                    <w:bdo w:val="ltr">
                                                                                                                                                                                                                                                                                                                                                                                                                                                                                      <w:r>
                                                                                                                                                                                                                                                                                                                                                                                                                                                                                        <w:t>U.S.</w:t>
                                                                                                                                                                                                                                                                                                                                                                                                                                                                                      </w:r>
                                                                                                                                                                                                                                                                                                                                                                                                                                                                                      <w:r>
                                                                                                                                                                                                                                                                                                                                                                                                                                                                                        <w:t xml:space="preserve">‬ </w:t>
                                                                                                                                                                                                                                                                                                                                                                                                                                                                                      </w:r>
                                                                                                                                                                                                                                                                                                                                                                                                                                                                                      <w:bdo w:val="ltr">
                                                                                                                                                                                                                                                                                                                                                                                                                                                                                        <w:r>
                                                                                                                                                                                                                                                                                                                                                                                                                                                                                          <w:t>tax</w:t>
                                                                                                                                                                                                                                                                                                                                                                                                                                                                                        </w:r>
                                                                                                                                                                                                                                                                                                                                                                                                                                                                                        <w:r>
                                                                                                                                                                                                                                                                                                                                                                                                                                                                                          <w:t xml:space="preserve">‬ </w:t>
                                                                                                                                                                                                                                                                                                                                                                                                                                                                                        </w:r>
                                                                                                                                                                                                                                                                                                                                                                                                                                                                                        <w:bdo w:val="ltr">
                                                                                                                                                                                                                                                                                                                                                                                                                                                                                          <w:r>
                                                                                                                                                                                                                                                                                                                                                                                                                                                                                            <w:t>return</w:t>
                                                                                                                                                                                                                                                                                                                                                                                                                                                                                          </w:r>
                                                                                                                                                                                                                                                                                                                                                                                                                                                                                          <w:r>
                                                                                                                                                                                                                                                                                                                                                                                                                                                                                            <w:t xml:space="preserve">‬ </w:t>
                                                                                                                                                                                                                                                                                                                                                                                                                                                                                          </w:r>
                                                                                                                                                                                                                                                                                                                                                                                                                                                                                          <w:bdo w:val="ltr">
                                                                                                                                                                                                                                                                                                                                                                                                                                                                                            <w:r>
                                                                                                                                                                                                                                                                                                                                                                                                                                                                                              <w:t>if</w:t>
                                                                                                                                                                                                                                                                                                                                                                                                                                                                                            </w:r>
                                                                                                                                                                                                                                                                                                                                                                                                                                                                                            <w:r>
                                                                                                                                                                                                                                                                                                                                                                                                                                                                                              <w:t xml:space="preserve">‬ </w:t>
                                                                                                                                                                                                                                                                                                                                                                                                                                                                                            </w:r>
                                                                                                                                                                                                                                                                                                                                                                                                                                                                                            <w:bdo w:val="ltr">
                                                                                                                                                                                                                                                                                                                                                                                                                                                                                              <w:r>
                                                                                                                                                                                                                                                                                                                                                                                                                                                                                                <w:t>the</w:t>
                                                                                                                                                                                                                                                                                                                                                                                                                                                                                              </w:r>
                                                                                                                                                                                                                                                                                                                                                                                                                                                                                              <w:r>
                                                                                                                                                                                                                                                                                                                                                                                                                                                                                                <w:t>‬</w:t>
                                                                                                                                                                                                                                                                                                                                                                                                                                                                                              </w:r>
                                                                                                                                                                                                                                                                                                                                                                                                                                                                                              <w:bdo w:val="ltr">
                                                                                                                                                                                                                                                                                                                                                                                                                                                                                                <w:r>
                                                                                                                                                                                                                                                                                                                                                                                                                                                                                                  <w:t>parent</w:t>
                                                                                                                                                                                                                                                                                                                                                                                                                                                                                                </w:r>
                                                                                                                                                                                                                                                                                                                                                                                                                                                                                                <w:r>
                                                                                                                                                                                                                                                                                                                                                                                                                                                                                                  <w:t>‬</w:t>
                                                                                                                                                                                                                                                                                                                                                                                                                                                                                                </w:r>
                                                                                                                                                                                                                                                                                                                                                                                                                                                                                                <w:bdo w:val="ltr">
                                                                                                                                                                                                                                                                                                                                                                                                                                                                                                  <w:r>
                                                                                                                                                                                                                                                                                                                                                                                                                                                                                                    <w:t>were</w:t>
                                                                                                                                                                                                                                                                                                                                                                                                                                                                                                  </w:r>
                                                                                                                                                                                                                                                                                                                                                                                                                                                                                                  <w:r>
                                                                                                                                                                                                                                                                                                                                                                                                                                                                                                    <w:t>‬</w:t>
                                                                                                                                                                                                                                                                                                                                                                                                                                                                                                  </w:r>
                                                                                                                                                                                                                                                                                                                                                                                                                                                                                                  <w:bdo w:val="ltr">
                                                                                                                                                                                                                                                                                                                                                                                                                                                                                                    <w:r>
                                                                                                                                                                                                                                                                                                                                                                                                                                                                                                      <w:t>to</w:t>
                                                                                                                                                                                                                                                                                                                                                                                                                                                                                                    </w:r>
                                                                                                                                                                                                                                                                                                                                                                                                                                                                                                    <w:r>
                                                                                                                                                                                                                                                                                                                                                                                                                                                                                                      <w:t>‬</w:t>
                                                                                                                                                                                                                                                                                                                                                                                                                                                                                                    </w:r>
                                                                                                                                                                                                                                                                                                                                                                                                                                                                                                    <w:bdo w:val="ltr">
                                                                                                                                                                                                                                                                                                                                                                                                                                                                                                      <w:r>
                                                                                                                                                                                                                                                                                                                                                                                                                                                                                                        <w:t>file</w:t>
                                                                                                                                                                                                                                                                                                                                                                                                                                                                                                      </w:r>
                                                                                                                                                                                                                                                                                                                                                                                                                                                                                                      <w:r>
                                                                                                                                                                                                                                                                                                                                                                                                                                                                                                        <w:t>‬</w:t>
                                                                                                                                                                                                                                                                                                                                                                                                                                                                                                      </w:r>
                                                                                                                                                                                                                                                                                                                                                                                                                                                                                                      <w:bdo w:val="ltr">
                                                                                                                                                                                                                                                                                                                                                                                                                                                                                                        <w:r>
                                                                                                                                                                                                                                                                                                                                                                                                                                                                                                          <w:t>a</w:t>
                                                                                                                                                                                                                                                                                                                                                                                                                                                                                                        </w:r>
                                                                                                                                                                                                                                                                                                                                                                                                                                                                                                        <w:r>
                                                                                                                                                                                                                                                                                                                                                                                                                                                                                                          <w:t>‬</w:t>
                                                                                                                                                                                                                                                                                                                                                                                                                                                                                                        </w:r>
                                                                                                                                                                                                                                                                                                                                                                                                                                                                                                        <w:bdo w:val="ltr">
                                                                                                                                                                                                                                                                                                                                                                                                                                                                                                          <w:r>
                                                                                                                                                                                                                                                                                                                                                                                                                                                                                                            <w:t>U.S</w:t>
                                                                                                                                                                                                                                                                                                                                                                                                                                                                                                          </w:r>
                                                                                                                                                                                                                                                                                                                                                                                                                                                                                                          <w:r>
                                                                                                                                                                                                                                                                                                                                                                                                                                                                                                            <w:t>‬</w:t>
                                                                                                                                                                                                                                                                                                                                                                                                                                                                                                          </w:r>
                                                                                                                                                                                                                                                                                                                                                                                                                                                                                                          <w:bdo w:val="ltr">
                                                                                                                                                                                                                                                                                                                                                                                                                                                                                                            <w:r>
                                                                                                                                                                                                                                                                                                                                                                                                                                                                                                              <w:t>tax</w:t>
                                                                                                                                                                                                                                                                                                                                                                                                                                                                                                            </w:r>
                                                                                                                                                                                                                                                                                                                                                                                                                                                                                                            <w:r>
                                                                                                                                                                                                                                                                                                                                                                                                                                                                                                              <w:t>‬</w:t>
                                                                                                                                                                                                                                                                                                                                                                                                                                                                                                            </w:r>
                                                                                                                                                                                                                                                                                                                                                                                                                                                                                                            <w:bdo w:val="ltr">
                                                                                                                                                                                                                                                                                                                                                                                                                                                                                                              <w:r>
                                                                                                                                                                                                                                                                                                                                                                                                                                                                                                                <w:t>return</w:t>
                                                                                                                                                                                                                                                                                                                                                                                                                                                                                                              </w:r>
                                                                                                                                                                                                                                                                                                                                                                                                                                                                                                              <w:r>
                                                                                                                                                                                                                                                                                                                                                                                                                                                                                                                <w:t>‬</w:t>
                                                                                                                                                                                                                                                                                                                                                                                                                                                                                                              </w:r>
                                                                                                                                                                                                                                                                                                                                                                                                                                                                                                              <w:bdo w:val="ltr">
                                                                                                                                                                                                                                                                                                                                                                                                                                                                                                                <w:r>
                                                                                                                                                                                                                                                                                                                                                                                                                                                                                                                  <w:t>at</w:t>
                                                                                                                                                                                                                                                                                                                                                                                                                                                                                                                </w:r>
                                                                                                                                                                                                                                                                                                                                                                                                                                                                                                                <w:r>
                                                                                                                                                                                                                                                                                                                                                                                                                                                                                                                  <w:t>‬</w:t>
                                                                                                                                                                                                                                                                                                                                                                                                                                                                                                                </w:r>
                                                                                                                                                                                                                                                                                                                                                                                                                                                                                                                <w:bdo w:val="ltr">
                                                                                                                                                                                                                                                                                                                                                                                                                                                                                                                  <w:r>
                                                                                                                                                                                                                                                                                                                                                                                                                                                                                                                    <w:t>the</w:t>
                                                                                                                                                                                                                                                                                                                                                                                                                                                                                                                  </w:r>
                                                                                                                                                                                                                                                                                                                                                                                                                                                                                                                  <w:r>
                                                                                                                                                                                                                                                                                                                                                                                                                                                                                                                    <w:t>‬</w:t>
                                                                                                                                                                                                                                                                                                                                                                                                                                                                                                                  </w:r>
                                                                                                                                                                                                                                                                                                                                                                                                                                                                                                                  <w:bdo w:val="ltr">
                                                                                                                                                                                                                                                                                                                                                                                                                                                                                                                    <w:r>
                                                                                                                                                                                                                                                                                                                                                                                                                                                                                                                      <w:t>time</w:t>
                                                                                                                                                                                                                                                                                                                                                                                                                                                                                                                    </w:r>
                                                                                                                                                                                                                                                                                                                                                                                                                                                                                                                    <w:r>
                                                                                                                                                                                                                                                                                                                                                                                                                                                                                                                      <w:t>‬</w:t>
                                                                                                                                                                                                                                                                                                                                                                                                                                                                                                                    </w:r>
                                                                                                                                                                                                                                                                                                                                                                                                                                                                                                                    <w:bdo w:val="ltr">
                                                                                                                                                                                                                                                                                                                                                                                                                                                                                                                      <w:r>
                                                                                                                                                                                                                                                                                                                                                                                                                                                                                                                        <w:t>of</w:t>
                                                                                                                                                                                                                                                                                                                                                                                                                                                                                                                      </w:r>
                                                                                                                                                                                                                                                                                                                                                                                                                                                                                                                      <w:r>
                                                                                                                                                                                                                                                                                                                                                                                                                                                                                                                        <w:t>‬</w:t>
                                                                                                                                                                                                                                                                                                                                                                                                                                                                                                                      </w:r>
                                                                                                                                                                                                                                                                                                                                                                                                                                                                                                                      <w:bdo w:val="ltr">
                                                                                                                                                                                                                                                                                                                                                                                                                                                                                                                        <w:r>
                                                                                                                                                                                                                                                                                                                                                                                                                                                                                                                          <w:t>completing</w:t>
                                                                                                                                                                                                                                                                                                                                                                                                                                                                                                                        </w:r>
                                                                                                                                                                                                                                                                                                                                                                                                                                                                                                                        <w:r>
                                                                                                                                                                                                                                                                                                                                                                                                                                                                                                                          <w:t>‬</w:t>
                                                                                                                                                                                                                                                                                                                                                                                                                                                                                                                        </w:r>
                                                                                                                                                                                                                                                                                                                                                                                                                                                                                                                        <w:bdo w:val="ltr">
                                                                                                                                                                                                                                                                                                                                                                                                                                                                                                                          <w:r>
                                                                                                                                                                                                                                                                                                                                                                                                                                                                                                                            <w:t>the</w:t>
                                                                                                                                                                                                                                                                                                                                                                                                                                                                                                                          </w:r>
                                                                                                                                                                                                                                                                                                                                                                                                                                                                                                                          <w:r>
                                                                                                                                                                                                                                                                                                                                                                                                                                                                                                                            <w:t xml:space="preserve">‬ </w:t>
                                                                                                                                                                                                                                                                                                                                                                                                                                                                                                                          </w:r>
                                                                                                                                                                                                                                                                                                                                                                                                                                                                                                                          <w:bdo w:val="ltr">
                                                                                                                                                                                                                                                                                                                                                                                                                                                                                                                            <w:r>
                                                                                                                                                                                                                                                                                                                                                                                                                                                                                                                              <w:t>2024-2025 FAFSA. As a result, the parent should not include any unborn children in the family size.</w:t>
                                                                                                                                                                                                                                                                                                                                                                                                                                                                                                                            </w:r>
                                                                                                                                                                                                                                                                                                                                                                                                                                                                                                                            <w:r>
                                                                                                                                                                                                                                                                                                                                                                                                                                                                                                                              <w:t xml:space="preserve">‬\n\n![](https://www.saintpeters.edu/tmp/47f479cc-7ce2-4003-9426-e937e81a8411/images/a513024ae753c755ea62d809e554fce7fc3e7e2cd80cbfdafc012bf2a6725a6d.jpg)\n\n![](https://www.saintpeters.edu/tmp/47f479cc-7ce2-4003-9426-e937e81a8411/images/48f9e2202364cda1e6871ca931c0c11c12f79611ed400c577e687589390d35c7.jpg)\n\n# </w:t>
                                                                                                                                                                                                                                                                                                                                                                                                                                                                                                                            </w:r>
                                                                                                                                                                                                                                                                                                                                                                                                                                                                                                                            <w:bdo w:val="ltr">
                                                                                                                                                                                                                                                                                                                                                                                                                                                                                                                              <w:r>
                                                                                                                                                                                                                                                                                                                                                                                                                                                                                                                                <w:t>STUDENT’S</w:t>
                                                                                                                                                                                                                                                                                                                                                                                                                                                                                                                              </w:r>
                                                                                                                                                                                                                                                                                                                                                                                                                                                                                                                              <w:r>
                                                                                                                                                                                                                                                                                                                                                                                                                                                                                                                                <w:t>‬</w:t>
                                                                                                                                                                                                                                                                                                                                                                                                                                                                                                                              </w:r>
                                                                                                                                                                                                                                                                                                                                                                                                                                                                                                                              <w:bdo w:val="ltr">
                                                                                                                                                                                                                                                                                                                                                                                                                                                                                                                                <w:r>
                                                                                                                                                                                                                                                                                                                                                                                                                                                                                                                                  <w:t>INCOME</w:t>
                                                                                                                                                                                                                                                                                                                                                                                                                                                                                                                                </w:r>
                                                                                                                                                                                                                                                                                                                                                                                                                                                                                                                                <w:r>
                                                                                                                                                                                                                                                                                                                                                                                                                                                                                                                                  <w:t>‬</w:t>
                                                                                                                                                                                                                                                                                                                                                                                                                                                                                                                                </w:r>
                                                                                                                                                                                                                                                                                                                                                                                                                                                                                                                                <w:bdo w:val="ltr">
                                                                                                                                                                                                                                                                                                                                                                                                                                                                                                                                  <w:r>
                                                                                                                                                                                                                                                                                                                                                                                                                                                                                                                                    <w:t>INFORMATION</w:t>
                                                                                                                                                                                                                                                                                                                                                                                                                                                                                                                                  </w:r>
                                                                                                                                                                                                                                                                                                                                                                                                                                                                                                                                  <w:r>
                                                                                                                                                                                                                                                                                                                                                                                                                                                                                                                                    <w:t>‬\n\n</w:t>
                                                                                                                                                                                                                                                                                                                                                                                                                                                                                                                                  </w:r>
                                                                                                                                                                                                                                                                                                                                                                                                                                                                                                                                  <w:bdo w:val="ltr">
                                                                                                                                                                                                                                                                                                                                                                                                                                                                                                                                    <w:r>
                                                                                                                                                                                                                                                                                                                                                                                                                                                                                                                                      <w:t>Important</w:t>
                                                                                                                                                                                                                                                                                                                                                                                                                                                                                                                                    </w:r>
                                                                                                                                                                                                                                                                                                                                                                                                                                                                                                                                    <w:r>
                                                                                                                                                                                                                                                                                                                                                                                                                                                                                                                                      <w:t>‬</w:t>
                                                                                                                                                                                                                                                                                                                                                                                                                                                                                                                                    </w:r>
                                                                                                                                                                                                                                                                                                                                                                                                                                                                                                                                    <w:bdo w:val="ltr">
                                                                                                                                                                                                                                                                                                                                                                                                                                                                                                                                      <w:r>
                                                                                                                                                                                                                                                                                                                                                                                                                                                                                                                                        <w:t>Note:</w:t>
                                                                                                                                                                                                                                                                                                                                                                                                                                                                                                                                      </w:r>
                                                                                                                                                                                                                                                                                                                                                                                                                                                                                                                                      <w:r>
                                                                                                                                                                                                                                                                                                                                                                                                                                                                                                                                        <w:t xml:space="preserve">‬ </w:t>
                                                                                                                                                                                                                                                                                                                                                                                                                                                                                                                                      </w:r>
                                                                                                                                                                                                                                                                                                                                                                                                                                                                                                                                      <w:bdo w:val="ltr">
                                                                                                                                                                                                                                                                                                                                                                                                                                                                                                                                        <w:r>
                                                                                                                                                                                                                                                                                                                                                                                                                                                                                                                                          <w:t>The</w:t>
                                                                                                                                                                                                                                                                                                                                                                                                                                                                                                                                        </w:r>
                                                                                                                                                                                                                                                                                                                                                                                                                                                                                                                                        <w:r>
                                                                                                                                                                                                                                                                                                                                                                                                                                                                                                                                          <w:t>‬</w:t>
                                                                                                                                                                                                                                                                                                                                                                                                                                                                                                                                        </w:r>
                                                                                                                                                                                                                                                                                                                                                                                                                                                                                                                                        <w:bdo w:val="ltr">
                                                                                                                                                                                                                                                                                                                                                                                                                                                                                                                                          <w:r>
                                                                                                                                                                                                                                                                                                                                                                                                                                                                                                                                            <w:t>instructions</w:t>
                                                                                                                                                                                                                                                                                                                                                                                                                                                                                                                                          </w:r>
                                                                                                                                                                                                                                                                                                                                                                                                                                                                                                                                          <w:r>
                                                                                                                                                                                                                                                                                                                                                                                                                                                                                                                                            <w:t>‬</w:t>
                                                                                                                                                                                                                                                                                                                                                                                                                                                                                                                                          </w:r>
                                                                                                                                                                                                                                                                                                                                                                                                                                                                                                                                          <w:bdo w:val="ltr">
                                                                                                                                                                                                                                                                                                                                                                                                                                                                                                                                            <w:r>
                                                                                                                                                                                                                                                                                                                                                                                                                                                                                                                                              <w:t>below</w:t>
                                                                                                                                                                                                                                                                                                                                                                                                                                                                                                                                            </w:r>
                                                                                                                                                                                                                                                                                                                                                                                                                                                                                                                                            <w:r>
                                                                                                                                                                                                                                                                                                                                                                                                                                                                                                                                              <w:t>‬</w:t>
                                                                                                                                                                                                                                                                                                                                                                                                                                                                                                                                            </w:r>
                                                                                                                                                                                                                                                                                                                                                                                                                                                                                                                                            <w:bdo w:val="ltr">
                                                                                                                                                                                                                                                                                                                                                                                                                                                                                                                                              <w:r>
                                                                                                                                                                                                                                                                                                                                                                                                                                                                                                                                                <w:t>apply</w:t>
                                                                                                                                                                                                                                                                                                                                                                                                                                                                                                                                              </w:r>
                                                                                                                                                                                                                                                                                                                                                                                                                                                                                                                                              <w:r>
                                                                                                                                                                                                                                                                                                                                                                                                                                                                                                                                                <w:t>‬</w:t>
                                                                                                                                                                                                                                                                                                                                                                                                                                                                                                                                              </w:r>
                                                                                                                                                                                                                                                                                                                                                                                                                                                                                                                                              <w:bdo w:val="ltr">
                                                                                                                                                                                                                                                                                                                                                                                                                                                                                                                                                <w:r>
                                                                                                                                                                                                                                                                                                                                                                                                                                                                                                                                                  <w:t>to</w:t>
                                                                                                                                                                                                                                                                                                                                                                                                                                                                                                                                                </w:r>
                                                                                                                                                                                                                                                                                                                                                                                                                                                                                                                                                <w:r>
                                                                                                                                                                                                                                                                                                                                                                                                                                                                                                                                                  <w:t>‬</w:t>
                                                                                                                                                                                                                                                                                                                                                                                                                                                                                                                                                </w:r>
                                                                                                                                                                                                                                                                                                                                                                                                                                                                                                                                                <w:bdo w:val="ltr">
                                                                                                                                                                                                                                                                                                                                                                                                                                                                                                                                                  <w:r>
                                                                                                                                                                                                                                                                                                                                                                                                                                                                                                                                                    <w:t>the</w:t>
                                                                                                                                                                                                                                                                                                                                                                                                                                                                                                                                                  </w:r>
                                                                                                                                                                                                                                                                                                                                                                                                                                                                                                                                                  <w:r>
                                                                                                                                                                                                                                                                                                                                                                                                                                                                                                                                                    <w:t>‬</w:t>
                                                                                                                                                                                                                                                                                                                                                                                                                                                                                                                                                  </w:r>
                                                                                                                                                                                                                                                                                                                                                                                                                                                                                                                                                  <w:bdo w:val="ltr">
                                                                                                                                                                                                                                                                                                                                                                                                                                                                                                                                                    <w:r>
                                                                                                                                                                                                                                                                                                                                                                                                                                                                                                                                                      <w:t>student</w:t>
                                                                                                                                                                                                                                                                                                                                                                                                                                                                                                                                                    </w:r>
                                                                                                                                                                                                                                                                                                                                                                                                                                                                                                                                                    <w:r>
                                                                                                                                                                                                                                                                                                                                                                                                                                                                                                                                                      <w:t>‬</w:t>
                                                                                                                                                                                                                                                                                                                                                                                                                                                                                                                                                    </w:r>
                                                                                                                                                                                                                                                                                                                                                                                                                                                                                                                                                    <w:bdo w:val="ltr">
                                                                                                                                                                                                                                                                                                                                                                                                                                                                                                                                                      <w:r>
                                                                                                                                                                                                                                                                                                                                                                                                                                                                                                                                                        <w:t>and</w:t>
                                                                                                                                                                                                                                                                                                                                                                                                                                                                                                                                                      </w:r>
                                                                                                                                                                                                                                                                                                                                                                                                                                                                                                                                                      <w:r>
                                                                                                                                                                                                                                                                                                                                                                                                                                                                                                                                                        <w:t>‬</w:t>
                                                                                                                                                                                                                                                                                                                                                                                                                                                                                                                                                      </w:r>
                                                                                                                                                                                                                                                                                                                                                                                                                                                                                                                                                      <w:bdo w:val="ltr">
                                                                                                                                                                                                                                                                                                                                                                                                                                                                                                                                                        <w:r>
                                                                                                                                                                                                                                                                                                                                                                                                                                                                                                                                                          <w:t>spouse</w:t>
                                                                                                                                                                                                                                                                                                                                                                                                                                                                                                                                                        </w:r>
                                                                                                                                                                                                                                                                                                                                                                                                                                                                                                                                                        <w:r>
                                                                                                                                                                                                                                                                                                                                                                                                                                                                                                                                                          <w:t>‬</w:t>
                                                                                                                                                                                                                                                                                                                                                                                                                                                                                                                                                        </w:r>
                                                                                                                                                                                                                                                                                                                                                                                                                                                                                                                                                        <w:bdo w:val="ltr">
                                                                                                                                                                                                                                                                                                                                                                                                                                                                                                                                                          <w:r>
                                                                                                                                                                                                                                                                                                                                                                                                                                                                                                                                                            <w:t>(if</w:t>
                                                                                                                                                                                                                                                                                                                                                                                                                                                                                                                                                          </w:r>
                                                                                                                                                                                                                                                                                                                                                                                                                                                                                                                                                          <w:r>
                                                                                                                                                                                                                                                                                                                                                                                                                                                                                                                                                            <w:t>‬</w:t>
                                                                                                                                                                                                                                                                                                                                                                                                                                                                                                                                                          </w:r>
                                                                                                                                                                                                                                                                                                                                                                                                                                                                                                                                                          <w:bdo w:val="ltr">
                                                                                                                                                                                                                                                                                                                                                                                                                                                                                                                                                            <w:r>
                                                                                                                                                                                                                                                                                                                                                                                                                                                                                                                                                              <w:t>the</w:t>
                                                                                                                                                                                                                                                                                                                                                                                                                                                                                                                                                            </w:r>
                                                                                                                                                                                                                                                                                                                                                                                                                                                                                                                                                            <w:r>
                                                                                                                                                                                                                                                                                                                                                                                                                                                                                                                                                              <w:t>‬</w:t>
                                                                                                                                                                                                                                                                                                                                                                                                                                                                                                                                                            </w:r>
                                                                                                                                                                                                                                                                                                                                                                                                                                                                                                                                                            <w:bdo w:val="ltr">
                                                                                                                                                                                                                                                                                                                                                                                                                                                                                                                                                              <w:r>
                                                                                                                                                                                                                                                                                                                                                                                                                                                                                                                                                                <w:t>student</w:t>
                                                                                                                                                                                                                                                                                                                                                                                                                                                                                                                                                              </w:r>
                                                                                                                                                                                                                                                                                                                                                                                                                                                                                                                                                              <w:r>
                                                                                                                                                                                                                                                                                                                                                                                                                                                                                                                                                                <w:t>‬</w:t>
                                                                                                                                                                                                                                                                                                                                                                                                                                                                                                                                                              </w:r>
                                                                                                                                                                                                                                                                                                                                                                                                                                                                                                                                                              <w:bdo w:val="ltr">
                                                                                                                                                                                                                                                                                                                                                                                                                                                                                                                                                                <w:r>
                                                                                                                                                                                                                                                                                                                                                                                                                                                                                                                                                                  <w:t>is</w:t>
                                                                                                                                                                                                                                                                                                                                                                                                                                                                                                                                                                </w:r>
                                                                                                                                                                                                                                                                                                                                                                                                                                                                                                                                                                <w:r>
                                                                                                                                                                                                                                                                                                                                                                                                                                                                                                                                                                  <w:t>‬</w:t>
                                                                                                                                                                                                                                                                                                                                                                                                                                                                                                                                                                </w:r>
                                                                                                                                                                                                                                                                                                                                                                                                                                                                                                                                                                <w:bdo w:val="ltr">
                                                                                                                                                                                                                                                                                                                                                                                                                                                                                                                                                                  <w:r>
                                                                                                                                                                                                                                                                                                                                                                                                                                                                                                                                                                    <w:t>married).</w:t>
                                                                                                                                                                                                                                                                                                                                                                                                                                                                                                                                                                  </w:r>
                                                                                                                                                                                                                                                                                                                                                                                                                                                                                                                                                                  <w:r>
                                                                                                                                                                                                                                                                                                                                                                                                                                                                                                                                                                    <w:t xml:space="preserve">‬ </w:t>
                                                                                                                                                                                                                                                                                                                                                                                                                                                                                                                                                                  </w:r>
                                                                                                                                                                                                                                                                                                                                                                                                                                                                                                                                                                  <w:bdo w:val="ltr">
                                                                                                                                                                                                                                                                                                                                                                                                                                                                                                                                                                    <w:r>
                                                                                                                                                                                                                                                                                                                                                                                                                                                                                                                                                                      <w:t>Notify</w:t>
                                                                                                                                                                                                                                                                                                                                                                                                                                                                                                                                                                    </w:r>
                                                                                                                                                                                                                                                                                                                                                                                                                                                                                                                                                                    <w:r>
                                                                                                                                                                                                                                                                                                                                                                                                                                                                                                                                                                      <w:t>‬</w:t>
                                                                                                                                                                                                                                                                                                                                                                                                                                                                                                                                                                    </w:r>
                                                                                                                                                                                                                                                                                                                                                                                                                                                                                                                                                                    <w:bdo w:val="ltr">
                                                                                                                                                                                                                                                                                                                                                                                                                                                                                                                                                                      <w:r>
                                                                                                                                                                                                                                                                                                                                                                                                                                                                                                                                                                        <w:t>the</w:t>
                                                                                                                                                                                                                                                                                                                                                                                                                                                                                                                                                                      </w:r>
                                                                                                                                                                                                                                                                                                                                                                                                                                                                                                                                                                      <w:r>
                                                                                                                                                                                                                                                                                                                                                                                                                                                                                                                                                                        <w:t>‬</w:t>
                                                                                                                                                                                                                                                                                                                                                                                                                                                                                                                                                                      </w:r>
                                                                                                                                                                                                                                                                                                                                                                                                                                                                                                                                                                      <w:bdo w:val="ltr">
                                                                                                                                                                                                                                                                                                                                                                                                                                                                                                                                                                        <w:r>
                                                                                                                                                                                                                                                                                                                                                                                                                                                                                                                                                                          <w:t>financial</w:t>
                                                                                                                                                                                                                                                                                                                                                                                                                                                                                                                                                                        </w:r>
                                                                                                                                                                                                                                                                                                                                                                                                                                                                                                                                                                        <w:r>
                                                                                                                                                                                                                                                                                                                                                                                                                                                                                                                                                                          <w:t>‬</w:t>
                                                                                                                                                                                                                                                                                                                                                                                                                                                                                                                                                                        </w:r>
                                                                                                                                                                                                                                                                                                                                                                                                                                                                                                                                                                        <w:bdo w:val="ltr">
                                                                                                                                                                                                                                                                                                                                                                                                                                                                                                                                                                          <w:r>
                                                                                                                                                                                                                                                                                                                                                                                                                                                                                                                                                                            <w:t>aid</w:t>
                                                                                                                                                                                                                                                                                                                                                                                                                                                                                                                                                                          </w:r>
                                                                                                                                                                                                                                                                                                                                                                                                                                                                                                                                                                          <w:r>
                                                                                                                                                                                                                                                                                                                                                                                                                                                                                                                                                                            <w:t>‬</w:t>
                                                                                                                                                                                                                                                                                                                                                                                                                                                                                                                                                                          </w:r>
                                                                                                                                                                                                                                                                                                                                                                                                                                                                                                                                                                          <w:bdo w:val="ltr">
                                                                                                                                                                                                                                                                                                                                                                                                                                                                                                                                                                            <w:r>
                                                                                                                                                                                                                                                                                                                                                                                                                                                                                                                                                                              <w:t>office</w:t>
                                                                                                                                                                                                                                                                                                                                                                                                                                                                                                                                                                            </w:r>
                                                                                                                                                                                                                                                                                                                                                                                                                                                                                                                                                                            <w:r>
                                                                                                                                                                                                                                                                                                                                                                                                                                                                                                                                                                              <w:t>‬</w:t>
                                                                                                                                                                                                                                                                                                                                                                                                                                                                                                                                                                            </w:r>
                                                                                                                                                                                                                                                                                                                                                                                                                                                                                                                                                                            <w:bdo w:val="ltr">
                                                                                                                                                                                                                                                                                                                                                                                                                                                                                                                                                                              <w:r>
                                                                                                                                                                                                                                                                                                                                                                                                                                                                                                                                                                                <w:t>if</w:t>
                                                                                                                                                                                                                                                                                                                                                                                                                                                                                                                                                                              </w:r>
                                                                                                                                                                                                                                                                                                                                                                                                                                                                                                                                                                              <w:r>
                                                                                                                                                                                                                                                                                                                                                                                                                                                                                                                                                                                <w:t>‬</w:t>
                                                                                                                                                                                                                                                                                                                                                                                                                                                                                                                                                                              </w:r>
                                                                                                                                                                                                                                                                                                                                                                                                                                                                                                                                                                              <w:bdo w:val="ltr">
                                                                                                                                                                                                                                                                                                                                                                                                                                                                                                                                                                                <w:r>
                                                                                                                                                                                                                                                                                                                                                                                                                                                                                                                                                                                  <w:t>the</w:t>
                                                                                                                                                                                                                                                                                                                                                                                                                                                                                                                                                                                </w:r>
                                                                                                                                                                                                                                                                                                                                                                                                                                                                                                                                                                                <w:r>
                                                                                                                                                                                                                                                                                                                                                                                                                                                                                                                                                                                  <w:t xml:space="preserve">‬ </w:t>
                                                                                                                                                                                                                                                                                                                                                                                                                                                                                                                                                                                </w:r>
                                                                                                                                                                                                                                                                                                                                                                                                                                                                                                                                                                                <w:bdo w:val="ltr">
                                                                                                                                                                                                                                                                                                                                                                                                                                                                                                                                                                                  <w:r>
                                                                                                                                                                                                                                                                                                                                                                                                                                                                                                                                                                                    <w:t>student or spouse filed separate IRS income tax returns for 2022 or had a change in marital status after December 31, 2022.</w:t>
                                                                                                                                                                                                                                                                                                                                                                                                                                                                                                                                                                                  </w:r>
                                                                                                                                                                                                                                                                                                                                                                                                                                                                                                                                                                                  <w:r>
                                                                                                                                                                                                                                                                                                                                                                                                                                                                                                                                                                                    <w:t>‬\n\n</w:t>
                                                                                                                                                                                                                                                                                                                                                                                                                                                                                                                                                                                  </w:r>
                                                                                                                                                                                                                                                                                                                                                                                                                                                                                                                                                                                  <w:bdo w:val="ltr">
                                                                                                                                                                                                                                                                                                                                                                                                                                                                                                                                                                                    <w:r>
                                                                                                                                                                                                                                                                                                                                                                                                                                                                                                                                                                                      <w:t>TAX</w:t>
                                                                                                                                                                                                                                                                                                                                                                                                                                                                                                                                                                                    </w:r>
                                                                                                                                                                                                                                                                                                                                                                                                                                                                                                                                                                                    <w:r>
                                                                                                                                                                                                                                                                                                                                                                                                                                                                                                                                                                                      <w:t>‬</w:t>
                                                                                                                                                                                                                                                                                                                                                                                                                                                                                                                                                                                    </w:r>
                                                                                                                                                                                                                                                                                                                                                                                                                                                                                                                                                                                    <w:bdo w:val="ltr">
                                                                                                                                                                                                                                                                                                                                                                                                                                                                                                                                                                                      <w:r>
                                                                                                                                                                                                                                                                                                                                                                                                                                                                                                                                                                                        <w:t>RETURN</w:t>
                                                                                                                                                                                                                                                                                                                                                                                                                                                                                                                                                                                      </w:r>
                                                                                                                                                                                                                                                                                                                                                                                                                                                                                                                                                                                      <w:r>
                                                                                                                                                                                                                                                                                                                                                                                                                                                                                                                                                                                        <w:t>‬</w:t>
                                                                                                                                                                                                                                                                                                                                                                                                                                                                                                                                                                                      </w:r>
                                                                                                                                                                                                                                                                                                                                                                                                                                                                                                                                                                                      <w:bdo w:val="ltr">
                                                                                                                                                                                                                                                                                                                                                                                                                                                                                                                                                                                        <w:r>
                                                                                                                                                                                                                                                                                                                                                                                                                                                                                                                                                                                          <w:t>FILERS</w:t>
                                                                                                                                                                                                                                                                                                                                                                                                                                                                                                                                                                                        </w:r>
                                                                                                                                                                                                                                                                                                                                                                                                                                                                                                                                                                                        <w:r>
                                                                                                                                                                                                                                                                                                                                                                                                                                                                                                                                                                                          <w:t xml:space="preserve">‬ </w:t>
                                                                                                                                                                                                                                                                                                                                                                                                                                                                                                                                                                                        </w:r>
                                                                                                                                                                                                                                                                                                                                                                                                                                                                                                                                                                                        <w:bdo w:val="ltr">
                                                                                                                                                                                                                                                                                                                                                                                                                                                                                                                                                                                          <w:r>
                                                                                                                                                                                                                                                                                                                                                                                                                                                                                                                                                                                            <w:t>—</w:t>
                                                                                                                                                                                                                                                                                                                                                                                                                                                                                                                                                                                          </w:r>
                                                                                                                                                                                                                                                                                                                                                                                                                                                                                                                                                                                          <w:r>
                                                                                                                                                                                                                                                                                                                                                                                                                                                                                                                                                                                            <w:t xml:space="preserve">‬ </w:t>
                                                                                                                                                                                                                                                                                                                                                                                                                                                                                                                                                                                          </w:r>
                                                                                                                                                                                                                                                                                                                                                                                                                                                                                                                                                                                          <w:bdo w:val="ltr">
                                                                                                                                                                                                                                                                                                                                                                                                                                                                                                                                                                                            <w:r>
                                                                                                                                                                                                                                                                                                                                                                                                                                                                                                                                                                                              <w:t>Complete</w:t>
                                                                                                                                                                                                                                                                                                                                                                                                                                                                                                                                                                                            </w:r>
                                                                                                                                                                                                                                                                                                                                                                                                                                                                                                                                                                                            <w:r>
                                                                                                                                                                                                                                                                                                                                                                                                                                                                                                                                                                                              <w:t>‬</w:t>
                                                                                                                                                                                                                                                                                                                                                                                                                                                                                                                                                                                            </w:r>
                                                                                                                                                                                                                                                                                                                                                                                                                                                                                                                                                                                            <w:bdo w:val="ltr">
                                                                                                                                                                                                                                                                                                                                                                                                                                                                                                                                                                                              <w:r>
                                                                                                                                                                                                                                                                                                                                                                                                                                                                                                                                                                                                <w:t>this</w:t>
                                                                                                                                                                                                                                                                                                                                                                                                                                                                                                                                                                                              </w:r>
                                                                                                                                                                                                                                                                                                                                                                                                                                                                                                                                                                                              <w:r>
                                                                                                                                                                                                                                                                                                                                                                                                                                                                                                                                                                                                <w:t>‬</w:t>
                                                                                                                                                                                                                                                                                                                                                                                                                                                                                                                                                                                              </w:r>
                                                                                                                                                                                                                                                                                                                                                                                                                                                                                                                                                                                              <w:bdo w:val="ltr">
                                                                                                                                                                                                                                                                                                                                                                                                                                                                                                                                                                                                <w:r>
                                                                                                                                                                                                                                                                                                                                                                                                                                                                                                                                                                                                  <w:t>section</w:t>
                                                                                                                                                                                                                                                                                                                                                                                                                                                                                                                                                                                                </w:r>
                                                                                                                                                                                                                                                                                                                                                                                                                                                                                                                                                                                                <w:r>
                                                                                                                                                                                                                                                                                                                                                                                                                                                                                                                                                                                                  <w:t>‬</w:t>
                                                                                                                                                                                                                                                                                                                                                                                                                                                                                                                                                                                                </w:r>
                                                                                                                                                                                                                                                                                                                                                                                                                                                                                                                                                                                                <w:bdo w:val="ltr">
                                                                                                                                                                                                                                                                                                                                                                                                                                                                                                                                                                                                  <w:r>
                                                                                                                                                                                                                                                                                                                                                                                                                                                                                                                                                                                                    <w:t>if</w:t>
                                                                                                                                                                                                                                                                                                                                                                                                                                                                                                                                                                                                  </w:r>
                                                                                                                                                                                                                                                                                                                                                                                                                                                                                                                                                                                                  <w:r>
                                                                                                                                                                                                                                                                                                                                                                                                                                                                                                                                                                                                    <w:t>‬</w:t>
                                                                                                                                                                                                                                                                                                                                                                                                                                                                                                                                                                                                  </w:r>
                                                                                                                                                                                                                                                                                                                                                                                                                                                                                                                                                                                                  <w:bdo w:val="ltr">
                                                                                                                                                                                                                                                                                                                                                                                                                                                                                                                                                                                                    <w:r>
                                                                                                                                                                                                                                                                                                                                                                                                                                                                                                                                                                                                      <w:t>the</w:t>
                                                                                                                                                                                                                                                                                                                                                                                                                                                                                                                                                                                                    </w:r>
                                                                                                                                                                                                                                                                                                                                                                                                                                                                                                                                                                                                    <w:r>
                                                                                                                                                                                                                                                                                                                                                                                                                                                                                                                                                                                                      <w:t>‬</w:t>
                                                                                                                                                                                                                                                                                                                                                                                                                                                                                                                                                                                                    </w:r>
                                                                                                                                                                                                                                                                                                                                                                                                                                                                                                                                                                                                    <w:bdo w:val="ltr">
                                                                                                                                                                                                                                                                                                                                                                                                                                                                                                                                                                                                      <w:r>
                                                                                                                                                                                                                                                                                                                                                                                                                                                                                                                                                                                                        <w:t>student</w:t>
                                                                                                                                                                                                                                                                                                                                                                                                                                                                                                                                                                                                      </w:r>
                                                                                                                                                                                                                                                                                                                                                                                                                                                                                                                                                                                                      <w:r>
                                                                                                                                                                                                                                                                                                                                                                                                                                                                                                                                                                                                        <w:t>‬</w:t>
                                                                                                                                                                                                                                                                                                                                                                                                                                                                                                                                                                                                      </w:r>
                                                                                                                                                                                                                                                                                                                                                                                                                                                                                                                                                                                                      <w:bdo w:val="ltr">
                                                                                                                                                                                                                                                                                                                                                                                                                                                                                                                                                                                                        <w:r>
                                                                                                                                                                                                                                                                                                                                                                                                                                                                                                                                                                                                          <w:t>and</w:t>
                                                                                                                                                                                                                                                                                                                                                                                                                                                                                                                                                                                                        </w:r>
                                                                                                                                                                                                                                                                                                                                                                                                                                                                                                                                                                                                        <w:r>
                                                                                                                                                                                                                                                                                                                                                                                                                                                                                                                                                                                                          <w:t>‬</w:t>
                                                                                                                                                                                                                                                                                                                                                                                                                                                                                                                                                                                                        </w:r>
                                                                                                                                                                                                                                                                                                                                                                                                                                                                                                                                                                                                        <w:bdo w:val="ltr">
                                                                                                                                                                                                                                                                                                                                                                                                                                                                                                                                                                                                          <w:r>
                                                                                                                                                                                                                                                                                                                                                                                                                                                                                                                                                                                                            <w:t>spouse</w:t>
                                                                                                                                                                                                                                                                                                                                                                                                                                                                                                                                                                                                          </w:r>
                                                                                                                                                                                                                                                                                                                                                                                                                                                                                                                                                                                                          <w:r>
                                                                                                                                                                                                                                                                                                                                                                                                                                                                                                                                                                                                            <w:t>‬</w:t>
                                                                                                                                                                                                                                                                                                                                                                                                                                                                                                                                                                                                          </w:r>
                                                                                                                                                                                                                                                                                                                                                                                                                                                                                                                                                                                                          <w:bdo w:val="ltr">
                                                                                                                                                                                                                                                                                                                                                                                                                                                                                                                                                                                                            <w:r>
                                                                                                                                                                                                                                                                                                                                                                                                                                                                                                                                                                                                              <w:t>filed</w:t>
                                                                                                                                                                                                                                                                                                                                                                                                                                                                                                                                                                                                            </w:r>
                                                                                                                                                                                                                                                                                                                                                                                                                                                                                                                                                                                                            <w:r>
                                                                                                                                                                                                                                                                                                                                                                                                                                                                                                                                                                                                              <w:t>‬</w:t>
                                                                                                                                                                                                                                                                                                                                                                                                                                                                                                                                                                                                            </w:r>
                                                                                                                                                                                                                                                                                                                                                                                                                                                                                                                                                                                                            <w:bdo w:val="ltr">
                                                                                                                                                                                                                                                                                                                                                                                                                                                                                                                                                                                                              <w:r>
                                                                                                                                                                                                                                                                                                                                                                                                                                                                                                                                                                                                                <w:t>or</w:t>
                                                                                                                                                                                                                                                                                                                                                                                                                                                                                                                                                                                                              </w:r>
                                                                                                                                                                                                                                                                                                                                                                                                                                                                                                                                                                                                              <w:r>
                                                                                                                                                                                                                                                                                                                                                                                                                                                                                                                                                                                                                <w:t>‬</w:t>
                                                                                                                                                                                                                                                                                                                                                                                                                                                                                                                                                                                                              </w:r>
                                                                                                                                                                                                                                                                                                                                                                                                                                                                                                                                                                                                              <w:bdo w:val="ltr">
                                                                                                                                                                                                                                                                                                                                                                                                                                                                                                                                                                                                                <w:r>
                                                                                                                                                                                                                                                                                                                                                                                                                                                                                                                                                                                                                  <w:t>will</w:t>
                                                                                                                                                                                                                                                                                                                                                                                                                                                                                                                                                                                                                </w:r>
                                                                                                                                                                                                                                                                                                                                                                                                                                                                                                                                                                                                                <w:r>
                                                                                                                                                                                                                                                                                                                                                                                                                                                                                                                                                                                                                  <w:t>‬</w:t>
                                                                                                                                                                                                                                                                                                                                                                                                                                                                                                                                                                                                                </w:r>
                                                                                                                                                                                                                                                                                                                                                                                                                                                                                                                                                                                                                <w:bdo w:val="ltr">
                                                                                                                                                                                                                                                                                                                                                                                                                                                                                                                                                                                                                  <w:r>
                                                                                                                                                                                                                                                                                                                                                                                                                                                                                                                                                                                                                    <w:t>file</w:t>
                                                                                                                                                                                                                                                                                                                                                                                                                                                                                                                                                                                                                  </w:r>
                                                                                                                                                                                                                                                                                                                                                                                                                                                                                                                                                                                                                  <w:r>
                                                                                                                                                                                                                                                                                                                                                                                                                                                                                                                                                                                                                    <w:t>‬</w:t>
                                                                                                                                                                                                                                                                                                                                                                                                                                                                                                                                                                                                                  </w:r>
                                                                                                                                                                                                                                                                                                                                                                                                                                                                                                                                                                                                                  <w:bdo w:val="ltr">
                                                                                                                                                                                                                                                                                                                                                                                                                                                                                                                                                                                                                    <w:r>
                                                                                                                                                                                                                                                                                                                                                                                                                                                                                                                                                                                                                      <w:t>a</w:t>
                                                                                                                                                                                                                                                                                                                                                                                                                                                                                                                                                                                                                    </w:r>
                                                                                                                                                                                                                                                                                                                                                                                                                                                                                                                                                                                                                    <w:r>
                                                                                                                                                                                                                                                                                                                                                                                                                                                                                                                                                                                                                      <w:t>‬</w:t>
                                                                                                                                                                                                                                                                                                                                                                                                                                                                                                                                                                                                                    </w:r>
                                                                                                                                                                                                                                                                                                                                                                                                                                                                                                                                                                                                                    <w:bdo w:val="ltr">
                                                                                                                                                                                                                                                                                                                                                                                                                                                                                                                                                                                                                      <w:r>
                                                                                                                                                                                                                                                                                                                                                                                                                                                                                                                                                                                                                        <w:t>2022</w:t>
                                                                                                                                                                                                                                                                                                                                                                                                                                                                                                                                                                                                                      </w:r>
                                                                                                                                                                                                                                                                                                                                                                                                                                                                                                                                                                                                                      <w:r>
                                                                                                                                                                                                                                                                                                                                                                                                                                                                                                                                                                                                                        <w:t>‬</w:t>
                                                                                                                                                                                                                                                                                                                                                                                                                                                                                                                                                                                                                      </w:r>
                                                                                                                                                                                                                                                                                                                                                                                                                                                                                                                                                                                                                      <w:bdo w:val="ltr">
                                                                                                                                                                                                                                                                                                                                                                                                                                                                                                                                                                                                                        <w:r>
                                                                                                                                                                                                                                                                                                                                                                                                                                                                                                                                                                                                                          <w:t>IRS</w:t>
                                                                                                                                                                                                                                                                                                                                                                                                                                                                                                                                                                                                                        </w:r>
                                                                                                                                                                                                                                                                                                                                                                                                                                                                                                                                                                                                                        <w:r>
                                                                                                                                                                                                                                                                                                                                                                                                                                                                                                                                                                                                                          <w:t>‬</w:t>
                                                                                                                                                                                                                                                                                                                                                                                                                                                                                                                                                                                                                        </w:r>
                                                                                                                                                                                                                                                                                                                                                                                                                                                                                                                                                                                                                        <w:bdo w:val="ltr">
                                                                                                                                                                                                                                                                                                                                                                                                                                                                                                                                                                                                                          <w:r>
                                                                                                                                                                                                                                                                                                                                                                                                                                                                                                                                                                                                                            <w:t>income</w:t>
                                                                                                                                                                                                                                                                                                                                                                                                                                                                                                                                                                                                                          </w:r>
                                                                                                                                                                                                                                                                                                                                                                                                                                                                                                                                                                                                                          <w:r>
                                                                                                                                                                                                                                                                                                                                                                                                                                                                                                                                                                                                                            <w:t>‬</w:t>
                                                                                                                                                                                                                                                                                                                                                                                                                                                                                                                                                                                                                          </w:r>
                                                                                                                                                                                                                                                                                                                                                                                                                                                                                                                                                                                                                          <w:bdo w:val="ltr">
                                                                                                                                                                                                                                                                                                                                                                                                                                                                                                                                                                                                                            <w:r>
                                                                                                                                                                                                                                                                                                                                                                                                                                                                                                                                                                                                                              <w:t>tax</w:t>
                                                                                                                                                                                                                                                                                                                                                                                                                                                                                                                                                                                                                            </w:r>
                                                                                                                                                                                                                                                                                                                                                                                                                                                                                                                                                                                                                            <w:r>
                                                                                                                                                                                                                                                                                                                                                                                                                                                                                                                                                                                                                              <w:t>‬</w:t>
                                                                                                                                                                                                                                                                                                                                                                                                                                                                                                                                                                                                                            </w:r>
                                                                                                                                                                                                                                                                                                                                                                                                                                                                                                                                                                                                                            <w:bdo w:val="ltr">
                                                                                                                                                                                                                                                                                                                                                                                                                                                                                                                                                                                                                              <w:r>
                                                                                                                                                                                                                                                                                                                                                                                                                                                                                                                                                                                                                                <w:t>return(s).</w:t>
                                                                                                                                                                                                                                                                                                                                                                                                                                                                                                                                                                                                                              </w:r>
                                                                                                                                                                                                                                                                                                                                                                                                                                                                                                                                                                                                                              <w:r>
                                                                                                                                                                                                                                                                                                                                                                                                                                                                                                                                                                                                                                <w:t xml:space="preserve">‬ </w:t>
                                                                                                                                                                                                                                                                                                                                                                                                                                                                                                                                                                                                                              </w:r>
                                                                                                                                                                                                                                                                                                                                                                                                                                                                                                                                                                                                                              <w:bdo w:val="ltr">
                                                                                                                                                                                                                                                                                                                                                                                                                                                                                                                                                                                                                                <w:r>
                                                                                                                                                                                                                                                                                                                                                                                                                                                                                                                                                                                                                                  <w:t>As</w:t>
                                                                                                                                                                                                                                                                                                                                                                                                                                                                                                                                                                                                                                </w:r>
                                                                                                                                                                                                                                                                                                                                                                                                                                                                                                                                                                                                                                <w:r>
                                                                                                                                                                                                                                                                                                                                                                                                                                                                                                                                                                                                                                  <w:t>‬</w:t>
                                                                                                                                                                                                                                                                                                                                                                                                                                                                                                                                                                                                                                </w:r>
                                                                                                                                                                                                                                                                                                                                                                                                                                                                                                                                                                                                                                <w:bdo w:val="ltr">
                                                                                                                                                                                                                                                                                                                                                                                                                                                                                                                                                                                                                                  <w:r>
                                                                                                                                                                                                                                                                                                                                                                                                                                                                                                                                                                                                                                    <w:t>part</w:t>
                                                                                                                                                                                                                                                                                                                                                                                                                                                                                                                                                                                                                                  </w:r>
                                                                                                                                                                                                                                                                                                                                                                                                                                                                                                                                                                                                                                  <w:r>
                                                                                                                                                                                                                                                                                                                                                                                                                                                                                                                                                                                                                                    <w:t>‬</w:t>
                                                                                                                                                                                                                                                                                                                                                                                                                                                                                                                                                                                                                                  </w:r>
                                                                                                                                                                                                                                                                                                                                                                                                                                                                                                                                                                                                                                  <w:bdo w:val="ltr">
                                                                                                                                                                                                                                                                                                                                                                                                                                                                                                                                                                                                                                    <w:r>
                                                                                                                                                                                                                                                                                                                                                                                                                                                                                                                                                                                                                                      <w:t>of</w:t>
                                                                                                                                                                                                                                                                                                                                                                                                                                                                                                                                                                                                                                    </w:r>
                                                                                                                                                                                                                                                                                                                                                                                                                                                                                                                                                                                                                                    <w:r>
                                                                                                                                                                                                                                                                                                                                                                                                                                                                                                                                                                                                                                      <w:t>‬</w:t>
                                                                                                                                                                                                                                                                                                                                                                                                                                                                                                                                                                                                                                    </w:r>
                                                                                                                                                                                                                                                                                                                                                                                                                                                                                                                                                                                                                                    <w:bdo w:val="ltr">
                                                                                                                                                                                                                                                                                                                                                                                                                                                                                                                                                                                                                                      <w:r>
                                                                                                                                                                                                                                                                                                                                                                                                                                                                                                                                                                                                                                        <w:t>federal</w:t>
                                                                                                                                                                                                                                                                                                                                                                                                                                                                                                                                                                                                                                      </w:r>
                                                                                                                                                                                                                                                                                                                                                                                                                                                                                                                                                                                                                                      <w:r>
                                                                                                                                                                                                                                                                                                                                                                                                                                                                                                                                                                                                                                        <w:t xml:space="preserve">‬ </w:t>
                                                                                                                                                                                                                                                                                                                                                                                                                                                                                                                                                                                                                                      </w:r>
                                                                                                                                                                                                                                                                                                                                                                                                                                                                                                                                                                                                                                      <w:bdo w:val="ltr">
                                                                                                                                                                                                                                                                                                                                                                                                                                                                                                                                                                                                                                        <w:r>
                                                                                                                                                                                                                                                                                                                                                                                                                                                                                                                                                                                                                                          <w:t>student</w:t>
                                                                                                                                                                                                                                                                                                                                                                                                                                                                                                                                                                                                                                        </w:r>
                                                                                                                                                                                                                                                                                                                                                                                                                                                                                                                                                                                                                                        <w:r>
                                                                                                                                                                                                                                                                                                                                                                                                                                                                                                                                                                                                                                          <w:t>‬</w:t>
                                                                                                                                                                                                                                                                                                                                                                                                                                                                                                                                                                                                                                        </w:r>
                                                                                                                                                                                                                                                                                                                                                                                                                                                                                                                                                                                                                                        <w:bdo w:val="ltr">
                                                                                                                                                                                                                                                                                                                                                                                                                                                                                                                                                                                                                                          <w:r>
                                                                                                                                                                                                                                                                                                                                                                                                                                                                                                                                                                                                                                            <w:t>aid</w:t>
                                                                                                                                                                                                                                                                                                                                                                                                                                                                                                                                                                                                                                          </w:r>
                                                                                                                                                                                                                                                                                                                                                                                                                                                                                                                                                                                                                                          <w:r>
                                                                                                                                                                                                                                                                                                                                                                                                                                                                                                                                                                                                                                            <w:t>‬</w:t>
                                                                                                                                                                                                                                                                                                                                                                                                                                                                                                                                                                                                                                          </w:r>
                                                                                                                                                                                                                                                                                                                                                                                                                                                                                                                                                                                                                                          <w:bdo w:val="ltr">
                                                                                                                                                                                                                                                                                                                                                                                                                                                                                                                                                                                                                                            <w:r>
                                                                                                                                                                                                                                                                                                                                                                                                                                                                                                                                                                                                                                              <w:t>eligibility,</w:t>
                                                                                                                                                                                                                                                                                                                                                                                                                                                                                                                                                                                                                                            </w:r>
                                                                                                                                                                                                                                                                                                                                                                                                                                                                                                                                                                                                                                            <w:r>
                                                                                                                                                                                                                                                                                                                                                                                                                                                                                                                                                                                                                                              <w:t>‬</w:t>
                                                                                                                                                                                                                                                                                                                                                                                                                                                                                                                                                                                                                                            </w:r>
                                                                                                                                                                                                                                                                                                                                                                                                                                                                                                                                                                                                                                            <w:bdo w:val="ltr">
                                                                                                                                                                                                                                                                                                                                                                                                                                                                                                                                                                                                                                              <w:r>
                                                                                                                                                                                                                                                                                                                                                                                                                                                                                                                                                                                                                                                <w:t>students,</w:t>
                                                                                                                                                                                                                                                                                                                                                                                                                                                                                                                                                                                                                                              </w:r>
                                                                                                                                                                                                                                                                                                                                                                                                                                                                                                                                                                                                                                              <w:r>
                                                                                                                                                                                                                                                                                                                                                                                                                                                                                                                                                                                                                                                <w:t>‬</w:t>
                                                                                                                                                                                                                                                                                                                                                                                                                                                                                                                                                                                                                                              </w:r>
                                                                                                                                                                                                                                                                                                                                                                                                                                                                                                                                                                                                                                              <w:bdo w:val="ltr">
                                                                                                                                                                                                                                                                                                                                                                                                                                                                                                                                                                                                                                                <w:r>
                                                                                                                                                                                                                                                                                                                                                                                                                                                                                                                                                                                                                                                  <w:t>and</w:t>
                                                                                                                                                                                                                                                                                                                                                                                                                                                                                                                                                                                                                                                </w:r>
                                                                                                                                                                                                                                                                                                                                                                                                                                                                                                                                                                                                                                                <w:r>
                                                                                                                                                                                                                                                                                                                                                                                                                                                                                                                                                                                                                                                  <w:t>‬</w:t>
                                                                                                                                                                                                                                                                                                                                                                                                                                                                                                                                                                                                                                                </w:r>
                                                                                                                                                                                                                                                                                                                                                                                                                                                                                                                                                                                                                                                <w:bdo w:val="ltr">
                                                                                                                                                                                                                                                                                                                                                                                                                                                                                                                                                                                                                                                  <w:r>
                                                                                                                                                                                                                                                                                                                                                                                                                                                                                                                                                                                                                                                    <w:t>spouses</w:t>
                                                                                                                                                                                                                                                                                                                                                                                                                                                                                                                                                                                                                                                  </w:r>
                                                                                                                                                                                                                                                                                                                                                                                                                                                                                                                                                                                                                                                  <w:r>
                                                                                                                                                                                                                                                                                                                                                                                                                                                                                                                                                                                                                                                    <w:t>‬</w:t>
                                                                                                                                                                                                                                                                                                                                                                                                                                                                                                                                                                                                                                                  </w:r>
                                                                                                                                                                                                                                                                                                                                                                                                                                                                                                                                                                                                                                                  <w:bdo w:val="ltr">
                                                                                                                                                                                                                                                                                                                                                                                                                                                                                                                                                                                                                                                    <w:r>
                                                                                                                                                                                                                                                                                                                                                                                                                                                                                                                                                                                                                                                      <w:t>(as</w:t>
                                                                                                                                                                                                                                                                                                                                                                                                                                                                                                                                                                                                                                                    </w:r>
                                                                                                                                                                                                                                                                                                                                                                                                                                                                                                                                                                                                                                                    <w:r>
                                                                                                                                                                                                                                                                                                                                                                                                                                                                                                                                                                                                                                                      <w:t>‬</w:t>
                                                                                                                                                                                                                                                                                                                                                                                                                                                                                                                                                                                                                                                    </w:r>
                                                                                                                                                                                                                                                                                                                                                                                                                                                                                                                                                                                                                                                    <w:bdo w:val="ltr">
                                                                                                                                                                                                                                                                                                                                                                                                                                                                                                                                                                                                                                                      <w:r>
                                                                                                                                                                                                                                                                                                                                                                                                                                                                                                                                                                                                                                                        <w:t>appropriate),</w:t>
                                                                                                                                                                                                                                                                                                                                                                                                                                                                                                                                                                                                                                                      </w:r>
                                                                                                                                                                                                                                                                                                                                                                                                                                                                                                                                                                                                                                                      <w:r>
                                                                                                                                                                                                                                                                                                                                                                                                                                                                                                                                                                                                                                                        <w:t>‬</w:t>
                                                                                                                                                                                                                                                                                                                                                                                                                                                                                                                                                                                                                                                      </w:r>
                                                                                                                                                                                                                                                                                                                                                                                                                                                                                                                                                                                                                                                      <w:bdo w:val="ltr">
                                                                                                                                                                                                                                                                                                                                                                                                                                                                                                                                                                                                                                                        <w:r>
                                                                                                                                                                                                                                                                                                                                                                                                                                                                                                                                                                                                                                                          <w:t>will</w:t>
                                                                                                                                                                                                                                                                                                                                                                                                                                                                                                                                                                                                                                                        </w:r>
                                                                                                                                                                                                                                                                                                                                                                                                                                                                                                                                                                                                                                                        <w:r>
                                                                                                                                                                                                                                                                                                                                                                                                                                                                                                                                                                                                                                                          <w:t>‬</w:t>
                                                                                                                                                                                                                                                                                                                                                                                                                                                                                                                                                                                                                                                        </w:r>
                                                                                                                                                                                                                                                                                                                                                                                                                                                                                                                                                                                                                                                        <w:bdo w:val="ltr">
                                                                                                                                                                                                                                                                                                                                                                                                                                                                                                                                                                                                                                                          <w:r>
                                                                                                                                                                                                                                                                                                                                                                                                                                                                                                                                                                                                                                                            <w:t>be</w:t>
                                                                                                                                                                                                                                                                                                                                                                                                                                                                                                                                                                                                                                                          </w:r>
                                                                                                                                                                                                                                                                                                                                                                                                                                                                                                                                                                                                                                                          <w:r>
                                                                                                                                                                                                                                                                                                                                                                                                                                                                                                                                                                                                                                                            <w:t>‬</w:t>
                                                                                                                                                                                                                                                                                                                                                                                                                                                                                                                                                                                                                                                          </w:r>
                                                                                                                                                                                                                                                                                                                                                                                                                                                                                                                                                                                                                                                          <w:bdo w:val="ltr">
                                                                                                                                                                                                                                                                                                                                                                                                                                                                                                                                                                                                                                                            <w:r>
                                                                                                                                                                                                                                                                                                                                                                                                                                                                                                                                                                                                                                                              <w:t>required</w:t>
                                                                                                                                                                                                                                                                                                                                                                                                                                                                                                                                                                                                                                                            </w:r>
                                                                                                                                                                                                                                                                                                                                                                                                                                                                                                                                                                                                                                                            <w:r>
                                                                                                                                                                                                                                                                                                                                                                                                                                                                                                                                                                                                                                                              <w:t>‬</w:t>
                                                                                                                                                                                                                                                                                                                                                                                                                                                                                                                                                                                                                                                            </w:r>
                                                                                                                                                                                                                                                                                                                                                                                                                                                                                                                                                                                                                                                            <w:bdo w:val="ltr">
                                                                                                                                                                                                                                                                                                                                                                                                                                                                                                                                                                                                                                                              <w:r>
                                                                                                                                                                                                                                                                                                                                                                                                                                                                                                                                                                                                                                                                <w:t>to</w:t>
                                                                                                                                                                                                                                                                                                                                                                                                                                                                                                                                                                                                                                                              </w:r>
                                                                                                                                                                                                                                                                                                                                                                                                                                                                                                                                                                                                                                                              <w:r>
                                                                                                                                                                                                                                                                                                                                                                                                                                                                                                                                                                                                                                                                <w:t>‬</w:t>
                                                                                                                                                                                                                                                                                                                                                                                                                                                                                                                                                                                                                                                              </w:r>
                                                                                                                                                                                                                                                                                                                                                                                                                                                                                                                                                                                                                                                              <w:bdo w:val="ltr">
                                                                                                                                                                                                                                                                                                                                                                                                                                                                                                                                                                                                                                                                <w:r>
                                                                                                                                                                                                                                                                                                                                                                                                                                                                                                                                                                                                                                                                  <w:t>consent</w:t>
                                                                                                                                                                                                                                                                                                                                                                                                                                                                                                                                                                                                                                                                </w:r>
                                                                                                                                                                                                                                                                                                                                                                                                                                                                                                                                                                                                                                                                <w:r>
                                                                                                                                                                                                                                                                                                                                                                                                                                                                                                                                                                                                                                                                  <w:t>‬</w:t>
                                                                                                                                                                                                                                                                                                                                                                                                                                                                                                                                                                                                                                                                </w:r>
                                                                                                                                                                                                                                                                                                                                                                                                                                                                                                                                                                                                                                                                <w:bdo w:val="ltr">
                                                                                                                                                                                                                                                                                                                                                                                                                                                                                                                                                                                                                                                                  <w:r>
                                                                                                                                                                                                                                                                                                                                                                                                                                                                                                                                                                                                                                                                    <w:t>and</w:t>
                                                                                                                                                                                                                                                                                                                                                                                                                                                                                                                                                                                                                                                                  </w:r>
                                                                                                                                                                                                                                                                                                                                                                                                                                                                                                                                                                                                                                                                  <w:r>
                                                                                                                                                                                                                                                                                                                                                                                                                                                                                                                                                                                                                                                                    <w:t>‬</w:t>
                                                                                                                                                                                                                                                                                                                                                                                                                                                                                                                                                                                                                                                                  </w:r>
                                                                                                                                                                                                                                                                                                                                                                                                                                                                                                                                                                                                                                                                  <w:bdo w:val="ltr">
                                                                                                                                                                                                                                                                                                                                                                                                                                                                                                                                                                                                                                                                    <w:r>
                                                                                                                                                                                                                                                                                                                                                                                                                                                                                                                                                                                                                                                                      <w:t>app</w:t>
                                                                                                                                                                                                                                                                                                                                                                                                                                                                                                                                                                                                                                                                    </w:r>
                                                                                                                                                                                                                                                                                                                                                                                                                                                                                                                                                                                                                                                                    <w:r>
                                                                                                                                                                                                                                                                                                                                                                                                                                                                                                                                                                                                                                                                      <w:lastRenderedPageBreak/>
                                                                                                                                                                                                                                                                                                                                                                                                                                                                                                                                                                                                                                                                      <w:t>rove</w:t>
                                                                                                                                                                                                                                                                                                                                                                                                                                                                                                                                                                                                                                                                    </w:r>
                                                                                                                                                                                                                                                                                                                                                                                                                                                                                                                                                                                                                                                                    <w:r>
                                                                                                                                                                                                                                                                                                                                                                                                                                                                                                                                                                                                                                                                      <w:t>‬</w:t>
                                                                                                                                                                                                                                                                                                                                                                                                                                                                                                                                                                                                                                                                    </w:r>
                                                                                                                                                                                                                                                                                                                                                                                                                                                                                                                                                                                                                                                                    <w:bdo w:val="ltr">
                                                                                                                                                                                                                                                                                                                                                                                                                                                                                                                                                                                                                                                                      <w:r>
                                                                                                                                                                                                                                                                                                                                                                                                                                                                                                                                                                                                                                                                        <w:t>sharing</w:t>
                                                                                                                                                                                                                                                                                                                                                                                                                                                                                                                                                                                                                                                                      </w:r>
                                                                                                                                                                                                                                                                                                                                                                                                                                                                                                                                                                                                                                                                      <w:r>
                                                                                                                                                                                                                                                                                                                                                                                                                                                                                                                                                                                                                                                                        <w:t>‬</w:t>
                                                                                                                                                                                                                                                                                                                                                                                                                                                                                                                                                                                                                                                                      </w:r>
                                                                                                                                                                                                                                                                                                                                                                                                                                                                                                                                                                                                                                                                      <w:bdo w:val="ltr">
                                                                                                                                                                                                                                                                                                                                                                                                                                                                                                                                                                                                                                                                        <w:r>
                                                                                                                                                                                                                                                                                                                                                                                                                                                                                                                                                                                                                                                                          <w:t>and</w:t>
                                                                                                                                                                                                                                                                                                                                                                                                                                                                                                                                                                                                                                                                        </w:r>
                                                                                                                                                                                                                                                                                                                                                                                                                                                                                                                                                                                                                                                                        <w:r>
                                                                                                                                                                                                                                                                                                                                                                                                                                                                                                                                                                                                                                                                          <w:t>‬</w:t>
                                                                                                                                                                                                                                                                                                                                                                                                                                                                                                                                                                                                                                                                        </w:r>
                                                                                                                                                                                                                                                                                                                                                                                                                                                                                                                                                                                                                                                                        <w:bdo w:val="ltr">
                                                                                                                                                                                                                                                                                                                                                                                                                                                                                                                                                                                                                                                                          <w:r>
                                                                                                                                                                                                                                                                                                                                                                                                                                                                                                                                                                                                                                                                            <w:t>importing</w:t>
                                                                                                                                                                                                                                                                                                                                                                                                                                                                                                                                                                                                                                                                          </w:r>
                                                                                                                                                                                                                                                                                                                                                                                                                                                                                                                                                                                                                                                                          <w:r>
                                                                                                                                                                                                                                                                                                                                                                                                                                                                                                                                                                                                                                                                            <w:t>‬</w:t>
                                                                                                                                                                                                                                                                                                                                                                                                                                                                                                                                                                                                                                                                          </w:r>
                                                                                                                                                                                                                                                                                                                                                                                                                                                                                                                                                                                                                                                                          <w:bdo w:val="ltr">
                                                                                                                                                                                                                                                                                                                                                                                                                                                                                                                                                                                                                                                                            <w:r>
                                                                                                                                                                                                                                                                                                                                                                                                                                                                                                                                                                                                                                                                              <w:t>income</w:t>
                                                                                                                                                                                                                                                                                                                                                                                                                                                                                                                                                                                                                                                                            </w:r>
                                                                                                                                                                                                                                                                                                                                                                                                                                                                                                                                                                                                                                                                            <w:r>
                                                                                                                                                                                                                                                                                                                                                                                                                                                                                                                                                                                                                                                                              <w:t>‬</w:t>
                                                                                                                                                                                                                                                                                                                                                                                                                                                                                                                                                                                                                                                                            </w:r>
                                                                                                                                                                                                                                                                                                                                                                                                                                                                                                                                                                                                                                                                            <w:bdo w:val="ltr">
                                                                                                                                                                                                                                                                                                                                                                                                                                                                                                                                                                                                                                                                              <w:r>
                                                                                                                                                                                                                                                                                                                                                                                                                                                                                                                                                                                                                                                                                <w:t>and</w:t>
                                                                                                                                                                                                                                                                                                                                                                                                                                                                                                                                                                                                                                                                              </w:r>
                                                                                                                                                                                                                                                                                                                                                                                                                                                                                                                                                                                                                                                                              <w:r>
                                                                                                                                                                                                                                                                                                                                                                                                                                                                                                                                                                                                                                                                                <w:t xml:space="preserve">‬ </w:t>
                                                                                                                                                                                                                                                                                                                                                                                                                                                                                                                                                                                                                                                                              </w:r>
                                                                                                                                                                                                                                                                                                                                                                                                                                                                                                                                                                                                                                                                              <w:bdo w:val="ltr">
                                                                                                                                                                                                                                                                                                                                                                                                                                                                                                                                                                                                                                                                                <w:r>
                                                                                                                                                                                                                                                                                                                                                                                                                                                                                                                                                                                                                                                                                  <w:t>tax</w:t>
                                                                                                                                                                                                                                                                                                                                                                                                                                                                                                                                                                                                                                                                                </w:r>
                                                                                                                                                                                                                                                                                                                                                                                                                                                                                                                                                                                                                                                                                <w:r>
                                                                                                                                                                                                                                                                                                                                                                                                                                                                                                                                                                                                                                                                                  <w:t xml:space="preserve">‬ </w:t>
                                                                                                                                                                                                                                                                                                                                                                                                                                                                                                                                                                                                                                                                                </w:r>
                                                                                                                                                                                                                                                                                                                                                                                                                                                                                                                                                                                                                                                                                <w:bdo w:val="ltr">
                                                                                                                                                                                                                                                                                                                                                                                                                                                                                                                                                                                                                                                                                  <w:r>
                                                                                                                                                                                                                                                                                                                                                                                                                                                                                                                                                                                                                                                                                    <w:t>information</w:t>
                                                                                                                                                                                                                                                                                                                                                                                                                                                                                                                                                                                                                                                                                  </w:r>
                                                                                                                                                                                                                                                                                                                                                                                                                                                                                                                                                                                                                                                                                  <w:r>
                                                                                                                                                                                                                                                                                                                                                                                                                                                                                                                                                                                                                                                                                    <w:t xml:space="preserve">‬ </w:t>
                                                                                                                                                                                                                                                                                                                                                                                                                                                                                                                                                                                                                                                                                  </w:r>
                                                                                                                                                                                                                                                                                                                                                                                                                                                                                                                                                                                                                                                                                  <w:bdo w:val="ltr">
                                                                                                                                                                                                                                                                                                                                                                                                                                                                                                                                                                                                                                                                                    <w:r>
                                                                                                                                                                                                                                                                                                                                                                                                                                                                                                                                                                                                                                                                                      <w:t>from</w:t>
                                                                                                                                                                                                                                                                                                                                                                                                                                                                                                                                                                                                                                                                                    </w:r>
                                                                                                                                                                                                                                                                                                                                                                                                                                                                                                                                                                                                                                                                                    <w:r>
                                                                                                                                                                                                                                                                                                                                                                                                                                                                                                                                                                                                                                                                                      <w:t xml:space="preserve">‬ </w:t>
                                                                                                                                                                                                                                                                                                                                                                                                                                                                                                                                                                                                                                                                                    </w:r>
                                                                                                                                                                                                                                                                                                                                                                                                                                                                                                                                                                                                                                                                                    <w:bdo w:val="ltr">
                                                                                                                                                                                                                                                                                                                                                                                                                                                                                                                                                                                                                                                                                      <w:r>
                                                                                                                                                                                                                                                                                                                                                                                                                                                                                                                                                                                                                                                                                        <w:t>the</w:t>
                                                                                                                                                                                                                                                                                                                                                                                                                                                                                                                                                                                                                                                                                      </w:r>
                                                                                                                                                                                                                                                                                                                                                                                                                                                                                                                                                                                                                                                                                      <w:r>
                                                                                                                                                                                                                                                                                                                                                                                                                                                                                                                                                                                                                                                                                        <w:t xml:space="preserve">‬ </w:t>
                                                                                                                                                                                                                                                                                                                                                                                                                                                                                                                                                                                                                                                                                      </w:r>
                                                                                                                                                                                                                                                                                                                                                                                                                                                                                                                                                                                                                                                                                      <w:bdo w:val="ltr">
                                                                                                                                                                                                                                                                                                                                                                                                                                                                                                                                                                                                                                                                                        <w:r>
                                                                                                                                                                                                                                                                                                                                                                                                                                                                                                                                                                                                                                                                                          <w:t>IRS</w:t>
                                                                                                                                                                                                                                                                                                                                                                                                                                                                                                                                                                                                                                                                                        </w:r>
                                                                                                                                                                                                                                                                                                                                                                                                                                                                                                                                                                                                                                                                                        <w:r>
                                                                                                                                                                                                                                                                                                                                                                                                                                                                                                                                                                                                                                                                                          <w:t xml:space="preserve">‬ </w:t>
                                                                                                                                                                                                                                                                                                                                                                                                                                                                                                                                                                                                                                                                                        </w:r>
                                                                                                                                                                                                                                                                                                                                                                                                                                                                                                                                                                                                                                                                                        <w:bdo w:val="ltr">
                                                                                                                                                                                                                                                                                                                                                                                                                                                                                                                                                                                                                                                                                          <w:r>
                                                                                                                                                                                                                                                                                                                                                                                                                                                                                                                                                                                                                                                                                            <w:t>to</w:t>
                                                                                                                                                                                                                                                                                                                                                                                                                                                                                                                                                                                                                                                                                          </w:r>
                                                                                                                                                                                                                                                                                                                                                                                                                                                                                                                                                                                                                                                                                          <w:r>
                                                                                                                                                                                                                                                                                                                                                                                                                                                                                                                                                                                                                                                                                            <w:t xml:space="preserve">‬ </w:t>
                                                                                                                                                                                                                                                                                                                                                                                                                                                                                                                                                                                                                                                                                          </w:r>
                                                                                                                                                                                                                                                                                                                                                                                                                                                                                                                                                                                                                                                                                          <w:bdo w:val="ltr">
                                                                                                                                                                                                                                                                                                                                                                                                                                                                                                                                                                                                                                                                                            <w:r>
                                                                                                                                                                                                                                                                                                                                                                                                                                                                                                                                                                                                                                                                                              <w:t>the</w:t>
                                                                                                                                                                                                                                                                                                                                                                                                                                                                                                                                                                                                                                                                                            </w:r>
                                                                                                                                                                                                                                                                                                                                                                                                                                                                                                                                                                                                                                                                                            <w:r>
                                                                                                                                                                                                                                                                                                                                                                                                                                                                                                                                                                                                                                                                                              <w:t xml:space="preserve">‬ </w:t>
                                                                                                                                                                                                                                                                                                                                                                                                                                                                                                                                                                                                                                                                                            </w:r>
                                                                                                                                                                                                                                                                                                                                                                                                                                                                                                                                                                                                                                                                                            <w:bdo w:val="ltr">
                                                                                                                                                                                                                                                                                                                                                                                                                                                                                                                                                                                                                                                                                              <w:r>
                                                                                                                                                                                                                                                                                                                                                                                                                                                                                                                                                                                                                                                                                                <w:t>FAFSA</w:t>
                                                                                                                                                                                                                                                                                                                                                                                                                                                                                                                                                                                                                                                                                              </w:r>
                                                                                                                                                                                                                                                                                                                                                                                                                                                                                                                                                                                                                                                                                              <w:r>
                                                                                                                                                                                                                                                                                                                                                                                                                                                                                                                                                                                                                                                                                                <w:t xml:space="preserve">‬ </w:t>
                                                                                                                                                                                                                                                                                                                                                                                                                                                                                                                                                                                                                                                                                              </w:r>
                                                                                                                                                                                                                                                                                                                                                                                                                                                                                                                                                                                                                                                                                              <w:bdo w:val="ltr">
                                                                                                                                                                                                                                                                                                                                                                                                                                                                                                                                                                                                                                                                                                <w:r>
                                                                                                                                                                                                                                                                                                                                                                                                                                                                                                                                                                                                                                                                                                  <w:t>form,</w:t>
                                                                                                                                                                                                                                                                                                                                                                                                                                                                                                                                                                                                                                                                                                </w:r>
                                                                                                                                                                                                                                                                                                                                                                                                                                                                                                                                                                                                                                                                                                <w:r>
                                                                                                                                                                                                                                                                                                                                                                                                                                                                                                                                                                                                                                                                                                  <w:t xml:space="preserve">‬ </w:t>
                                                                                                                                                                                                                                                                                                                                                                                                                                                                                                                                                                                                                                                                                                </w:r>
                                                                                                                                                                                                                                                                                                                                                                                                                                                                                                                                                                                                                                                                                                <w:bdo w:val="ltr">
                                                                                                                                                                                                                                                                                                                                                                                                                                                                                                                                                                                                                                                                                                  <w:r>
                                                                                                                                                                                                                                                                                                                                                                                                                                                                                                                                                                                                                                                                                                    <w:t>even</w:t>
                                                                                                                                                                                                                                                                                                                                                                                                                                                                                                                                                                                                                                                                                                  </w:r>
                                                                                                                                                                                                                                                                                                                                                                                                                                                                                                                                                                                                                                                                                                  <w:r>
                                                                                                                                                                                                                                                                                                                                                                                                                                                                                                                                                                                                                                                                                                    <w:t xml:space="preserve">‬ </w:t>
                                                                                                                                                                                                                                                                                                                                                                                                                                                                                                                                                                                                                                                                                                  </w:r>
                                                                                                                                                                                                                                                                                                                                                                                                                                                                                                                                                                                                                                                                                                  <w:bdo w:val="ltr">
                                                                                                                                                                                                                                                                                                                                                                                                                                                                                                                                                                                                                                                                                                    <w:r>
                                                                                                                                                                                                                                                                                                                                                                                                                                                                                                                                                                                                                                                                                                      <w:t>if</w:t>
                                                                                                                                                                                                                                                                                                                                                                                                                                                                                                                                                                                                                                                                                                    </w:r>
                                                                                                                                                                                                                                                                                                                                                                                                                                                                                                                                                                                                                                                                                                    <w:r>
                                                                                                                                                                                                                                                                                                                                                                                                                                                                                                                                                                                                                                                                                                      <w:t xml:space="preserve">‬ </w:t>
                                                                                                                                                                                                                                                                                                                                                                                                                                                                                                                                                                                                                                                                                                    </w:r>
                                                                                                                                                                                                                                                                                                                                                                                                                                                                                                                                                                                                                                                                                                    <w:bdo w:val="ltr">
                                                                                                                                                                                                                                                                                                                                                                                                                                                                                                                                                                                                                                                                                                      <w:r>
                                                                                                                                                                                                                                                                                                                                                                                                                                                                                                                                                                                                                                                                                                        <w:t>the</w:t>
                                                                                                                                                                                                                                                                                                                                                                                                                                                                                                                                                                                                                                                                                                      </w:r>
                                                                                                                                                                                                                                                                                                                                                                                                                                                                                                                                                                                                                                                                                                      <w:r>
                                                                                                                                                                                                                                                                                                                                                                                                                                                                                                                                                                                                                                                                                                        <w:t xml:space="preserve">‬ </w:t>
                                                                                                                                                                                                                                                                                                                                                                                                                                                                                                                                                                                                                                                                                                      </w:r>
                                                                                                                                                                                                                                                                                                                                                                                                                                                                                                                                                                                                                                                                                                      <w:bdo w:val="ltr">
                                                                                                                                                                                                                                                                                                                                                                                                                                                                                                                                                                                                                                                                                                        <w:r>
                                                                                                                                                                                                                                                                                                                                                                                                                                                                                                                                                                                                                                                                                                          <w:t>attempt</w:t>
                                                                                                                                                                                                                                                                                                                                                                                                                                                                                                                                                                                                                                                                                                        </w:r>
                                                                                                                                                                                                                                                                                                                                                                                                                                                                                                                                                                                                                                                                                                        <w:r>
                                                                                                                                                                                                                                                                                                                                                                                                                                                                                                                                                                                                                                                                                                          <w:t xml:space="preserve">‬ </w:t>
                                                                                                                                                                                                                                                                                                                                                                                                                                                                                                                                                                                                                                                                                                        </w:r>
                                                                                                                                                                                                                                                                                                                                                                                                                                                                                                                                                                                                                                                                                                        <w:bdo w:val="ltr">
                                                                                                                                                                                                                                                                                                                                                                                                                                                                                                                                                                                                                                                                                                          <w:r>
                                                                                                                                                                                                                                                                                                                                                                                                                                                                                                                                                                                                                                                                                                            <w:t>to</w:t>
                                                                                                                                                                                                                                                                                                                                                                                                                                                                                                                                                                                                                                                                                                          </w:r>
                                                                                                                                                                                                                                                                                                                                                                                                                                                                                                                                                                                                                                                                                                          <w:r>
                                                                                                                                                                                                                                                                                                                                                                                                                                                                                                                                                                                                                                                                                                            <w:t xml:space="preserve">‬ </w:t>
                                                                                                                                                                                                                                                                                                                                                                                                                                                                                                                                                                                                                                                                                                          </w:r>
                                                                                                                                                                                                                                                                                                                                                                                                                                                                                                                                                                                                                                                                                                          <w:bdo w:val="ltr">
                                                                                                                                                                                                                                                                                                                                                                                                                                                                                                                                                                                                                                                                                                            <w:r>
                                                                                                                                                                                                                                                                                                                                                                                                                                                                                                                                                                                                                                                                                                              <w:t>obtain</w:t>
                                                                                                                                                                                                                                                                                                                                                                                                                                                                                                                                                                                                                                                                                                            </w:r>
                                                                                                                                                                                                                                                                                                                                                                                                                                                                                                                                                                                                                                                                                                            <w:r>
                                                                                                                                                                                                                                                                                                                                                                                                                                                                                                                                                                                                                                                                                                              <w:t xml:space="preserve">‬ </w:t>
                                                                                                                                                                                                                                                                                                                                                                                                                                                                                                                                                                                                                                                                                                            </w:r>
                                                                                                                                                                                                                                                                                                                                                                                                                                                                                                                                                                                                                                                                                                            <w:bdo w:val="ltr">
                                                                                                                                                                                                                                                                                                                                                                                                                                                                                                                                                                                                                                                                                                              <w:r>
                                                                                                                                                                                                                                                                                                                                                                                                                                                                                                                                                                                                                                                                                                                <w:t>or</w:t>
                                                                                                                                                                                                                                                                                                                                                                                                                                                                                                                                                                                                                                                                                                              </w:r>
                                                                                                                                                                                                                                                                                                                                                                                                                                                                                                                                                                                                                                                                                                              <w:r>
                                                                                                                                                                                                                                                                                                                                                                                                                                                                                                                                                                                                                                                                                                                <w:t>‬</w:t>
                                                                                                                                                                                                                                                                                                                                                                                                                                                                                                                                                                                                                                                                                                              </w:r>
                                                                                                                                                                                                                                                                                                                                                                                                                                                                                                                                                                                                                                                                                                              <w:bdo w:val="ltr">
                                                                                                                                                                                                                                                                                                                                                                                                                                                                                                                                                                                                                                                                                                                <w:r>
                                                                                                                                                                                                                                                                                                                                                                                                                                                                                                                                                                                                                                                                                                                  <w:t>use</w:t>
                                                                                                                                                                                                                                                                                                                                                                                                                                                                                                                                                                                                                                                                                                                </w:r>
                                                                                                                                                                                                                                                                                                                                                                                                                                                                                                                                                                                                                                                                                                                <w:r>
                                                                                                                                                                                                                                                                                                                                                                                                                                                                                                                                                                                                                                                                                                                  <w:t>‬</w:t>
                                                                                                                                                                                                                                                                                                                                                                                                                                                                                                                                                                                                                                                                                                                </w:r>
                                                                                                                                                                                                                                                                                                                                                                                                                                                                                                                                                                                                                                                                                                                <w:bdo w:val="ltr">
                                                                                                                                                                                                                                                                                                                                                                                                                                                                                                                                                                                                                                                                                                                  <w:r>
                                                                                                                                                                                                                                                                                                                                                                                                                                                                                                                                                                                                                                                                                                                    <w:t>such</w:t>
                                                                                                                                                                                                                                                                                                                                                                                                                                                                                                                                                                                                                                                                                                                  </w:r>
                                                                                                                                                                                                                                                                                                                                                                                                                                                                                                                                                                                                                                                                                                                  <w:r>
                                                                                                                                                                                                                                                                                                                                                                                                                                                                                                                                                                                                                                                                                                                    <w:t>‬</w:t>
                                                                                                                                                                                                                                                                                                                                                                                                                                                                                                                                                                                                                                                                                                                  </w:r>
                                                                                                                                                                                                                                                                                                                                                                                                                                                                                                                                                                                                                                                                                                                  <w:bdo w:val="ltr">
                                                                                                                                                                                                                                                                                                                                                                                                                                                                                                                                                                                                                                                                                                                    <w:r>
                                                                                                                                                                                                                                                                                                                                                                                                                                                                                                                                                                                                                                                                                                                      <w:t>data</w:t>
                                                                                                                                                                                                                                                                                                                                                                                                                                                                                                                                                                                                                                                                                                                    </w:r>
                                                                                                                                                                                                                                                                                                                                                                                                                                                                                                                                                                                                                                                                                                                    <w:r>
                                                                                                                                                                                                                                                                                                                                                                                                                                                                                                                                                                                                                                                                                                                      <w:t>‬</w:t>
                                                                                                                                                                                                                                                                                                                                                                                                                                                                                                                                                                                                                                                                                                                    </w:r>
                                                                                                                                                                                                                                                                                                                                                                                                                                                                                                                                                                                                                                                                                                                    <w:bdo w:val="ltr">
                                                                                                                                                                                                                                                                                                                                                                                                                                                                                                                                                                                                                                                                                                                      <w:r>
                                                                                                                                                                                                                                                                                                                                                                                                                                                                                                                                                                                                                                                                                                                        <w:t>is</w:t>
                                                                                                                                                                                                                                                                                                                                                                                                                                                                                                                                                                                                                                                                                                                      </w:r>
                                                                                                                                                                                                                                                                                                                                                                                                                                                                                                                                                                                                                                                                                                                      <w:r>
                                                                                                                                                                                                                                                                                                                                                                                                                                                                                                                                                                                                                                                                                                                        <w:t>‬</w:t>
                                                                                                                                                                                                                                                                                                                                                                                                                                                                                                                                                                                                                                                                                                                      </w:r>
                                                                                                                                                                                                                                                                                                                                                                                                                                                                                                                                                                                                                                                                                                                      <w:bdo w:val="ltr">
                                                                                                                                                                                                                                                                                                                                                                                                                                                                                                                                                                                                                                                                                                                        <w:r>
                                                                                                                                                                                                                                                                                                                                                                                                                                                                                                                                                                                                                                                                                                                          <w:t>ineffective.</w:t>
                                                                                                                                                                                                                                                                                                                                                                                                                                                                                                                                                                                                                                                                                                                        </w:r>
                                                                                                                                                                                                                                                                                                                                                                                                                                                                                                                                                                                                                                                                                                                        <w:r>
                                                                                                                                                                                                                                                                                                                                                                                                                                                                                                                                                                                                                                                                                                                          <w:t>‬</w:t>
                                                                                                                                                                                                                                                                                                                                                                                                                                                                                                                                                                                                                                                                                                                        </w:r>
                                                                                                                                                                                                                                                                                                                                                                                                                                                                                                                                                                                                                                                                                                                        <w:bdo w:val="ltr">
                                                                                                                                                                                                                                                                                                                                                                                                                                                                                                                                                                                                                                                                                                                          <w:r>
                                                                                                                                                                                                                                                                                                                                                                                                                                                                                                                                                                                                                                                                                                                            <w:t>In</w:t>
                                                                                                                                                                                                                                                                                                                                                                                                                                                                                                                                                                                                                                                                                                                          </w:r>
                                                                                                                                                                                                                                                                                                                                                                                                                                                                                                                                                                                                                                                                                                                          <w:r>
                                                                                                                                                                                                                                                                                                                                                                                                                                                                                                                                                                                                                                                                                                                            <w:t>‬</w:t>
                                                                                                                                                                                                                                                                                                                                                                                                                                                                                                                                                                                                                                                                                                                          </w:r>
                                                                                                                                                                                                                                                                                                                                                                                                                                                                                                                                                                                                                                                                                                                          <w:bdo w:val="ltr">
                                                                                                                                                                                                                                                                                                                                                                                                                                                                                                                                                                                                                                                                                                                            <w:r>
                                                                                                                                                                                                                                                                                                                                                                                                                                                                                                                                                                                                                                                                                                                              <w:t>other</w:t>
                                                                                                                                                                                                                                                                                                                                                                                                                                                                                                                                                                                                                                                                                                                            </w:r>
                                                                                                                                                                                                                                                                                                                                                                                                                                                                                                                                                                                                                                                                                                                            <w:r>
                                                                                                                                                                                                                                                                                                                                                                                                                                                                                                                                                                                                                                                                                                                              <w:t>‬</w:t>
                                                                                                                                                                                                                                                                                                                                                                                                                                                                                                                                                                                                                                                                                                                            </w:r>
                                                                                                                                                                                                                                                                                                                                                                                                                                                                                                                                                                                                                                                                                                                            <w:bdo w:val="ltr">
                                                                                                                                                                                                                                                                                                                                                                                                                                                                                                                                                                                                                                                                                                                              <w:r>
                                                                                                                                                                                                                                                                                                                                                                                                                                                                                                                                                                                                                                                                                                                                <w:t>words,</w:t>
                                                                                                                                                                                                                                                                                                                                                                                                                                                                                                                                                                                                                                                                                                                              </w:r>
                                                                                                                                                                                                                                                                                                                                                                                                                                                                                                                                                                                                                                                                                                                              <w:r>
                                                                                                                                                                                                                                                                                                                                                                                                                                                                                                                                                                                                                                                                                                                                <w:t>‬</w:t>
                                                                                                                                                                                                                                                                                                                                                                                                                                                                                                                                                                                                                                                                                                                              </w:r>
                                                                                                                                                                                                                                                                                                                                                                                                                                                                                                                                                                                                                                                                                                                              <w:bdo w:val="ltr">
                                                                                                                                                                                                                                                                                                                                                                                                                                                                                                                                                                                                                                                                                                                                <w:r>
                                                                                                                                                                                                                                                                                                                                                                                                                                                                                                                                                                                                                                                                                                                                  <w:t>if</w:t>
                                                                                                                                                                                                                                                                                                                                                                                                                                                                                                                                                                                                                                                                                                                                </w:r>
                                                                                                                                                                                                                                                                                                                                                                                                                                                                                                                                                                                                                                                                                                                                <w:r>
                                                                                                                                                                                                                                                                                                                                                                                                                                                                                                                                                                                                                                                                                                                                  <w:t>‬</w:t>
                                                                                                                                                                                                                                                                                                                                                                                                                                                                                                                                                                                                                                                                                                                                </w:r>
                                                                                                                                                                                                                                                                                                                                                                                                                                                                                                                                                                                                                                                                                                                                <w:bdo w:val="ltr">
                                                                                                                                                                                                                                                                                                                                                                                                                                                                                                                                                                                                                                                                                                                                  <w:r>
                                                                                                                                                                                                                                                                                                                                                                                                                                                                                                                                                                                                                                                                                                                                    <w:t>the</w:t>
                                                                                                                                                                                                                                                                                                                                                                                                                                                                                                                                                                                                                                                                                                                                  </w:r>
                                                                                                                                                                                                                                                                                                                                                                                                                                                                                                                                                                                                                                                                                                                                  <w:r>
                                                                                                                                                                                                                                                                                                                                                                                                                                                                                                                                                                                                                                                                                                                                    <w:t xml:space="preserve">‬ </w:t>
                                                                                                                                                                                                                                                                                                                                                                                                                                                                                                                                                                                                                                                                                                                                  </w:r>
                                                                                                                                                                                                                                                                                                                                                                                                                                                                                                                                                                                                                                                                                                                                  <w:bdo w:val="ltr">
                                                                                                                                                                                                                                                                                                                                                                                                                                                                                                                                                                                                                                                                                                                                    <w:r>
                                                                                                                                                                                                                                                                                                                                                                                                                                                                                                                                                                                                                                                                                                                                      <w:t>student</w:t>
                                                                                                                                                                                                                                                                                                                                                                                                                                                                                                                                                                                                                                                                                                                                    </w:r>
                                                                                                                                                                                                                                                                                                                                                                                                                                                                                                                                                                                                                                                                                                                                    <w:r>
                                                                                                                                                                                                                                                                                                                                                                                                                                                                                                                                                                                                                                                                                                                                      <w:t>‬</w:t>
                                                                                                                                                                                                                                                                                                                                                                                                                                                                                                                                                                                                                                                                                                                                    </w:r>
                                                                                                                                                                                                                                                                                                                                                                                                                                                                                                                                                                                                                                                                                                                                    <w:bdo w:val="ltr">
                                                                                                                                                                                                                                                                                                                                                                                                                                                                                                                                                                                                                                                                                                                                      <w:r>
                                                                                                                                                                                                                                                                                                                                                                                                                                                                                                                                                                                                                                                                                                                                        <w:t>and</w:t>
                                                                                                                                                                                                                                                                                                                                                                                                                                                                                                                                                                                                                                                                                                                                      </w:r>
                                                                                                                                                                                                                                                                                                                                                                                                                                                                                                                                                                                                                                                                                                                                      <w:r>
                                                                                                                                                                                                                                                                                                                                                                                                                                                                                                                                                                                                                                                                                                                                        <w:t>‬</w:t>
                                                                                                                                                                                                                                                                                                                                                                                                                                                                                                                                                                                                                                                                                                                                      </w:r>
                                                                                                                                                                                                                                                                                                                                                                                                                                                                                                                                                                                                                                                                                                                                      <w:bdo w:val="ltr">
                                                                                                                                                                                                                                                                                                                                                                                                                                                                                                                                                                                                                                                                                                                                        <w:r>
                                                                                                                                                                                                                                                                                                                                                                                                                                                                                                                                                                                                                                                                                                                                          <w:t>spouse</w:t>
                                                                                                                                                                                                                                                                                                                                                                                                                                                                                                                                                                                                                                                                                                                                        </w:r>
                                                                                                                                                                                                                                                                                                                                                                                                                                                                                                                                                                                                                                                                                                                                        <w:r>
                                                                                                                                                                                                                                                                                                                                                                                                                                                                                                                                                                                                                                                                                                                                          <w:t>‬</w:t>
                                                                                                                                                                                                                                                                                                                                                                                                                                                                                                                                                                                                                                                                                                                                        </w:r>
                                                                                                                                                                                                                                                                                                                                                                                                                                                                                                                                                                                                                                                                                                                                        <w:bdo w:val="ltr">
                                                                                                                                                                                                                                                                                                                                                                                                                                                                                                                                                                                                                                                                                                                                          <w:r>
                                                                                                                                                                                                                                                                                                                                                                                                                                                                                                                                                                                                                                                                                                                                            <w:t>filed</w:t>
                                                                                                                                                                                                                                                                                                                                                                                                                                                                                                                                                                                                                                                                                                                                          </w:r>
                                                                                                                                                                                                                                                                                                                                                                                                                                                                                                                                                                                                                                                                                                                                          <w:r>
                                                                                                                                                                                                                                                                                                                                                                                                                                                                                                                                                                                                                                                                                                                                            <w:t>‬</w:t>
                                                                                                                                                                                                                                                                                                                                                                                                                                                                                                                                                                                                                                                                                                                                          </w:r>
                                                                                                                                                                                                                                                                                                                                                                                                                                                                                                                                                                                                                                                                                                                                          <w:bdo w:val="ltr">
                                                                                                                                                                                                                                                                                                                                                                                                                                                                                                                                                                                                                                                                                                                                            <w:r>
                                                                                                                                                                                                                                                                                                                                                                                                                                                                                                                                                                                                                                                                                                                                              <w:t>separate</w:t>
                                                                                                                                                                                                                                                                                                                                                                                                                                                                                                                                                                                                                                                                                                                                            </w:r>
                                                                                                                                                                                                                                                                                                                                                                                                                                                                                                                                                                                                                                                                                                                                            <w:r>
                                                                                                                                                                                                                                                                                                                                                                                                                                                                                                                                                                                                                                                                                                                                              <w:t>‬</w:t>
                                                                                                                                                                                                                                                                                                                                                                                                                                                                                                                                                                                                                                                                                                                                            </w:r>
                                                                                                                                                                                                                                                                                                                                                                                                                                                                                                                                                                                                                                                                                                                                            <w:bdo w:val="ltr">
                                                                                                                                                                                                                                                                                                                                                                                                                                                                                                                                                                                                                                                                                                                                              <w:r>
                                                                                                                                                                                                                                                                                                                                                                                                                                                                                                                                                                                                                                                                                                                                                <w:t>2022</w:t>
                                                                                                                                                                                                                                                                                                                                                                                                                                                                                                                                                                                                                                                                                                                                              </w:r>
                                                                                                                                                                                                                                                                                                                                                                                                                                                                                                                                                                                                                                                                                                                                              <w:r>
                                                                                                                                                                                                                                                                                                                                                                                                                                                                                                                                                                                                                                                                                                                                                <w:t>‬</w:t>
                                                                                                                                                                                                                                                                                                                                                                                                                                                                                                                                                                                                                                                                                                                                              </w:r>
                                                                                                                                                                                                                                                                                                                                                                                                                                                                                                                                                                                                                                                                                                                                              <w:bdo w:val="ltr">
                                                                                                                                                                                                                                                                                                                                                                                                                                                                                                                                                                                                                                                                                                                                                <w:r>
                                                                                                                                                                                                                                                                                                                                                                                                                                                                                                                                                                                                                                                                                                                                                  <w:t>IRS</w:t>
                                                                                                                                                                                                                                                                                                                                                                                                                                                                                                                                                                                                                                                                                                                                                </w:r>
                                                                                                                                                                                                                                                                                                                                                                                                                                                                                                                                                                                                                                                                                                                                                <w:r>
                                                                                                                                                                                                                                                                                                                                                                                                                                                                                                                                                                                                                                                                                                                                                  <w:t>‬</w:t>
                                                                                                                                                                                                                                                                                                                                                                                                                                                                                                                                                                                                                                                                                                                                                </w:r>
                                                                                                                                                                                                                                                                                                                                                                                                                                                                                                                                                                                                                                                                                                                                                <w:bdo w:val="ltr">
                                                                                                                                                                                                                                                                                                                                                                                                                                                                                                                                                                                                                                                                                                                                                  <w:r>
                                                                                                                                                                                                                                                                                                                                                                                                                                                                                                                                                                                                                                                                                                                                                    <w:t>income</w:t>
                                                                                                                                                                                                                                                                                                                                                                                                                                                                                                                                                                                                                                                                                                                                                  </w:r>
                                                                                                                                                                                                                                                                                                                                                                                                                                                                                                                                                                                                                                                                                                                                                  <w:r>
                                                                                                                                                                                                                                                                                                                                                                                                                                                                                                                                                                                                                                                                                                                                                    <w:t>‬</w:t>
                                                                                                                                                                                                                                                                                                                                                                                                                                                                                                                                                                                                                                                                                                                                                  </w:r>
                                                                                                                                                                                                                                                                                                                                                                                                                                                                                                                                                                                                                                                                                                                                                  <w:bdo w:val="ltr">
                                                                                                                                                                                                                                                                                                                                                                                                                                                                                                                                                                                                                                                                                                                                                    <w:r>
                                                                                                                                                                                                                                                                                                                                                                                                                                                                                                                                                                                                                                                                                                                                                      <w:t>tax</w:t>
                                                                                                                                                                                                                                                                                                                                                                                                                                                                                                                                                                                                                                                                                                                                                    </w:r>
                                                                                                                                                                                                                                                                                                                                                                                                                                                                                                                                                                                                                                                                                                                                                    <w:r>
                                                                                                                                                                                                                                                                                                                                                                                                                                                                                                                                                                                                                                                                                                                                                      <w:t>‬</w:t>
                                                                                                                                                                                                                                                                                                                                                                                                                                                                                                                                                                                                                                                                                                                                                    </w:r>
                                                                                                                                                                                                                                                                                                                                                                                                                                                                                                                                                                                                                                                                                                                                                    <w:bdo w:val="ltr">
                                                                                                                                                                                                                                                                                                                                                                                                                                                                                                                                                                                                                                                                                                                                                      <w:r>
                                                                                                                                                                                                                                                                                                                                                                                                                                                                                                                                                                                                                                                                                                                                                        <w:t>returns,</w:t>
                                                                                                                                                                                                                                                                                                                                                                                                                                                                                                                                                                                                                                                                                                                                                      </w:r>
                                                                                                                                                                                                                                                                                                                                                                                                                                                                                                                                                                                                                                                                                                                                                      <w:r>
                                                                                                                                                                                                                                                                                                                                                                                                                                                                                                                                                                                                                                                                                                                                                        <w:t>‬</w:t>
                                                                                                                                                                                                                                                                                                                                                                                                                                                                                                                                                                                                                                                                                                                                                      </w:r>
                                                                                                                                                                                                                                                                                                                                                                                                                                                                                                                                                                                                                                                                                                                                                      <w:bdo w:val="ltr">
                                                                                                                                                                                                                                                                                                                                                                                                                                                                                                                                                                                                                                                                                                                                                        <w:r>
                                                                                                                                                                                                                                                                                                                                                                                                                                                                                                                                                                                                                                                                                                                                                          <w:t>both</w:t>
                                                                                                                                                                                                                                                                                                                                                                                                                                                                                                                                                                                                                                                                                                                                                        </w:r>
                                                                                                                                                                                                                                                                                                                                                                                                                                                                                                                                                                                                                                                                                                                                                        <w:r>
                                                                                                                                                                                                                                                                                                                                                                                                                                                                                                                                                                                                                                                                                                                                                          <w:t>‬</w:t>
                                                                                                                                                                                                                                                                                                                                                                                                                                                                                                                                                                                                                                                                                                                                                        </w:r>
                                                                                                                                                                                                                                                                                                                                                                                                                                                                                                                                                                                                                                                                                                                                                        <w:bdo w:val="ltr">
                                                                                                                                                                                                                                                                                                                                                                                                                                                                                                                                                                                                                                                                                                                                                          <w:r>
                                                                                                                                                                                                                                                                                                                                                                                                                                                                                                                                                                                                                                                                                                                                                            <w:t>must</w:t>
                                                                                                                                                                                                                                                                                                                                                                                                                                                                                                                                                                                                                                                                                                                                                          </w:r>
                                                                                                                                                                                                                                                                                                                                                                                                                                                                                                                                                                                                                                                                                                                                                          <w:r>
                                                                                                                                                                                                                                                                                                                                                                                                                                                                                                                                                                                                                                                                                                                                                            <w:t>‬</w:t>
                                                                                                                                                                                                                                                                                                                                                                                                                                                                                                                                                                                                                                                                                                                                                          </w:r>
                                                                                                                                                                                                                                                                                                                                                                                                                                                                                                                                                                                                                                                                                                                                                          <w:bdo w:val="ltr">
                                                                                                                                                                                                                                                                                                                                                                                                                                                                                                                                                                                                                                                                                                                                                            <w:r>
                                                                                                                                                                                                                                                                                                                                                                                                                                                                                                                                                                                                                                                                                                                                                              <w:t>provide</w:t>
                                                                                                                                                                                                                                                                                                                                                                                                                                                                                                                                                                                                                                                                                                                                                            </w:r>
                                                                                                                                                                                                                                                                                                                                                                                                                                                                                                                                                                                                                                                                                                                                                            <w:r>
                                                                                                                                                                                                                                                                                                                                                                                                                                                                                                                                                                                                                                                                                                                                                              <w:t>‬</w:t>
                                                                                                                                                                                                                                                                                                                                                                                                                                                                                                                                                                                                                                                                                                                                                            </w:r>
                                                                                                                                                                                                                                                                                                                                                                                                                                                                                                                                                                                                                                                                                                                                                            <w:bdo w:val="ltr">
                                                                                                                                                                                                                                                                                                                                                                                                                                                                                                                                                                                                                                                                                                                                                              <w:r>
                                                                                                                                                                                                                                                                                                                                                                                                                                                                                                                                                                                                                                                                                                                                                                <w:t>consent</w:t>
                                                                                                                                                                                                                                                                                                                                                                                                                                                                                                                                                                                                                                                                                                                                                              </w:r>
                                                                                                                                                                                                                                                                                                                                                                                                                                                                                                                                                                                                                                                                                                                                                              <w:r>
                                                                                                                                                                                                                                                                                                                                                                                                                                                                                                                                                                                                                                                                                                                                                                <w:t>‬</w:t>
                                                                                                                                                                                                                                                                                                                                                                                                                                                                                                                                                                                                                                                                                                                                                              </w:r>
                                                                                                                                                                                                                                                                                                                                                                                                                                                                                                                                                                                                                                                                                                                                                              <w:bdo w:val="ltr">
                                                                                                                                                                                                                                                                                                                                                                                                                                                                                                                                                                                                                                                                                                                                                                <w:r>
                                                                                                                                                                                                                                                                                                                                                                                                                                                                                                                                                                                                                                                                                                                                                                  <w:t>and</w:t>
                                                                                                                                                                                                                                                                                                                                                                                                                                                                                                                                                                                                                                                                                                                                                                </w:r>
                                                                                                                                                                                                                                                                                                                                                                                                                                                                                                                                                                                                                                                                                                                                                                <w:r>
                                                                                                                                                                                                                                                                                                                                                                                                                                                                                                                                                                                                                                                                                                                                                                  <w:t>‬</w:t>
                                                                                                                                                                                                                                                                                                                                                                                                                                                                                                                                                                                                                                                                                                                                                                </w:r>
                                                                                                                                                                                                                                                                                                                                                                                                                                                                                                                                                                                                                                                                                                                                                                <w:bdo w:val="ltr">
                                                                                                                                                                                                                                                                                                                                                                                                                                                                                                                                                                                                                                                                                                                                                                  <w:r>
                                                                                                                                                                                                                                                                                                                                                                                                                                                                                                                                                                                                                                                                                                                                                                    <w:t>approval</w:t>
                                                                                                                                                                                                                                                                                                                                                                                                                                                                                                                                                                                                                                                                                                                                                                  </w:r>
                                                                                                                                                                                                                                                                                                                                                                                                                                                                                                                                                                                                                                                                                                                                                                  <w:r>
                                                                                                                                                                                                                                                                                                                                                                                                                                                                                                                                                                                                                                                                                                                                                                    <w:t>‬</w:t>
                                                                                                                                                                                                                                                                                                                                                                                                                                                                                                                                                                                                                                                                                                                                                                  </w:r>
                                                                                                                                                                                                                                                                                                                                                                                                                                                                                                                                                                                                                                                                                                                                                                  <w:bdo w:val="ltr">
                                                                                                                                                                                                                                                                                                                                                                                                                                                                                                                                                                                                                                                                                                                                                                    <w:r>
                                                                                                                                                                                                                                                                                                                                                                                                                                                                                                                                                                                                                                                                                                                                                                      <w:t>to</w:t>
                                                                                                                                                                                                                                                                                                                                                                                                                                                                                                                                                                                                                                                                                                                                                                    </w:r>
                                                                                                                                                                                                                                                                                                                                                                                                                                                                                                                                                                                                                                                                                                                                                                    <w:r>
                                                                                                                                                                                                                                                                                                                                                                                                                                                                                                                                                                                                                                                                                                                                                                      <w:t>‬</w:t>
                                                                                                                                                                                                                                                                                                                                                                                                                                                                                                                                                                                                                                                                                                                                                                    </w:r>
                                                                                                                                                                                                                                                                                                                                                                                                                                                                                                                                                                                                                                                                                                                                                                    <w:bdo w:val="ltr">
                                                                                                                                                                                                                                                                                                                                                                                                                                                                                                                                                                                                                                                                                                                                                                      <w:r>
                                                                                                                                                                                                                                                                                                                                                                                                                                                                                                                                                                                                                                                                                                                                                                        <w:t>share</w:t>
                                                                                                                                                                                                                                                                                                                                                                                                                                                                                                                                                                                                                                                                                                                                                                      </w:r>
                                                                                                                                                                                                                                                                                                                                                                                                                                                                                                                                                                                                                                                                                                                                                                      <w:r>
                                                                                                                                                                                                                                                                                                                                                                                                                                                                                                                                                                                                                                                                                                                                                                        <w:t>‬</w:t>
                                                                                                                                                                                                                                                                                                                                                                                                                                                                                                                                                                                                                                                                                                                                                                      </w:r>
                                                                                                                                                                                                                                                                                                                                                                                                                                                                                                                                                                                                                                                                                                                                                                      <w:bdo w:val="ltr">
                                                                                                                                                                                                                                                                                                                                                                                                                                                                                                                                                                                                                                                                                                                                                                        <w:r>
                                                                                                                                                                                                                                                                                                                                                                                                                                                                                                                                                                                                                                                                                                                                                                          <w:t>and</w:t>
                                                                                                                                                                                                                                                                                                                                                                                                                                                                                                                                                                                                                                                                                                                                                                        </w:r>
                                                                                                                                                                                                                                                                                                                                                                                                                                                                                                                                                                                                                                                                                                                                                                        <w:r>
                                                                                                                                                                                                                                                                                                                                                                                                                                                                                                                                                                                                                                                                                                                                                                          <w:t>‬</w:t>
                                                                                                                                                                                                                                                                                                                                                                                                                                                                                                                                                                                                                                                                                                                                                                        </w:r>
                                                                                                                                                                                                                                                                                                                                                                                                                                                                                                                                                                                                                                                                                                                                                                        <w:bdo w:val="ltr">
                                                                                                                                                                                                                                                                                                                                                                                                                                                                                                                                                                                                                                                                                                                                                                          <w:r>
                                                                                                                                                                                                                                                                                                                                                                                                                                                                                                                                                                                                                                                                                                                                                                            <w:t>import</w:t>
                                                                                                                                                                                                                                                                                                                                                                                                                                                                                                                                                                                                                                                                                                                                                                          </w:r>
                                                                                                                                                                                                                                                                                                                                                                                                                                                                                                                                                                                                                                                                                                                                                                          <w:r>
                                                                                                                                                                                                                                                                                                                                                                                                                                                                                                                                                                                                                                                                                                                                                                            <w:t>‬</w:t>
                                                                                                                                                                                                                                                                                                                                                                                                                                                                                                                                                                                                                                                                                                                                                                          </w:r>
                                                                                                                                                                                                                                                                                                                                                                                                                                                                                                                                                                                                                                                                                                                                                                          <w:bdo w:val="ltr">
                                                                                                                                                                                                                                                                                                                                                                                                                                                                                                                                                                                                                                                                                                                                                                            <w:r>
                                                                                                                                                                                                                                                                                                                                                                                                                                                                                                                                                                                                                                                                                                                                                                              <w:t>income</w:t>
                                                                                                                                                                                                                                                                                                                                                                                                                                                                                                                                                                                                                                                                                                                                                                            </w:r>
                                                                                                                                                                                                                                                                                                                                                                                                                                                                                                                                                                                                                                                                                                                                                                            <w:r>
                                                                                                                                                                                                                                                                                                                                                                                                                                                                                                                                                                                                                                                                                                                                                                              <w:t>‬</w:t>
                                                                                                                                                                                                                                                                                                                                                                                                                                                                                                                                                                                                                                                                                                                                                                            </w:r>
                                                                                                                                                                                                                                                                                                                                                                                                                                                                                                                                                                                                                                                                                                                                                                            <w:bdo w:val="ltr">
                                                                                                                                                                                                                                                                                                                                                                                                                                                                                                                                                                                                                                                                                                                                                                              <w:r>
                                                                                                                                                                                                                                                                                                                                                                                                                                                                                                                                                                                                                                                                                                                                                                                <w:t>and</w:t>
                                                                                                                                                                                                                                                                                                                                                                                                                                                                                                                                                                                                                                                                                                                                                                              </w:r>
                                                                                                                                                                                                                                                                                                                                                                                                                                                                                                                                                                                                                                                                                                                                                                              <w:r>
                                                                                                                                                                                                                                                                                                                                                                                                                                                                                                                                                                                                                                                                                                                                                                                <w:t xml:space="preserve">‬ </w:t>
                                                                                                                                                                                                                                                                                                                                                                                                                                                                                                                                                                                                                                                                                                                                                                              </w:r>
                                                                                                                                                                                                                                                                                                                                                                                                                                                                                                                                                                                                                                                                                                                                                                              <w:bdo w:val="ltr">
                                                                                                                                                                                                                                                                                                                                                                                                                                                                                                                                                                                                                                                                                                                                                                                <w:r>
                                                                                                                                                                                                                                                                                                                                                                                                                                                                                                                                                                                                                                                                                                                                                                                  <w:t>tax</w:t>
                                                                                                                                                                                                                                                                                                                                                                                                                                                                                                                                                                                                                                                                                                                                                                                </w:r>
                                                                                                                                                                                                                                                                                                                                                                                                                                                                                                                                                                                                                                                                                                                                                                                <w:r>
                                                                                                                                                                                                                                                                                                                                                                                                                                                                                                                                                                                                                                                                                                                                                                                  <w:t>‬</w:t>
                                                                                                                                                                                                                                                                                                                                                                                                                                                                                                                                                                                                                                                                                                                                                                                </w:r>
                                                                                                                                                                                                                                                                                                                                                                                                                                                                                                                                                                                                                                                                                                                                                                                <w:bdo w:val="ltr">
                                                                                                                                                                                                                                                                                                                                                                                                                                                                                                                                                                                                                                                                                                                                                                                  <w:r>
                                                                                                                                                                                                                                                                                                                                                                                                                                                                                                                                                                                                                                                                                                                                                                                    <w:t>information</w:t>
                                                                                                                                                                                                                                                                                                                                                                                                                                                                                                                                                                                                                                                                                                                                                                                  </w:r>
                                                                                                                                                                                                                                                                                                                                                                                                                                                                                                                                                                                                                                                                                                                                                                                  <w:r>
                                                                                                                                                                                                                                                                                                                                                                                                                                                                                                                                                                                                                                                                                                                                                                                    <w:t>‬</w:t>
                                                                                                                                                                                                                                                                                                                                                                                                                                                                                                                                                                                                                                                                                                                                                                                  </w:r>
                                                                                                                                                                                                                                                                                                                                                                                                                                                                                                                                                                                                                                                                                                                                                                                  <w:bdo w:val="ltr">
                                                                                                                                                                                                                                                                                                                                                                                                                                                                                                                                                                                                                                                                                                                                                                                    <w:r>
                                                                                                                                                                                                                                                                                                                                                                                                                                                                                                                                                                                                                                                                                                                                                                                      <w:t>from</w:t>
                                                                                                                                                                                                                                                                                                                                                                                                                                                                                                                                                                                                                                                                                                                                                                                    </w:r>
                                                                                                                                                                                                                                                                                                                                                                                                                                                                                                                                                                                                                                                                                                                                                                                    <w:r>
                                                                                                                                                                                                                                                                                                                                                                                                                                                                                                                                                                                                                                                                                                                                                                                      <w:t>‬</w:t>
                                                                                                                                                                                                                                                                                                                                                                                                                                                                                                                                                                                                                                                                                                                                                                                    </w:r>
                                                                                                                                                                                                                                                                                                                                                                                                                                                                                                                                                                                                                                                                                                                                                                                    <w:bdo w:val="ltr">
                                                                                                                                                                                                                                                                                                                                                                                                                                                                                                                                                                                                                                                                                                                                                                                      <w:r>
                                                                                                                                                                                                                                                                                                                                                                                                                                                                                                                                                                                                                                                                                                                                                                                        <w:t>the</w:t>
                                                                                                                                                                                                                                                                                                                                                                                                                                                                                                                                                                                                                                                                                                                                                                                      </w:r>
                                                                                                                                                                                                                                                                                                                                                                                                                                                                                                                                                                                                                                                                                                                                                                                      <w:r>
                                                                                                                                                                                                                                                                                                                                                                                                                                                                                                                                                                                                                                                                                                                                                                                        <w:t>‬</w:t>
                                                                                                                                                                                                                                                                                                                                                                                                                                                                                                                                                                                                                                                                                                                                                                                      </w:r>
                                                                                                                                                                                                                                                                                                                                                                                                                                                                                                                                                                                                                                                                                                                                                                                      <w:bdo w:val="ltr">
                                                                                                                                                                                                                                                                                                                                                                                                                                                                                                                                                                                                                                                                                                                                                                                        <w:r>
                                                                                                                                                                                                                                                                                                                                                                                                                                                                                                                                                                                                                                                                                                                                                                                          <w:t>IRS.</w:t>
                                                                                                                                                                                                                                                                                                                                                                                                                                                                                                                                                                                                                                                                                                                                                                                        </w:r>
                                                                                                                                                                                                                                                                                                                                                                                                                                                                                                                                                                                                                                                                                                                                                                                        <w:r>
                                                                                                                                                                                                                                                                                                                                                                                                                                                                                                                                                                                                                                                                                                                                                                                          <w:t xml:space="preserve">‬ </w:t>
                                                                                                                                                                                                                                                                                                                                                                                                                                                                                                                                                                                                                                                                                                                                                                                        </w:r>
                                                                                                                                                                                                                                                                                                                                                                                                                                                                                                                                                                                                                                                                                                                                                                                        <w:bdo w:val="ltr">
                                                                                                                                                                                                                                                                                                                                                                                                                                                                                                                                                                                                                                                                                                                                                                                          <w:r>
                                                                                                                                                                                                                                                                                                                                                                                                                                                                                                                                                                                                                                                                                                                                                                                            <w:t>In</w:t>
                                                                                                                                                                                                                                                                                                                                                                                                                                                                                                                                                                                                                                                                                                                                                                                          </w:r>
                                                                                                                                                                                                                                                                                                                                                                                                                                                                                                                                                                                                                                                                                                                                                                                          <w:r>
                                                                                                                                                                                                                                                                                                                                                                                                                                                                                                                                                                                                                                                                                                                                                                                            <w:t>‬</w:t>
                                                                                                                                                                                                                                                                                                                                                                                                                                                                                                                                                                                                                                                                                                                                                                                          </w:r>
                                                                                                                                                                                                                                                                                                                                                                                                                                                                                                                                                                                                                                                                                                                                                                                          <w:bdo w:val="ltr">
                                                                                                                                                                                                                                                                                                                                                                                                                                                                                                                                                                                                                                                                                                                                                                                            <w:r>
                                                                                                                                                                                                                                                                                                                                                                                                                                                                                                                                                                                                                                                                                                                                                                                              <w:t>most</w:t>
                                                                                                                                                                                                                                                                                                                                                                                                                                                                                                                                                                                                                                                                                                                                                                                            </w:r>
                                                                                                                                                                                                                                                                                                                                                                                                                                                                                                                                                                                                                                                                                                                                                                                            <w:r>
                                                                                                                                                                                                                                                                                                                                                                                                                                                                                                                                                                                                                                                                                                                                                                                              <w:t>‬</w:t>
                                                                                                                                                                                                                                                                                                                                                                                                                                                                                                                                                                                                                                                                                                                                                                                            </w:r>
                                                                                                                                                                                                                                                                                                                                                                                                                                                                                                                                                                                                                                                                                                                                                                                            <w:bdo w:val="ltr">
                                                                                                                                                                                                                                                                                                                                                                                                                                                                                                                                                                                                                                                                                                                                                                                              <w:r>
                                                                                                                                                                                                                                                                                                                                                                                                                                                                                                                                                                                                                                                                                                                                                                                                <w:t>cases,</w:t>
                                                                                                                                                                                                                                                                                                                                                                                                                                                                                                                                                                                                                                                                                                                                                                                              </w:r>
                                                                                                                                                                                                                                                                                                                                                                                                                                                                                                                                                                                                                                                                                                                                                                                              <w:r>
                                                                                                                                                                                                                                                                                                                                                                                                                                                                                                                                                                                                                                                                                                                                                                                                <w:t>‬</w:t>
                                                                                                                                                                                                                                                                                                                                                                                                                                                                                                                                                                                                                                                                                                                                                                                              </w:r>
                                                                                                                                                                                                                                                                                                                                                                                                                                                                                                                                                                                                                                                                                                                                                                                              <w:bdo w:val="ltr">
                                                                                                                                                                                                                                                                                                                                                                                                                                                                                                                                                                                                                                                                                                                                                                                                <w:r>
                                                                                                                                                                                                                                                                                                                                                                                                                                                                                                                                                                                                                                                                                                                                                                                                  <w:t>no</w:t>
                                                                                                                                                                                                                                                                                                                                                                                                                                                                                                                                                                                                                                                                                                                                                                                                </w:r>
                                                                                                                                                                                                                                                                                                                                                                                                                                                                                                                                                                                                                                                                                                                                                                                                <w:r>
                                                                                                                                                                                                                                                                                                                                                                                                                                                                                                                                                                                                                                                                                                                                                                                                  <w:t>‬</w:t>
                                                                                                                                                                                                                                                                                                                                                                                                                                                                                                                                                                                                                                                                                                                                                                                                </w:r>
                                                                                                                                                                                                                                                                                                                                                                                                                                                                                                                                                                                                                                                                                                                                                                                                <w:bdo w:val="ltr">
                                                                                                                                                                                                                                                                                                                                                                                                                                                                                                                                                                                                                                                                                                                                                                                                  <w:r>
                                                                                                                                                                                                                                                                                                                                                                                                                                                                                                                                                                                                                                                                                                                                                                                                    <w:t>further</w:t>
                                                                                                                                                                                                                                                                                                                                                                                                                                                                                                                                                                                                                                                                                                                                                                                                  </w:r>
                                                                                                                                                                                                                                                                                                                                                                                                                                                                                                                                                                                                                                                                                                                                                                                                  <w:r>
                                                                                                                                                                                                                                                                                                                                                                                                                                                                                                                                                                                                                                                                                                                                                                                                    <w:t>‬</w:t>
                                                                                                                                                                                                                                                                                                                                                                                                                                                                                                                                                                                                                                                                                                                                                                                                  </w:r>
                                                                                                                                                                                                                                                                                                                                                                                                                                                                                                                                                                                                                                                                                                                                                                                                  <w:bdo w:val="ltr">
                                                                                                                                                                                                                                                                                                                                                                                                                                                                                                                                                                                                                                                                                                                                                                                                    <w:r>
                                                                                                                                                                                                                                                                                                                                                                                                                                                                                                                                                                                                                                                                                                                                                                                                      <w:t>documentation</w:t>
                                                                                                                                                                                                                                                                                                                                                                                                                                                                                                                                                                                                                                                                                                                                                                                                    </w:r>
                                                                                                                                                                                                                                                                                                                                                                                                                                                                                                                                                                                                                                                                                                                                                                                                    <w:r>
                                                                                                                                                                                                                                                                                                                                                                                                                                                                                                                                                                                                                                                                                                                                                                                                      <w:t>‬</w:t>
                                                                                                                                                                                                                                                                                                                                                                                                                                                                                                                                                                                                                                                                                                                                                                                                    </w:r>
                                                                                                                                                                                                                                                                                                                                                                                                                                                                                                                                                                                                                                                                                                                                                                                                    <w:bdo w:val="ltr">
                                                                                                                                                                                                                                                                                                                                                                                                                                                                                                                                                                                                                                                                                                                                                                                                      <w:r>
                                                                                                                                                                                                                                                                                                                                                                                                                                                                                                                                                                                                                                                                                                                                                                                                        <w:t>is</w:t>
                                                                                                                                                                                                                                                                                                                                                                                                                                                                                                                                                                                                                                                                                                                                                                                                      </w:r>
                                                                                                                                                                                                                                                                                                                                                                                                                                                                                                                                                                                                                                                                                                                                                                                                      <w:r>
                                                                                                                                                                                                                                                                                                                                                                                                                                                                                                                                                                                                                                                                                                                                                                                                        <w:t>‬</w:t>
                                                                                                                                                                                                                                                                                                                                                                                                                                                                                                                                                                                                                                                                                                                                                                                                      </w:r>
                                                                                                                                                                                                                                                                                                                                                                                                                                                                                                                                                                                                                                                                                                                                                                                                      <w:bdo w:val="ltr">
                                                                                                                                                                                                                                                                                                                                                                                                                                                                                                                                                                                                                                                                                                                                                                                                        <w:r>
                                                                                                                                                                                                                                                                                                                                                                                                                                                                                                                                                                                                                                                                                                                                                                                                          <w:t>needed</w:t>
                                                                                                                                                                                                                                                                                                                                                                                                                                                                                                                                                                                                                                                                                                                                                                                                        </w:r>
                                                                                                                                                                                                                                                                                                                                                                                                                                                                                                                                                                                                                                                                                                                                                                                                        <w:r>
                                                                                                                                                                                                                                                                                                                                                                                                                                                                                                                                                                                                                                                                                                                                                                                                          <w:t>‬</w:t>
                                                                                                                                                                                                                                                                                                                                                                                                                                                                                                                                                                                                                                                                                                                                                                                                        </w:r>
                                                                                                                                                                                                                                                                                                                                                                                                                                                                                                                                                                                                                                                                                                                                                                                                        <w:bdo w:val="ltr">
                                                                                                                                                                                                                                                                                                                                                                                                                                                                                                                                                                                                                                                                                                                                                                                                          <w:r>
                                                                                                                                                                                                                                                                                                                                                                                                                                                                                                                                                                                                                                                                                                                                                                                                            <w:t>to</w:t>
                                                                                                                                                                                                                                                                                                                                                                                                                                                                                                                                                                                                                                                                                                                                                                                                          </w:r>
                                                                                                                                                                                                                                                                                                                                                                                                                                                                                                                                                                                                                                                                                                                                                                                                          <w:r>
                                                                                                                                                                                                                                                                                                                                                                                                                                                                                                                                                                                                                                                                                                                                                                                                            <w:t>‬</w:t>
                                                                                                                                                                                                                                                                                                                                                                                                                                                                                                                                                                                                                                                                                                                                                                                                          </w:r>
                                                                                                                                                                                                                                                                                                                                                                                                                                                                                                                                                                                                                                                                                                                                                                                                          <w:bdo w:val="ltr">
                                                                                                                                                                                                                                                                                                                                                                                                                                                                                                                                                                                                                                                                                                                                                                                                            <w:r>
                                                                                                                                                                                                                                                                                                                                                                                                                                                                                                                                                                                                                                                                                                                                                                                                              <w:t>verify</w:t>
                                                                                                                                                                                                                                                                                                                                                                                                                                                                                                                                                                                                                                                                                                                                                                                                            </w:r>
                                                                                                                                                                                                                                                                                                                                                                                                                                                                                                                                                                                                                                                                                                                                                                                                            <w:r>
                                                                                                                                                                                                                                                                                                                                                                                                                                                                                                                                                                                                                                                                                                                                                                                                              <w:t>‬</w:t>
                                                                                                                                                                                                                                                                                                                                                                                                                                                                                                                                                                                                                                                                                                                                                                                                            </w:r>
                                                                                                                                                                                                                                                                                                                                                                                                                                                                                                                                                                                                                                                                                                                                                                                                            <w:bdo w:val="ltr">
                                                                                                                                                                                                                                                                                                                                                                                                                                                                                                                                                                                                                                                                                                                                                                                                              <w:r>
                                                                                                                                                                                                                                                                                                                                                                                                                                                                                                                                                                                                                                                                                                                                                                                                                <w:t>2022</w:t>
                                                                                                                                                                                                                                                                                                                                                                                                                                                                                                                                                                                                                                                                                                                                                                                                              </w:r>
                                                                                                                                                                                                                                                                                                                                                                                                                                                                                                                                                                                                                                                                                                                                                                                                              <w:r>
                                                                                                                                                                                                                                                                                                                                                                                                                                                                                                                                                                                                                                                                                                                                                                                                                <w:t>‬</w:t>
                                                                                                                                                                                                                                                                                                                                                                                                                                                                                                                                                                                                                                                                                                                                                                                                              </w:r>
                                                                                                                                                                                                                                                                                                                                                                                                                                                                                                                                                                                                                                                                                                                                                                                                              <w:bdo w:val="ltr">
                                                                                                                                                                                                                                                                                                                                                                                                                                                                                                                                                                                                                                                                                                                                                                                                                <w:r>
                                                                                                                                                                                                                                                                                                                                                                                                                                                                                                                                                                                                                                                                                                                                                                                                                  <w:t>income</w:t>
                                                                                                                                                                                                                                                                                                                                                                                                                                                                                                                                                                                                                                                                                                                                                                                                                </w:r>
                                                                                                                                                                                                                                                                                                                                                                                                                                                                                                                                                                                                                                                                                                                                                                                                                <w:r>
                                                                                                                                                                                                                                                                                                                                                                                                                                                                                                                                                                                                                                                                                                                                                                                                                  <w:t>‬</w:t>
                                                                                                                                                                                                                                                                                                                                                                                                                                                                                                                                                                                                                                                                                                                                                                                                                </w:r>
                                                                                                                                                                                                                                                                                                                                                                                                                                                                                                                                                                                                                                                                                                                                                                                                                <w:bdo w:val="ltr">
                                                                                                                                                                                                                                                                                                                                                                                                                                                                                                                                                                                                                                                                                                                                                                                                                  <w:r>
                                                                                                                                                                                                                                                                                                                                                                                                                                                                                                                                                                                                                                                                                                                                                                                                                    <w:t>information</w:t>
                                                                                                                                                                                                                                                                                                                                                                                                                                                                                                                                                                                                                                                                                                                                                                                                                  </w:r>
                                                                                                                                                                                                                                                                                                                                                                                                                                                                                                                                                                                                                                                                                                                                                                                                                  <w:r>
                                                                                                                                                                                                                                                                                                                                                                                                                                                                                                                                                                                                                                                                                                                                                                                                                    <w:t>‬</w:t>
                                                                                                                                                                                                                                                                                                                                                                                                                                                                                                                                                                                                                                                                                                                                                                                                                  </w:r>
                                                                                                                                                                                                                                                                                                                                                                                                                                                                                                                                                                                                                                                                                                                                                                                                                  <w:bdo w:val="ltr">
                                                                                                                                                                                                                                                                                                                                                                                                                                                                                                                                                                                                                                                                                                                                                                                                                    <w:r>
                                                                                                                                                                                                                                                                                                                                                                                                                                                                                                                                                                                                                                                                                                                                                                                                                      <w:t>that</w:t>
                                                                                                                                                                                                                                                                                                                                                                                                                                                                                                                                                                                                                                                                                                                                                                                                                    </w:r>
                                                                                                                                                                                                                                                                                                                                                                                                                                                                                                                                                                                                                                                                                                                                                                                                                    <w:r>
                                                                                                                                                                                                                                                                                                                                                                                                                                                                                                                                                                                                                                                                                                                                                                                                                      <w:t>‬</w:t>
                                                                                                                                                                                                                                                                                                                                                                                                                                                                                                                                                                                                                                                                                                                                                                                                                    </w:r>
                                                                                                                                                                                                                                                                                                                                                                                                                                                                                                                                                                                                                                                                                                                                                                                                                    <w:bdo w:val="ltr">
                                                                                                                                                                                                                                                                                                                                                                                                                                                                                                                                                                                                                                                                                                                                                                                                                      <w:r>
                                                                                                                                                                                                                                                                                                                                                                                                                                                                                                                                                                                                                                                                                                                                                                                                                        <w:t>was</w:t>
                                                                                                                                                                                                                                                                                                                                                                                                                                                                                                                                                                                                                                                                                                                                                                                                                      </w:r>
                                                                                                                                                                                                                                                                                                                                                                                                                                                                                                                                                                                                                                                                                                                                                                                                                      <w:r>
                                                                                                                                                                                                                                                                                                                                                                                                                                                                                                                                                                                                                                                                                                                                                                                                                        <w:t>‬</w:t>
                                                                                                                                                                                                                                                                                                                                                                                                                                                                                                                                                                                                                                                                                                                                                                                                                      </w:r>
                                                                                                                                                                                                                                                                                                                                                                                                                                                                                                                                                                                                                                                                                                                                                                                                                      <w:bdo w:val="ltr">
                                                                                                                                                                                                                                                                                                                                                                                                                                                                                                                                                                                                                                                                                                                                                                                                                        <w:r>
                                                                                                                                                                                                                                                                                                                                                                                                                                                                                                                                                                                                                                                                                                                                                                                                                          <w:t>transferred</w:t>
                                                                                                                                                                                                                                                                                                                                                                                                                                                                                                                                                                                                                                                                                                                                                                                                                        </w:r>
                                                                                                                                                                                                                                                                                                                                                                                                                                                                                                                                                                                                                                                                                                                                                                                                                        <w:r>
                                                                                                                                                                                                                                                                                                                                                                                                                                                                                                                                                                                                                                                                                                                                                                                                                          <w:t xml:space="preserve">‬ </w:t>
                                                                                                                                                                                                                                                                                                                                                                                                                                                                                                                                                                                                                                                                                                                                                                                                                        </w:r>
                                                                                                                                                                                                                                                                                                                                                                                                                                                                                                                                                                                                                                                                                                                                                                                                                        <w:bdo w:val="ltr">
                                                                                                                                                                                                                                                                                                                                                                                                                                                                                                                                                                                                                                                                                                                                                                                                                          <w:r>
                                                                                                                                                                                                                                                                                                                                                                                                                                                                                                                                                                                                                                                                                                                                                                                                                            <w:t>into the student’s FAFSA using income and tax information directly from the IRS.</w:t>
                                                                                                                                                                                                                                                                                                                                                                                                                                                                                                                                                                                                                                                                                                                                                                                                                          </w:r>
                                                                                                                                                                                                                                                                                                                                                                                                                                                                                                                                                                                                                                                                                                                                                                                                                          <w:r>
                                                                                                                                                                                                                                                                                                                                                                                                                                                                                                                                                                                                                                                                                                                                                                                                                            <w:t>‬\n\n</w:t>
                                                                                                                                                                                                                                                                                                                                                                                                                                                                                                                                                                                                                                                                                                                                                                                                                          </w:r>
                                                                                                                                                                                                                                                                                                                                                                                                                                                                                                                                                                                                                                                                                                                                                                                                                          <w:bdo w:val="ltr">
                                                                                                                                                                                                                                                                                                                                                                                                                                                                                                                                                                                                                                                                                                                                                                                                                            <w:r>
                                                                                                                                                                                                                                                                                                                                                                                                                                                                                                                                                                                                                                                                                                                                                                                                                              <w:t>If</w:t>
                                                                                                                                                                                                                                                                                                                                                                                                                                                                                                                                                                                                                                                                                                                                                                                                                            </w:r>
                                                                                                                                                                                                                                                                                                                                                                                                                                                                                                                                                                                                                                                                                                                                                                                                                            <w:r>
                                                                                                                                                                                                                                                                                                                                                                                                                                                                                                                                                                                                                                                                                                                                                                                                                              <w:t xml:space="preserve">‬ </w:t>
                                                                                                                                                                                                                                                                                                                                                                                                                                                                                                                                                                                                                                                                                                                                                                                                                            </w:r>
                                                                                                                                                                                                                                                                                                                                                                                                                                                                                                                                                                                                                                                                                                                                                                                                                            <w:bdo w:val="ltr">
                                                                                                                                                                                                                                                                                                                                                                                                                                                                                                                                                                                                                                                                                                                                                                                                                              <w:r>
                                                                                                                                                                                                                                                                                                                                                                                                                                                                                                                                                                                                                                                                                                                                                                                                                                <w:t>2022</w:t>
                                                                                                                                                                                                                                                                                                                                                                                                                                                                                                                                                                                                                                                                                                                                                                                                                              </w:r>
                                                                                                                                                                                                                                                                                                                                                                                                                                                                                                                                                                                                                                                                                                                                                                                                                              <w:r>
                                                                                                                                                                                                                                                                                                                                                                                                                                                                                                                                                                                                                                                                                                                                                                                                                                <w:t xml:space="preserve">‬ </w:t>
                                                                                                                                                                                                                                                                                                                                                                                                                                                                                                                                                                                                                                                                                                                                                                                                                              </w:r>
                                                                                                                                                                                                                                                                                                                                                                                                                                                                                                                                                                                                                                                                                                                                                                                                                              <w:bdo w:val="ltr">
                                                                                                                                                                                                                                                                                                                                                                                                                                                                                                                                                                                                                                                                                                                                                                                                                                <w:r>
                                                                                                                                                                                                                                                                                                                                                                                                                                                                                                                                                                                                                                                                                                                                                                                                                                  <w:t>income</w:t>
                                                                                                                                                                                                                                                                                                                                                                                                                                                                                                                                                                                                                                                                                                                                                                                                                                </w:r>
                                                                                                                                                                                                                                                                                                                                                                                                                                                                                                                                                                                                                                                                                                                                                                                                                                <w:r>
                                                                                                                                                                                                                                                                                                                                                                                                                                                                                                                                                                                                                                                                                                                                                                                                                                  <w:t xml:space="preserve">‬ </w:t>
                                                                                                                                                                                                                                                                                                                                                                                                                                                                                                                                                                                                                                                                                                                                                                                                                                </w:r>
                                                                                                                                                                                                                                                                                                                                                                                                                                                                                                                                                                                                                                                                                                                                                                                                                                <w:bdo w:val="ltr">
                                                                                                                                                                                                                                                                                                                                                                                                                                                                                                                                                                                                                                                                                                                                                                                                                                  <w:r>
                                                                                                                                                                                                                                                                                                                                                                                                                                                                                                                                                                                                                                                                                                                                                                                                                                    <w:t>tax</w:t>
                                                                                                                                                                                                                                                                                                                                                                                                                                                                                                                                                                                                                                                                                                                                                                                                                                  </w:r>
                                                                                                                                                                                                                                                                                                                                                                                                                                                                                                                                                                                                                                                                                                                                                                                                                                  <w:r>
                                                                                                                                                                                                                                                                                                                                                                                                                                                                                                                                                                                                                                                                                                                                                                                                                                    <w:t xml:space="preserve">‬ </w:t>
                                                                                                                                                                                                                                                                                                                                                                                                                                                                                                                                                                                                                                                                                                                                                                                                                                  </w:r>
                                                                                                                                                                                                                                                                                                                                                                                                                                                                                                                                                                                                                                                                                                                                                                                                                                  <w:bdo w:val="ltr">
                                                                                                                                                                                                                                                                                                                                                                                                                                                                                                                                                                                                                                                                                                                                                                                                                                    <w:r>
                                                                                                                                                                                                                                                                                                                                                                                                                                                                                                                                                                                                                                                                                                                                                                                                                                      <w:t>return</w:t>
                                                                                                                                                                                                                                                                                                                                                                                                                                                                                                                                                                                                                                                                                                                                                                                                                                    </w:r>
                                                                                                                                                                                                                                                                                                                                                                                                                                                                                                                                                                                                                                                                                                                                                                                                                                    <w:r>
                                                                                                                                                                                                                                                                                                                                                                                                                                                                                                                                                                                                                                                                                                                                                                                                                                      <w:t xml:space="preserve">‬ </w:t>
                                                                                                                                                                                                                                                                                                                                                                                                                                                                                                                                                                                                                                                                                                                                                                                                                                    </w:r>
                                                                                                                                                                                                                                                                                                                                                                                                                                                                                                                                                                                                                                                                                                                                                                                                                                    <w:bdo w:val="ltr">
                                                                                                                                                                                                                                                                                                                                                                                                                                                                                                                                                                                                                                                                                                                                                                                                                                      <w:r>
                                                                                                                                                                                                                                                                                                                                                                                                                                                                                                                                                                                                                                                                                                                                                                                                                                        <w:t>information</w:t>
                                                                                                                                                                                                                                                                                                                                                                                                                                                                                                                                                                                                                                                                                                                                                                                                                                      </w:r>
                                                                                                                                                                                                                                                                                                                                                                                                                                                                                                                                                                                                                                                                                                                                                                                                                                      <w:r>
                                                                                                                                                                                                                                                                                                                                                                                                                                                                                                                                                                                                                                                                                                                                                                                                                                        <w:t xml:space="preserve">‬ </w:t>
                                                                                                                                                                                                                                                                                                                                                                                                                                                                                                                                                                                                                                                                                                                                                                                                                                      </w:r>
                                                                                                                                                                                                                                                                                                                                                                                                                                                                                                                                                                                                                                                                                                                                                                                                                                      <w:bdo w:val="ltr">
                                                                                                                                                                                                                                                                                                                                                                                                                                                                                                                                                                                                                                                                                                                                                                                                                                        <w:r>
                                                                                                                                                                                                                                                                                                                                                                                                                                                                                                                                                                                                                                                                                                                                                                                                                                          <w:t>for</w:t>
                                                                                                                                                                                                                                                                                                                                                                                                                                                                                                                                                                                                                                                                                                                                                                                                                                        </w:r>
                                                                                                                                                                                                                                                                                                                                                                                                                                                                                                                                                                                                                                                                                                                                                                                                                                        <w:r>
                                                                                                                                                                                                                                                                                                                                                                                                                                                                                                                                                                                                                                                                                                                                                                                                                                          <w:t xml:space="preserve">‬ </w:t>
                                                                                                                                                                                                                                                                                                                                                                                                                                                                                                                                                                                                                                                                                                                                                                                                                                        </w:r>
                                                                                                                                                                                                                                                                                                                                                                                                                                                                                                                                                                                                                                                                                                                                                                                                                                        <w:bdo w:val="ltr">
                                                                                                                                                                                                                                                                                                                                                                                                                                                                                                                                                                                                                                                                                                                                                                                                                                          <w:r>
                                                                                                                                                                                                                                                                                                                                                                                                                                                                                                                                                                                                                                                                                                                                                                                                                                            <w:t>the</w:t>
                                                                                                                                                                                                                                                                                                                                                                                                                                                                                                                                                                                                                                                                                                                                                                                                                                          </w:r>
                                                                                                                                                                                                                                                                                                                                                                                                                                                                                                                                                                                                                                                                                                                                                                                                                                          <w:r>
                                                                                                                                                                                                                                                                                                                                                                                                                                                                                                                                                                                                                                                                                                                                                                                                                                            <w:t xml:space="preserve">‬ </w:t>
                                                                                                                                                                                                                                                                                                                                                                                                                                                                                                                                                                                                                                                                                                                                                                                                                                          </w:r>
                                                                                                                                                                                                                                                                                                                                                                                                                                                                                                                                                                                                                                                                                                                                                                                                                                          <w:bdo w:val="ltr">
                                                                                                                                                                                                                                                                                                                                                                                                                                                                                                                                                                                                                                                                                                                                                                                                                                            <w:r>
                                                                                                                                                                                                                                                                                                                                                                                                                                                                                                                                                                                                                                                                                                                                                                                                                                              <w:t>student</w:t>
                                                                                                                                                                                                                                                                                                                                                                                                                                                                                                                                                                                                                                                                                                                                                                                                                                            </w:r>
                                                                                                                                                                                                                                                                                                                                                                                                                                                                                                                                                                                                                                                                                                                                                                                                                                            <w:r>
                                                                                                                                                                                                                                                                                                                                                                                                                                                                                                                                                                                                                                                                                                                                                                                                                                              <w:t xml:space="preserve">‬ </w:t>
                                                                                                                                                                                                                                                                                                                                                                                                                                                                                                                                                                                                                                                                                                                                                                                                                                            </w:r>
                                                                                                                                                                                                                                                                                                                                                                                                                                                                                                                                                                                                                                                                                                                                                                                                                                            <w:bdo w:val="ltr">
                                                                                                                                                                                                                                                                                                                                                                                                                                                                                                                                                                                                                                                                                                                                                                                                                                              <w:r>
                                                                                                                                                                                                                                                                                                                                                                                                                                                                                                                                                                                                                                                                                                                                                                                                                                                <w:t>(or</w:t>
                                                                                                                                                                                                                                                                                                                                                                                                                                                                                                                                                                                                                                                                                                                                                                                                                                              </w:r>
                                                                                                                                                                                                                                                                                                                                                                                                                                                                                                                                                                                                                                                                                                                                                                                                                                              <w:r>
                                                                                                                                                                                                                                                                                                                                                                                                                                                                                                                                                                                                                                                                                                                                                                                                                                                <w:t xml:space="preserve">‬ </w:t>
                                                                                                                                                                                                                                                                                                                                                                                                                                                                                                                                                                                                                                                                                                                                                                                                                                              </w:r>
                                                                                                                                                                                                                                                                                                                                                                                                                                                                                                                                                                                                                                                                                                                                                                                                                                              <w:bdo w:val="ltr">
                                                                                                                                                                                                                                                                                                                                                                                                                                                                                                                                                                                                                                                                                                                                                                                                                                                <w:r>
                                                                                                                                                                                                                                                                                                                                                                                                                                                                                                                                                                                                                                                                                                                                                                                                                                                  <w:t>spouse,</w:t>
                                                                                                                                                                                                                                                                                                                                                                                                                                                                                                                                                                                                                                                                                                                                                                                                                                                </w:r>
                                                                                                                                                                                                                                                                                                                                                                                                                                                                                                                                                                                                                                                                                                                                                                                                                                                <w:r>
                                                                                                                                                                                                                                                                                                                                                                                                                                                                                                                                                                                                                                                                                                                                                                                                                                                  <w:t xml:space="preserve">‬ </w:t>
                                                                                                                                                                                                                                                                                                                                                                                                                                                                                                                                                                                                                                                                                                                                                                                                                                                </w:r>
                                                                                                                                                                                                                                                                                                                                                                                                                                                                                                                                                                                                                                                                                                                                                                                                                                                <w:bdo w:val="ltr">
                                                                                                                                                                                                                                                                                                                                                                                                                                                                                                                                                                                                                                                                                                                                                                                                                                                  <w:r>
                                                                                                                                                                                                                                                                                                                                                                                                                                                                                                                                                                                                                                                                                                                                                                                                                                                    <w:t>if</w:t>
                                                                                                                                                                                                                                                                                                                                                                                                                                                                                                                                                                                                                                                                                                                                                                                                                                                  </w:r>
                                                                                                                                                                                                                                                                                                                                                                                                                                                                                                                                                                                                                                                                                                                                                                                                                                                  <w:r>
                                                                                                                                                                                                                                                                                                                                                                                                                                                                                                                                                                                                                                                                                                                                                                                                                                                    <w:t xml:space="preserve">‬ </w:t>
                                                                                                                                                                                                                                                                                                                                                                                                                                                                                                                                                                                                                                                                                                                                                                                                                                                  </w:r>
                                                                                                                                                                                                                                                                                                                                                                                                                                                                                                                                                                                                                                                                                                                                                                                                                                                  <w:bdo w:val="ltr">
                                                                                                                                                                                                                                                                                                                                                                                                                                                                                                                                                                                                                                                                                                                                                                                                                                                    <w:r>
                                                                                                                                                                                                                                                                                                                                                                                                                                                                                                                                                                                                                                                                                                                                                                                                                                                      <w:t>applicable)</w:t>
                                                                                                                                                                                                                                                                                                                                                                                                                                                                                                                                                                                                                                                                                                                                                                                                                                                    </w:r>
                                                                                                                                                                                                                                                                                                                                                                                                                                                                                                                                                                                                                                                                                                                                                                                                                                                    <w:r>
                                                                                                                                                                                                                                                                                                                                                                                                                                                                                                                                                                                                                                                                                                                                                                                                                                                      <w:t xml:space="preserve">‬ </w:t>
                                                                                                                                                                                                                                                                                                                                                                                                                                                                                                                                                                                                                                                                                                                                                                                                                                                    </w:r>
                                                                                                                                                                                                                                                                                                                                                                                                                                                                                                                                                                                                                                                                                                                                                                                                                                                    <w:bdo w:val="ltr">
                                                                                                                                                                                                                                                                                                                                                                                                                                                                                                                                                                                                                                                                                                                                                                                                                                                      <w:r>
                                                                                                                                                                                                                                                                                                                                                                                                                                                                                                                                                                                                                                                                                                                                                                                                                                                        <w:t>was</w:t>
                                                                                                                                                                                                                                                                                                                                                                                                                                                                                                                                                                                                                                                                                                                                                                                                                                                      </w:r>
                                                                                                                                                                                                                                                                                                                                                                                                                                                                                                                                                                                                                                                                                                                                                                                                                                                      <w:r>
                                                                                                                                                                                                                                                                                                                                                                                                                                                                                                                                                                                                                                                                                                                                                                                                                                                        <w:t xml:space="preserve">‬ </w:t>
                                                                                                                                                                                                                                                                                                                                                                                                                                                                                                                                                                                                                                                                                                                                                                                                                                                      </w:r>
                                                                                                                                                                                                                                                                                                                                                                                                                                                                                                                                                                                                                                                                                                                                                                                                                                                      <w:bdo w:val="ltr">
                                                                                                                                                                                                                                                                                                                                                                                                                                                                                                                                                                                                                                                                                                                                                                                                                                                        <w:r>
                                                                                                                                                                                                                                                                                                                                                                                                                                                                                                                                                                                                                                                                                                                                                                                                                                                          <w:t>not</w:t>
                                                                                                                                                                                                                                                                                                                                                                                                                                                                                                                                                                                                                                                                                                                                                                                                                                                        </w:r>
                                                                                                                                                                                                                                                                                                                                                                                                                                                                                                                                                                                                                                                                                                                                                                                                                                                        <w:r>
                                                                                                                                                                                                                                                                                                                                                                                                                                                                                                                                                                                                                                                                                                                                                                                                                                                          <w:t>‬</w:t>
                                                                                                                                                                                                                                                                                                                                                                                                                                                                                                                                                                                                                                                                                                                                                                                                                                                        </w:r>
                                                                                                                                                                                                                                                                                                                                                                                                                                                                                                                                                                                                                                                                                                                                                                                                                                                        <w:bdo w:val="ltr">
                                                                                                                                                                                                                                                                                                                                                                                                                                                                                                                                                                                                                                                                                                                                                                                                                                                          <w:r>
                                                                                                                                                                                                                                                                                                                                                                                                                                                                                                                                                                                                                                                                                                                                                                                                                                                            <w:t>available</w:t>
                                                                                                                                                                                                                                                                                                                                                                                                                                                                                                                                                                                                                                                                                                                                                                                                                                                          </w:r>
                                                                                                                                                                                                                                                                                                                                                                                                                                                                                                                                                                                                                                                                                                                                                                                                                                                          <w:r>
                                                                                                                                                                                                                                                                                                                                                                                                                                                                                                                                                                                                                                                                                                                                                                                                                                                            <w:t>‬</w:t>
                                                                                                                                                                                                                                                                                                                                                                                                                                                                                                                                                                                                                                                                                                                                                                                                                                                          </w:r>
                                                                                                                                                                                                                                                                                                                                                                                                                                                                                                                                                                                                                                                                                                                                                                                                                                                          <w:bdo w:val="ltr">
                                                                                                                                                                                                                                                                                                                                                                                                                                                                                                                                                                                                                                                                                                                                                                                                                                                            <w:r>
                                                                                                                                                                                                                                                                                                                                                                                                                                                                                                                                                                                                                                                                                                                                                                                                                                                              <w:t>or</w:t>
                                                                                                                                                                                                                                                                                                                                                                                                                                                                                                                                                                                                                                                                                                                                                                                                                                                            </w:r>
                                                                                                                                                                                                                                                                                                                                                                                                                                                                                                                                                                                                                                                                                                                                                                                                                                                            <w:r>
                                                                                                                                                                                                                                                                                                                                                                                                                                                                                                                                                                                                                                                                                                                                                                                                                                                              <w:t>‬</w:t>
                                                                                                                                                                                                                                                                                                                                                                                                                                                                                                                                                                                                                                                                                                                                                                                                                                                            </w:r>
                                                                                                                                                                                                                                                                                                                                                                                                                                                                                                                                                                                                                                                                                                                                                                                                                                                            <w:bdo w:val="ltr">
                                                                                                                                                                                                                                                                                                                                                                                                                                                                                                                                                                                                                                                                                                                                                                                                                                                              <w:r>
                                                                                                                                                                                                                                                                                                                                                                                                                                                                                                                                                                                                                                                                                                                                                                                                                                                                <w:t>could</w:t>
                                                                                                                                                                                                                                                                                                                                                                                                                                                                                                                                                                                                                                                                                                                                                                                                                                                              </w:r>
                                                                                                                                                                                                                                                                                                                                                                                                                                                                                                                                                                                                                                                                                                                                                                                                                                                              <w:r>
                                                                                                                                                                                                                                                                                                                                                                                                                                                                                                                                                                                                                                                                                                                                                                                                                                                                <w:t>‬</w:t>
                                                                                                                                                                                                                                                                                                                                                                                                                                                                                                                                                                                                                                                                                                                                                                                                                                                              </w:r>
                                                                                                                                                                                                                                                                                                                                                                                                                                                                                                                                                                                                                                                                                                                                                                                                                                                              <w:bdo w:val="ltr">
                                                                                                                                                                                                                                                                                                                                                                                                                                                                                                                                                                                                                                                                                                                                                                                                                                                                <w:r>
                                                                                                                                                                                                                                                                                                                                                                                                                                                                                                                                                                                                                                                                                                                                                                                                                                                                  <w:t>not</w:t>
                                                                                                                                                                                                                                                                                                                                                                                                                                                                                                                                                                                                                                                                                                                                                                                                                                                                </w:r>
                                                                                                                                                                                                                                                                                                                                                                                                                                                                                                                                                                                                                                                                                                                                                                                                                                                                <w:r>
                                                                                                                                                                                                                                                                                                                                                                                                                                                                                                                                                                                                                                                                                                                                                                                                                                                                  <w:t>‬</w:t>
                                                                                                                                                                                                                                                                                                                                                                                                                                                                                                                                                                                                                                                                                                                                                                                                                                                                </w:r>
                                                                                                                                                                                                                                                                                                                                                                                                                                                                                                                                                                                                                                                                                                                                                                                                                                                                <w:bdo w:val="ltr">
                                                                                                                                                                                                                                                                                                                                                                                                                                                                                                                                                                                                                                                                                                                                                                                                                                                                  <w:r>
                                                                                                                                                                                                                                                                                                                                                                                                                                                                                                                                                                                                                                                                                                                                                                                                                                                                    <w:t>be</w:t>
                                                                                                                                                                                                                                                                                                                                                                                                                                                                                                                                                                                                                                                                                                                                                                                                                                                                  </w:r>
                                                                                                                                                                                                                                                                                                                                                                                                                                                                                                                                                                                                                                                                                                                                                                                                                                                                  <w:r>
                                                                                                                                                                                                                                                                                                                                                                                                                                                                                                                                                                                                                                                                                                                                                                                                                                                                    <w:t>‬</w:t>
                                                                                                                                                                                                                                                                                                                                                                                                                                                                                                                                                                                                                                                                                                                                                                                                                                                                  </w:r>
                                                                                                                                                                                                                                                                                                                                                                                                                                                                                                                                                                                                                                                                                                                                                                                                                                                                  <w:bdo w:val="ltr">
                                                                                                                                                                                                                                                                                                                                                                                                                                                                                                                                                                                                                                                                                                                                                                                                                                                                    <w:r>
                                                                                                                                                                                                                                                                                                                                                                                                                                                                                                                                                                                                                                                                                                                                                                                                                                                                      <w:t>used,</w:t>
                                                                                                                                                                                                                                                                                                                                                                                                                                                                                                                                                                                                                                                                                                                                                                                                                                                                    </w:r>
                                                                                                                                                                                                                                                                                                                                                                                                                                                                                                                                                                                                                                                                                                                                                                                                                                                                    <w:r>
                                                                                                                                                                                                                                                                                                                                                                                                                                                                                                                                                                                                                                                                                                                                                                                                                                                                      <w:t>‬</w:t>
                                                                                                                                                                                                                                                                                                                                                                                                                                                                                                                                                                                                                                                                                                                                                                                                                                                                    </w:r>
                                                                                                                                                                                                                                                                                                                                                                                                                                                                                                                                                                                                                                                                                                                                                                                                                                                                    <w:bdo w:val="ltr">
                                                                                                                                                                                                                                                                                                                                                                                                                                                                                                                                                                                                                                                                                                                                                                                                                                                                      <w:r>
                                                                                                                                                                                                                                                                                                                                                                                                                                                                                                                                                                                                                                                                                                                                                                                                                                                                        <w:t>the</w:t>
                                                                                                                                                                                                                                                                                                                                                                                                                                                                                                                                                                                                                                                                                                                                                                                                                                                                      </w:r>
                                                                                                                                                                                                                                                                                                                                                                                                                                                                                                                                                                                                                                                                                                                                                                                                                                                                      <w:r>
                                                                                                                                                                                                                                                                                                                                                                                                                                                                                                                                                                                                                                                                                                                                                                                                                                                                        <w:t>‬</w:t>
                                                                                                                                                                                                                                                                                                                                                                                                                                                                                                                                                                                                                                                                                                                                                                                                                                                                      </w:r>
                                                                                                                                                                                                                                                                                                                                                                                                                                                                                                                                                                                                                                                                                                                                                                                                                                                                      <w:bdo w:val="ltr">
                                                                                                                                                                                                                                                                                                                                                                                                                                                                                                                                                                                                                                                                                                                                                                                                                                                                        <w:r>
                                                                                                                                                                                                                                                                                                                                                                                                                                                                                                                                                                                                                                                                                                                                                                                                                                                                          <w:t>student</w:t>
                                                                                                                                                                                                                                                                                                                                                                                                                                                                                                                                                                                                                                                                                                                                                                                                                                                                        </w:r>
                                                                                                                                                                                                                                                                                                                                                                                                                                                                                                                                                                                                                                                                                                                                                                                                                                                                        <w:r>
                                                                                                                                                                                                                                                                                                                                                                                                                                                                                                                                                                                                                                                                                                                                                                                                                                                                          <w:t xml:space="preserve">‬ </w:t>
                                                                                                                                                                                                                                                                                                                                                                                                                                                                                                                                                                                                                                                                                                                                                                                                                                                                        </w:r>
                                                                                                                                                                                                                                                                                                                                                                                                                                                                                                                                                                                                                                                                                                                                                                                                                                                                        <w:bdo w:val="ltr">
                                                                                                                                                                                                                                                                                                                                                                                                                                                                                                                                                                                                                                                                                                                                                                                                                                                                          <w:r>
                                                                                                                                                                                                                                                                                                                                                                                                                                                                                                                                                                                                                                                                                                                                                                                                                                                                            <w:t>should provide the institution with a 2022 IRS Tax Return Transcript(s) and applicable schedules.</w:t>
                                                                                                                                                                                                                                                                                                                                                                                                                                                                                                                                                                                                                                                                                                                                                                                                                                                                          </w:r>
                                                                                                                                                                                                                                                                                                                                                                                                                                                                                                                                                                                                                                                                                                                                                                                                                                                                          <w:r>
                                                                                                                                                                                                                                                                                                                                                                                                                                                                                                                                                                                                                                                                                                                                                                                                                                                                            <w:t>‬\n\n</w:t>
                                                                                                                                                                                                                                                                                                                                                                                                                                                                                                                                                                                                                                                                                                                                                                                                                                                                          </w:r>
                                                                                                                                                                                                                                                                                                                                                                                                                                                                                                                                                                                                                                                                                                                                                                                                                                                                          <w:bdo w:val="ltr">
                                                                                                                                                                                                                                                                                                                                                                                                                                                                                                                                                                                                                                                                                                                                                                                                                                                                            <w:r>
                                                                                                                                                                                                                                                                                                                                                                                                                                                                                                                                                                                                                                                                                                                                                                                                                                                                              <w:t>The</w:t>
                                                                                                                                                                                                                                                                                                                                                                                                                                                                                                                                                                                                                                                                                                                                                                                                                                                                            </w:r>
                                                                                                                                                                                                                                                                                                                                                                                                                                                                                                                                                                                                                                                                                                                                                                                                                                                                            <w:r>
                                                                                                                                                                                                                                                                                                                                                                                                                                                                                                                                                                                                                                                                                                                                                                                                                                                                              <w:t>‬</w:t>
                                                                                                                                                                                                                                                                                                                                                                                                                                                                                                                                                                                                                                                                                                                                                                                                                                                                            </w:r>
                                                                                                                                                                                                                                                                                                                                                                                                                                                                                                                                                                                                                                                                                                                                                                                                                                                                            <w:bdo w:val="ltr">
                                                                                                                                                                                                                                                                                                                                                                                                                                                                                                                                                                                                                                                                                                                                                                                                                                                                              <w:r>
                                                                                                                                                                                                                                                                                                                                                                                                                                                                                                                                                                                                                                                                                                                                                                                                                                                                                <w:t>student’s</w:t>
                                                                                                                                                                                                                                                                                                                                                                                                                                                                                                                                                                                                                                                                                                                                                                                                                                                                              </w:r>
                                                                                                                                                                                                                                                                                                                                                                                                                                                                                                                                                                                                                                                                                                                                                                                                                                                                              <w:r>
                                                                                                                                                                                                                                                                                                                                                                                                                                                                                                                                                                                                                                                                                                                                                                                                                                                                                <w:t>‬</w:t>
                                                                                                                                                                                                                                                                                                                                                                                                                                                                                                                                                                                                                                                                                                                                                                                                                                                                              </w:r>
                                                                                                                                                                                                                                                                                                                                                                                                                                                                                                                                                                                                                                                                                                                                                                                                                                                                              <w:bdo w:val="ltr">
                                                                                                                                                                                                                                                                                                                                                                                                                                                                                                                                                                                                                                                                                                                                                                                                                                                                                <w:r>
                                                                                                                                                                                                                                                                                                                                                                                                                                                                                                                                                                                                                                                                                                                                                                                                                                                                                  <w:t>2022</w:t>
                                                                                                                                                                                                                                                                                                                                                                                                                                                                                                                                                                                                                                                                                                                                                                                                                                                                                </w:r>
                                                                                                                                                                                                                                                                                                                                                                                                                                                                                                                                                                                                                                                                                                                                                                                                                                                                                <w:r>
                                                                                                                                                                                                                                                                                                                                                                                                                                                                                                                                                                                                                                                                                                                                                                                                                                                                                  <w:t>‬</w:t>
                                                                                                                                                                                                                                                                                                                                                                                                                                                                                                                                                                                                                                                                                                                                                                                                                                                                                </w:r>
                                                                                                                                                                                                                                                                                                                                                                                                                                                                                                                                                                                                                                                                                                                                                                                                                                                                                <w:bdo w:val="ltr">
                                                                                                                                                                                                                                                                                                                                                                                                                                                                                                                                                                                                                                                                                                                                                                                                                                                                                  <w:r>
                                                                                                                                                                                                                                                                                                                                                                                                                                                                                                                                                                                                                                                                                                                                                                                                                                                                                    <w:t>income</w:t>
                                                                                                                                                                                                                                                                                                                                                                                                                                                                                                                                                                                                                                                                                                                                                                                                                                                                                  </w:r>
                                                                                                                                                                                                                                                                                                                                                                                                                                                                                                                                                                                                                                                                                                                                                                                                                                                                                  <w:r>
                                                                                                                                                                                                                                                                                                                                                                                                                                                                                                                                                                                                                                                                                                                                                                                                                                                                                    <w:t>‬</w:t>
                                                                                                                                                                                                                                                                                                                                                                                                                                                                                                                                                                                                                                                                                                                                                                                                                                                                                  </w:r>
                                                                                                                                                                                                                                                                                                                                                                                                                                                                                                                                                                                                                                                                                                                                                                                                                                                                                  <w:bdo w:val="ltr">
                                                                                                                                                                                                                                                                                                                                                                                                                                                                                                                                                                                                                                                                                                                                                                                                                                                                                    <w:r>
                                                                                                                                                                                                                                                                                                                                                                                                                                                                                                                                                                                                                                                                                                                                                                                                                                                                                      <w:t>and</w:t>
                                                                                                                                                                                                                                                                                                                                                                                                                                                                                                                                                                                                                                                                                                                                                                                                                                                                                    </w:r>
                                                                                                                                                                                                                                                                                                                                                                                                                                                                                                                                                                                                                                                                                                                                                                                                                                                                                    <w:r>
                                                                                                                                                                                                                                                                                                                                                                                                                                                                                                                                                                                                                                                                                                                                                                                                                                                                                      <w:t>‬</w:t>
                                                                                                                                                                                                                                                                                                                                                                                                                                                                                                                                                                                                                                                                                                                                                                                                                                                                                    </w:r>
                                                                                                                                                                                                                                                                                                                                                                                                                                                                                                                                                                                                                                                                                                                                                                                                                                                                                    <w:bdo w:val="ltr">
                                                                                                                                                                                                                                                                                                                                                                                                                                                                                                                                                                                                                                                                                                                                                                                                                                                                                      <w:r>
                                                                                                                                                                                                                                                                                                                                                                                                                                                                                                                                                                                                                                                                                                                                                                                                                                                                                        <w:t>tax</w:t>
                                                                                                                                                                                                                                                                                                                                                                                                                                                                                                                                                                                                                                                                                                                                                                                                                                                                                      </w:r>
                                                                                                                                                                                                                                                                                                                                                                                                                                                                                                                                                                                                                                                                                                                                                                                                                                                                                      <w:r>
                                                                                                                                                                                                                                                                                                                                                                                                                                                                                                                                                                                                                                                                                                                                                                                                                                                                                        <w:t>‬</w:t>
                                                                                                                                                                                                                                                                                                                                                                                                                                                                                                                                                                                                                                                                                                                                                                                                                                                                                      </w:r>
                                                                                                                                                                                                                                                                                                                                                                                                                                                                                                                                                                                                                                                                                                                                                                                                                                                                                      <w:bdo w:val="ltr">
                                                                                                                                                                                                                                                                                                                                                                                                                                                                                                                                                                                                                                                                                                                                                                                                                                                                                        <w:r>
                                                                                                                                                                                                                                                                                                                                                                                                                                                                                                                                                                                                                                                                                                                                                                                                                                                                                          <w:t>information</w:t>
                                                                                                                                                                                                                                                                                                                                                                                                                                                                                                                                                                                                                                                                                                                                                                                                                                                                                        </w:r>
                                                                                                                                                                                                                                                                                                                                                                                                                                                                                                                                                                                                                                                                                                                                                                                                                                                                                        <w:r>
                                                                                                                                                                                                                                                                                                                                                                                                                                                                                                                                                                                                                                                                                                                                                                                                                                                                                          <w:t>‬</w:t>
                                                                                                                                                                                                                                                                                                                                                                                                                                                                                                                                                                                                                                                                                                                                                                                                                                                                                        </w:r>
                                                                                                                                                                                                                                                                                                                                                                                                                                                                                                                                                                                                                                                                                                                                                                                                                                                                                        <w:bdo w:val="ltr">
                                                                                                                                                                                                                                                                                                                                                                                                                                                                                                                                                                                                                                                                                                                                                                                                                                                                                          <w:r>
                                                                                                                                                                                                                                                                                                                                                                                                                                                                                                                                                                                                                                                                                                                                                                                                                                                                                            <w:t>was</w:t>
                                                                                                                                                                                                                                                                                                                                                                                                                                                                                                                                                                                                                                                                                                                                                                                                                                                                                          </w:r>
                                                                                                                                                                                                                                                                                                                                                                                                                                                                                                                                                                                                                                                                                                                                                                                                                                                                                          <w:r>
                                                                                                                                                                                                                                                                                                                                                                                                                                                                                                                                                                                                                                                                                                                                                                                                                                                                                            <w:t>‬</w:t>
                                                                                                                                                                                                                                                                                                                                                                                                                                                                                                                                                                                                                                                                                                                                                                                                                                                                                          </w:r>
                                                                                                                                                                                                                                                                                                                                                                                                                                                                                                                                                                                                                                                                                                                                                                                                                                                                                          <w:bdo w:val="ltr">
                                                                                                                                                                                                                                                                                                                                                                                                                                                                                                                                                                                                                                                                                                                                                                                                                                                                                            <w:r>
                                                                                                                                                                                                                                                                                                                                                                                                                                                                                                                                                                                                                                                                                                                                                                                                                                                                                              <w:t>imported</w:t>
                                                                                                                                                                                                                                                                                                                                                                                                                                                                                                                                                                                                                                                                                                                                                                                                                                                                                            </w:r>
                                                                                                                                                                                                                                                                                                                                                                                                                                                                                                                                                                                                                                                                                                                                                                                                                                                                                            <w:r>
                                                                                                                                                                                                                                                                                                                                                                                                                                                                                                                                                                                                                                                                                                                                                                                                                                                                                              <w:t>‬</w:t>
                                                                                                                                                                                                                                                                                                                                                                                                                                                                                                                                                                                                                                                                                                                                                                                                                                                                                            </w:r>
                                                                                                                                                                                                                                                                                                                                                                                                                                                                                                                                                                                                                                                                                                                                                                                                                                                                                            <w:bdo w:val="ltr">
                                                                                                                                                                                                                                                                                                                                                                                                                                                                                                                                                                                                                                                                                                                                                                                                                                                                                              <w:r>
                                                                                                                                                                                                                                                                                                                                                                                                                                                                                                                                                                                                                                                                                                                                                                                                                                                                                                <w:t>from</w:t>
                                                                                                                                                                                                                                                                                                                                                                                                                                                                                                                                                                                                                                                                                                                                                                                                                                                                                              </w:r>
                                                                                                                                                                                                                                                                                                                                                                                                                                                                                                                                                                                                                                                                                                                                                                                                                                                                                              <w:r>
                                                                                                                                                                                                                                                                                                                                                                                                                                                                                                                                                                                                                                                                                                                                                                                                                                                                                                <w:t>‬</w:t>
                                                                                                                                                                                                                                                                                                                                                                                                                                                                                                                                                                                                                                                                                                                                                                                                                                                                                              </w:r>
                                                                                                                                                                                                                                                                                                                                                                                                                                                                                                                                                                                                                                                                                                                                                                                                                                                                                              <w:bdo w:val="ltr">
                                                                                                                                                                                                                                                                                                                                                                                                                                                                                                                                                                                                                                                                                                                                                                                                                                                                                                <w:r>
                                                                                                                                                                                                                                                                                                                                                                                                                                                                                                                                                                                                                                                                                                                                                                                                                                                                                                  <w:t>the</w:t>
                                                                                                                                                                                                                                                                                                                                                                                                                                                                                                                                                                                                                                                                                                                                                                                                                                                                                                </w:r>
                                                                                                                                                                                                                                                                                                                                                                                                                                                                                                                                                                                                                                                                                                                                                                                                                                                                                                <w:r>
                                                                                                                                                                                                                                                                                                                                                                                                                                                                                                                                                                                                                                                                                                                                                                                                                                                                                                  <w:t>‬</w:t>
                                                                                                                                                                                                                                                                                                                                                                                                                                                                                                                                                                                                                                                                                                                                                                                                                                                                                                </w:r>
                                                                                                                                                                                                                                                                                                                                                                                                                                                                                                                                                                                                                                                                                                                                                                                                                                                                                                <w:bdo w:val="ltr">
                                                                                                                                                                                                                                                                                                                                                                                                                                                                                                                                                                                                                                                                                                                                                                                                                                                                                                  <w:r>
                                                                                                                                                                                                                                                                                                                                                                                                                                                                                                                                                                                                                                                                                                                                                                                                                                                                                                    <w:t>IRS</w:t>
                                                                                                                                                                                                                                                                                                                                                                                                                                                                                                                                                                                                                                                                                                                                                                                                                                                                                                  </w:r>
                                                                                                                                                                                                                                                                                                                                                                                                                                                                                                                                                                                                                                                                                                                                                                                                                                                                                                  <w:r>
                                                                                                                                                                                                                                                                                                                                                                                                                                                                                                                                                                                                                                                                                                                                                                                                                                                                                                    <w:t>‬</w:t>
                                                                                                                                                                                                                                                                                                                                                                                                                                                                                                                                                                                                                                                                                                                                                                                                                                                                                                  </w:r>
                                                                                                                                                                                                                                                                                                                                                                                                                                                                                                                                                                                                                                                                                                                                                                                                                                                                                                  <w:bdo w:val="ltr">
                                                                                                                                                                                                                                                                                                                                                                                                                                                                                                                                                                                                                                                                                                                                                                                                                                                                                                    <w:r>
                                                                                                                                                                                                                                                                                                                                                                                                                                                                                                                                                                                                                                                                                                                                                                                                                                                                                                      <w:t>to</w:t>
                                                                                                                                                                                                                                                                                                                                                                                                                                                                                                                                                                                                                                                                                                                                                                                                                                                                                                    </w:r>
                                                                                                                                                                                                                                                                                                                                                                                                                                                                                                                                                                                                                                                                                                                                                                                                                                                                                                    <w:r>
                                                                                                                                                                                                                                                                                                                                                                                                                                                                                                                                                                                                                                                                                                                                                                                                                                                                                                      <w:t>‬</w:t>
                                                                                                                                                                                                                                                                                                                                                                                                                                                                                                                                                                                                                                                                                                                                                                                                                                                                                                    </w:r>
                                                                                                                                                                                                                                                                                                                                                                                                                                                                                                                                                                                                                                                                                                                                                                                                                                                                                                    <w:bdo w:val="ltr">
                                                                                                                                                                                                                                                                                                                                                                                                                                                                                                                                                                                                                                                                                                                                                                                                                                                                                                      <w:r>
                                                                                                                                                                                                                                                                                                                                                                                                                                                                                                                                                                                                                                                                                                                                                                                                                                                                                                        <w:t>the</w:t>
                                                                                                                                                                                                                                                                                                                                                                                                                                                                                                                                                                                                                                                                                                                                                                                                                                                                                                      </w:r>
                                                                                                                                                                                                                                                                                                                                                                                                                                                                                                                                                                                                                                                                                                                                                                                                                                                                                                      <w:r>
                                                                                                                                                                                                                                                                                                                                                                                                                                                                                                                                                                                                                                                                                                                                                                                                                                                                                                        <w:t>‬</w:t>
                                                                                                                                                                                                                                                                                                                                                                                                                                                                                                                                                                                                                                                                                                                                                                                                                                                                                                      </w:r>
                                                                                                                                                                                                                                                                                                                                                                                                                                                                                                                                                                                                                                                                                                                                                                                                                                                                                                      <w:bdo w:val="ltr">
                                                                                                                                                                                                                                                                                                                                                                                                                                                                                                                                                                                                                                                                                                                                                                                                                                                                                                        <w:r>
                                                                                                                                                                                                                                                                                                                                                                                                                                                                                                                                                                                                                                                                                                                                                                                                                                                                                                          <w:t>FAFSA</w:t>
                                                                                                                                                                                                                                                                                                                                                                                                                                                                                                                                                                                                                                                                                                                                                                                                                                                                                                        </w:r>
                                                                                                                                                                                                                                                                                                                                                                                                                                                                                                                                                                                                                                                                                                                                                                                                                                                                                                        <w:r>
                                                                                                                                                                                                                                                                                                                                                                                                                                                                                                                                                                                                                                                                                                                                                                                                                                                                                                          <w:t>‬</w:t>
                                                                                                                                                                                                                                                                                                                                                                                                                                                                                                                                                                                                                                                                                                                                                                                                                                                                                                        </w:r>
                                                                                                                                                                                                                                                                                                                                                                                                                                                                                                                                                                                                                                                                                                                                                                                                                                                                                                        <w:bdo w:val="ltr">
                                                                                                                                                                                                                                                                                                                                                                                                                                                                                                                                                                                                                                                                                                                                                                                                                                                                                                          <w:r>
                                                                                                                                                                                                                                                                                                                                                                                                                                                                                                                                                                                                                                                                                                                                                                                                                                                                                                            <w:t>form</w:t>
                                                                                                                                                                                                                                                                                                                                                                                                                                                                                                                                                                                                                                                                                                                                                                                                                                                                                                          </w:r>
                                                                                                                                                                                                                                                                                                                                                                                                                                                                                                                                                                                                                                                                                                                                                                                                                                                                                                          <w:r>
                                                                                                                                                                                                                                                                                                                                                                                                                                                                                                                                                                                                                                                                                                                                                                                                                                                                                                            <w:t xml:space="preserve">‬ </w:t>
                                                                                                                                                                                                                                                                                                                                                                                                                                                                                                                                                                                                                                                                                                                                                                                                                                                                                                          </w:r>
                                                                                                                                                                                                                                                                                                                                                                                                                                                                                                                                                                                                                                                                                                                                                                                                                                                                                                          <w:bdo w:val="ltr">
                                                                                                                                                                                                                                                                                                                                                                                                                                                                                                                                                                                                                                                                                                                                                                                                                                                                                                            <w:r>
                                                                                                                                                                                                                                                                                                                                                                                                                                                                                                                                                                                                                                                                                                                                                                                                                                                                                                              <w:t>OR</w:t>
                                                                                                                                                                                                                                                                                                                                                                                                                                                                                                                                                                                                                                                                                                                                                                                                                                                                                                            </w:r>
                                                                                                                                                                                                                                                                                                                                                                                                                                                                                                                                                                                                                                                                                                                                                                                                                                                                                                            <w:r>
                                                                                                                                                                                                                                                                                                                                                                                                                                                                                                                                                                                                                                                                                                                                                                                                                                                                                                              <w:t xml:space="preserve">‬ </w:t>
                                                                                                                                                                                                                                                                                                                                                                                                                                                                                                                                                                                                                                                                                                                                                                                                                                                                                                            </w:r>
                                                                                                                                                                                                                                                                                                                                                                                                                                                                                                                                                                                                                                                                                                                                                                                                                                                                                                            <w:bdo w:val="ltr">
                                                                                                                                                                                                                                                                                                                                                                                                                                                                                                                                                                                                                                                                                                                                                                                                                                                                                                              <w:r>
                                                                                                                                                                                                                                                                                                                                                                                                                                                                                                                                                                                                                                                                                                                                                                                                                                                                                                                <w:t>the</w:t>
                                                                                                                                                                                                                                                                                                                                                                                                                                                                                                                                                                                                                                                                                                                                                                                                                                                                                                              </w:r>
                                                                                                                                                                                                                                                                                                                                                                                                                                                                                                                                                                                                                                                                                                                                                                                                                                                                                                              <w:r>
                                                                                                                                                                                                                                                                                                                                                                                                                                                                                                                                                                                                                                                                                                                                                                                                                                                                                                                <w:t>‬</w:t>
                                                                                                                                                                                                                                                                                                                                                                                                                                                                                                                                                                                                                                                                                                                                                                                                                                                                                                              </w:r>
                                                                                                                                                                                                                                                                                                                                                                                                                                                                                                                                                                                                                                                                                                                                                                                                                                                                                                              <w:bdo w:val="ltr">
                                                                                                                                                                                                                                                                                                                                                                                                                                                                                                                                                                                                                                                                                                                                                                                                                                                                                                                <w:r>
                                                                                                                                                                                                                                                                                                                                                                                                                                                                                                                                                                                                                                                                                                                                                                                                                                                                                                                  <w:t>student’s</w:t>
                                                                                                                                                                                                                                                                                                                                                                                                                                                                                                                                                                                                                                                                                                                                                                                                                                                                                                                </w:r>
                                                                                                                                                                                                                                                                                                                                                                                                                                                                                                                                                                                                                                                                                                                                                                                                                                                                                                                <w:r>
                                                                                                                                                                                                                                                                                                                                                                                                                                                                                                                                                                                                                                                                                                                                                                                                                                                                                                                  <w:t>‬</w:t>
                                                                                                                                                                                                                                                                                                                                                                                                                                                                                                                                                                                                                                                                                                                                                                                                                                                                                                                </w:r>
                                                                                                                                                                                                                                                                                                                                                                                                                                                                                                                                                                                                                                                                                                                                                                                                                                                                                                                <w:bdo w:val="ltr">
                                                                                                                                                                                                                                                                                                                                                                                                                                                                                                                                                                                                                                                                                                                                                                                                                                                                                                                  <w:r>
                                                                                                                                                                                                                                                                                                                                                                                                                                                                                                                                                                                                                                                                                                                                                                                                                                                                                                                    <w:t>2022</w:t>
                                                                                                                                                                                                                                                                                                                                                                                                                                                                                                                                                                                                                                                                                                                                                                                                                                                                                                                  </w:r>
                                                                                                                                                                                                                                                                                                                                                                                                                                                                                                                                                                                                                                                                                                                                                                                                                                                                                                                  <w:r>
                                                                                                                                                                                                                                                                                                                                                                                                                                                                                                                                                                                                                                                                                                                                                                                                                                                                                                                    <w:t>‬</w:t>
                                                                                                                                                                                                                                                                                                                                                                                                                                                                                                                                                                                                                                                                                                                                                                                                                                                                                                                  </w:r>
                                                                                                                                                                                                                                                                                                                                                                                                                                                                                                                                                                                                                                                                                                                                                                                                                                                                                                                  <w:bdo w:val="ltr">
                                                                                                                                                                                                                                                                                                                                                                                                                                                                                                                                                                                                                                                                                                                                                                                                                                                                                                                    <w:r>
                                                                                                                                                                                                                                                                                                                                                                                                                                                                                                                                                                                                                                                                                                                                                                                                                                                                                                                      <w:t>income</w:t>
                                                                                                                                                                                                                                                                                                                                                                                                                                                                                                                                                                                                                                                                                                                                                                                                                                                                                                                    </w:r>
                                                                                                                                                                                                                                                                                                                                                                                                                                                                                                                                                                                                                                                                                                                                                                                                                                                                                                                    <w:r>
                                                                                                                                                                                                                                                                                                                                                                                                                                                                                                                                                                                                                                                                                                                                                                                                                                                                                                                      <w:t>‬</w:t>
                                                                                                                                                                                                                                                                                                                                                                                                                                                                                                                                                                                                                                                                                                                                                                                                                                                                                                                    </w:r>
                                                                                                                                                                                                                                                                                                                                                                                                                                                                                                                                                                                                                                                                                                                                                                                                                                                                                                                    <w:bdo w:val="ltr">
                                                                                                                                                                                                                                                                                                                                                                                                                                                                                                                                                                                                                                                                                                                                                                                                                                                                                                                      <w:r>
                                                                                                                                                                                                                                                                                                                                                                                                                                                                                                                                                                                                                                                                                                                                                                                                                                                                                                                        <w:t>and</w:t>
                                                                                                                                                                                                                                                                                                                                                                                                                                                                                                                                                                                                                                                                                                                                                                                                                                                                                                                      </w:r>
                                                                                                                                                                                                                                                                                                                                                                                                                                                                                                                                                                                                                                                                                                                                                                                                                                                                                                                      <w:r>
                                                                                                                                                                                                                                                                                                                                                                                                                                                                                                                                                                                                                                                                                                                                                                                                                                                                                                                        <w:t xml:space="preserve">‬ </w:t>
                                                                                                                                                                                                                                                                                                                                                                                                                                                                                                                                                                                                                                                                                                                                                                                                                                                                                                                      </w:r>
                                                                                                                                                                                                                                                                                                                                                                                                                                                                                                                                                                                                                                                                                                                                                                                                                                                                                                                      <w:bdo w:val="ltr">
                                                                                                                                                                                                                                                                                                                                                                                                                                                                                                                                                                                                                                                                                                                                                                                                                                                                                                                        <w:r>
                                                                                                                                                                                                                                                                                                                                                                                                                                                                                                                                                                                                                                                                                                                                                                                                                                                                                                                          <w:t>tax information was not available or could not be used and therefore the student will provide the institution with a</w:t>
                                                                                                                                                                                                                                                                                                                                                                                                                                                                                                                                                                                                                                                                                                                                                                                                                                                                                                                        </w:r>
                                                                                                                                                                                                                                                                                                                                                                                                                                                                                                                                                                                                                                                                                                                                                                                                                                                                                                                        <w:r>
                                                                                                                                                                                                                                                                                                                                                                                                                                                                                                                                                                                                                                                                                                                                                                                                                                                                                                                          <w:t xml:space="preserve">‬ </w:t>
                                                                                                                                                                                                                                                                                                                                                                                                                                                                                                                                                                                                                                                                                                                                                                                                                                                                                                                        </w:r>
                                                                                                                                                                                                                                                                                                                                                                                                                                                                                                                                                                                                                                                                                                                                                                                                                                                                                                                        <w:bdo w:val="ltr">
                                                                                                                                                                                                                                                                                                                                                                                                                                                                                                                                                                                                                                                                                                                                                                                                                                                                                                                          <w:r>
                                                                                                                                                                                                                                                                                                                                                                                                                                                                                                                                                                                                                                                                                                                                                                                                                                                                                                                            <w:t>2022</w:t>
                                                                                                                                                                                                                                                                                                                                                                                                                                                                                                                                                                                                                                                                                                                                                                                                                                                                                                                          </w:r>
                                                                                                                                                                                                                                                                                                                                                                                                                                                                                                                                                                                                                                                                                                                                                                                                                                                                                                                          <w:r>
                                                                                                                                                                                                                                                                                                                                                                                                                                                                                                                                                                                                                                                                                                                                                                                                                                                                                                                            <w:t xml:space="preserve">‬ </w:t>
                                                                                                                                                                                                                                                                                                                                                                                                                                                                                                                                                                                                                                                                                                                                                                                                                                                                                                                          </w:r>
                                                                                                                                                                                                                                                                                                                                                                                                                                                                                                                                                                                                                                                                                                                                                                                                                                                                                                                          <w:bdo w:val="ltr">
                                                                                                                                                                                                                                                                                                                                                                                                                                                                                                                                                                                                                                                                                                                                                                                                                                                                                                                            <w:r>
                                                                                                                                                                                                                                                                                                                                                                                                                                                                                                                                                                                                                                                                                                                                                                                                                                                                                                                              <w:t>IRS Tax Return Transcript</w:t>
                                                                                                                                                                                                                                                                                                                                                                                                                                                                                                                                                                                                                                                                                                                                                                                                                                                                                                                            </w:r>
                                                                                                                                                                                                                                                                                                                                                                                                                                                                                                                                                                                                                                                                                                                                                                                                                                                                                                                            <w:r>
                                                                                                                                                                                                                                                                                                                                                                                                                                                                                                                                                                                                                                                                                                                                                                                                                                                                                                                              <w:t xml:space="preserve">‬ </w:t>
                                                                                                                                                                                                                                                                                                                                                                                                                                                                                                                                                                                                                                                                                                                                                                                                                                                                                                                            </w:r>
                                                                                                                                                                                                                                                                                                                                                                                                                                                                                                                                                                                                                                                                                                                                                                                                                                                                                                                            <w:bdo w:val="ltr">
                                                                                                                                                                                                                                                                                                                                                                                                                                                                                                                                                                                                                                                                                                                                                                                                                                                                                                                              <w:r>
                                                                                                                                                                                                                                                                                                                                                                                                                                                                                                                                                                                                                                                                                                                                                                                                                                                                                                                                <w:t>. (To obtain an IRS Tax Return</w:t>
                                                                                                                                                                                                                                                                                                                                                                                                                                                                                                                                                                                                                                                                                                                                                                                                                                                                                                                              </w:r>
                                                                                                                                                                                                                                                                                                                                                                                                                                                                                                                                                                                                                                                                                                                                                                                                                                                                                                                              <w:r>
                                                                                                                                                                                                                                                                                                                                                                                                                                                                                                                                                                                                                                                                                                                                                                                                                                                                                                                                <w:t>‬</w:t>
                                                                                                                                                                                                                                                                                                                                                                                                                                                                                                                                                                                                                                                                                                                                                                                                                                                                                                                              </w:r>
                                                                                                                                                                                                                                                                                                                                                                                                                                                                                                                                                                                                                                                                                                                                                                                                                                                                                                                              <w:bdo w:val="ltr">
                                                                                                                                                                                                                                                                                                                                                                                                                                                                                                                                                                                                                                                                                                                                                                                                                                                                                                                                <w:r>
                                                                                                                                                                                                                                                                                                                                                                                                                                                                                                                                                                                                                                                                                                                                                                                                                                                                                                                                  <w:t>Transcript, go to</w:t>
                                                                                                                                                                                                                                                                                                                                                                                                                                                                                                                                                                                                                                                                                                                                                                                                                                                                                                                                </w:r>
                                                                                                                                                                                                                                                                                                                                                                                                                                                                                                                                                                                                                                                                                                                                                                                                                                                                                                                                <w:r>
                                                                                                                                                                                                                                                                                                                                                                                                                                                                                                                                                                                                                                                                                                                                                                                                                                                                                                                                  <w:t xml:space="preserve">‬ </w:t>
                                                                                                                                                                                                                                                                                                                                                                                                                                                                                                                                                                                                                                                                                                                                                                                                                                                                                                                                </w:r>
                                                                                                                                                                                                                                                                                                                                                                                                                                                                                                                                                                                                                                                                                                                                                                                                                                                                                                                                <w:bdo w:val="ltr">
                                                                                                                                                                                                                                                                                                                                                                                                                                                                                                                                                                                                                                                                                                                                                                                                                                                                                                                                  <w:r>
                                                                                                                                                                                                                                                                                                                                                                                                                                                                                                                                                                                                                                                                                                                                                                                                                                                                                                                                    <w:t xml:space="preserve"> [www.irs.gov/transcript</w:t>
                                                                                                                                                                                                                                                                                                                                                                                                                                                                                                                                                                                                                                                                                                                                                                                                                                                                                                                                  </w:r>
                                                                                                                                                                                                                                                                                                                                                                                                                                                                                                                                                                                                                                                                                                                                                                                                                                                                                                                                  <w:r>
                                                                                                                                                                                                                                                                                                                                                                                                                                                                                                                                                                                                                                                                                                                                                                                                                                                                                                                                    <w:t xml:space="preserve">‬](http://www.irs.gov/transcript%E2%80%AC) </w:t>
                                                                                                                                                                                                                                                                                                                                                                                                                                                                                                                                                                                                                                                                                                                                                                                                                                                                                                                                  </w:r>
                                                                                                                                                                                                                                                                                                                                                                                                                                                                                                                                                                                                                                                                                                                                                                                                                                                                                                                                  <w:bdo w:val="ltr">
                                                                                                                                                                                                                                                                                                                                                                                                                                                                                                                                                                                                                                                                                                                                                                                                                                                                                                                                    <w:r>
                                                                                                                                                                                                                                                                                                                                                                                                                                                                                                                                                                                                                                                                                                                                                                                                                                                                                                                                      <w:t>o</w:t>
                                                                                                                                                                                                                                                                                                                                                                                                                                                                                                                                                                                                                                                                                                                                                                                                                                                                                                                                    </w:r>
                                                                                                                                                                                                                                                                                                                                                                                                                                                                                                                                                                                                                                                                                                                                                                                                                                                                                                                                    <w:r>
                                                                                                                                                                                                                                                                                                                                                                                                                                                                                                                                                                                                                                                                                                                                                                                                                                                                                                                                      <w:t>‬</w:t>
                                                                                                                                                                                                                                                                                                                                                                                                                                                                                                                                                                                                                                                                                                                                                                                                                                                                                                                                    </w:r>
                                                                                                                                                                                                                                                                                                                                                                                                                                                                                                                                                                                                                                                                                                                                                                                                                                                                                                                                    <w:bdo w:val="ltr">
                                                                                                                                                                                                                                                                                                                                                                                                                                                                                                                                                                                                                                                                                                                                                                                                                                                                                                                                      <w:r>
                                                                                                                                                                                                                                                                                                                                                                                                                                                                                                                                                                                                                                                                                                                                                                                                                                                                                                                                        <w:t>r call</w:t>
                                                                                                                                                                                                                                                                                                                                                                                                                                                                                                                                                                                                                                                                                                                                                                                                                                                                                                                                      </w:r>
                                                                                                                                                                                                                                                                                                                                                                                                                                                                                                                                                                                                                                                                                                                                                                                                                                                                                                                                      <w:r>
                                                                                                                                                                                                                                                                                                                                                                                                                                                                                                                                                                                                                                                                                                                                                                                                                                                                                                                                        <w:t>‬</w:t>
                                                                                                                                                                                                                                                                                                                                                                                                                                                                                                                                                                                                                                                                                                                                                                                                                                                                                                                                      </w:r>
                                                                                                                                                                                                                                                                                                                                                                                                                                                                                                                                                                                                                                                                                                                                                                                                                                                                                                                                      <w:bdo w:val="ltr">
                                                                                                                                                                                                                                                                                                                                                                                                                                                                                                                                                                                                                                                                                                                                                                                                                                                                                                                                        <w:r>
                                                                                                                                                                                                                                                                                                                                                                                                                                                                                                                                                                                                                                                                                                                                                                                                                                                                                                                                          <w:t>800-908-9946. Turn to page</w:t>
                                                                                                                                                                                                                                                                                                                                                                                                                                                                                                                                                                                                                                                                                                                                                                                                                                                                                                                                        </w:r>
                                                                                                                                                                                                                                                                                                                                                                                                                                                                                                                                                                                                                                                                                                                                                                                                                                                                                                                                        <w:r>
                                                                                                                                                                                                                                                                                                                                                                                                                                                                                                                                                                                                                                                                                                                                                                                                                                                                                                                                          <w:t xml:space="preserve">‬ </w:t>
                                                                                                                                                                                                                                                                                                                                                                                                                                                                                                                                                                                                                                                                                                                                                                                                                                                                                                                                        </w:r>
                                                                                                                                                                                                                                                                                                                                                                                                                                                                                                                                                                                                                                                                                                                                                                                                                                                                                                                                        <w:bdo w:val="ltr">
                                                                                                                                                                                                                                                                                                                                                                                                                                                                                                                                                                                                                                                                                                                                                                                                                                                                                                                                          <w:r>
                                                                                                                                                                                                                                                                                                                                                                                                                                                                                                                                                                                                                                                                                                                                                                                                                                                                                                                                            <w:t>3 for more options.)</w:t>
                                                                                                                                                                                                                                                                                                                                                                                                                                                                                                                                                                                                                                                                                                                                                                                                                                                                                                                                          </w:r>
                                                                                                                                                                                                                                                                                                                                                                                                                                                                                                                                                                                                                                                                                                                                                                                                                                                                                                                                          <w:r>
                                                                                                                                                                                                                                                                                                                                                                                                                                                                                                                                                                                                                                                                                                                                                                                                                                                                                                                                            <w:t>‬\n\n</w:t>
                                                                                                                                                                                                                                                                                                                                                                                                                                                                                                                                                                                                                                                                                                                                                                                                                                                                                                                                          </w:r>
                                                                                                                                                                                                                                                                                                                                                                                                                                                                                                                                                                                                                                                                                                                                                                                                                                                                                                                                          <w:bdo w:val="ltr">
                                                                                                                                                                                                                                                                                                                                                                                                                                                                                                                                                                                                                                                                                                                                                                                                                                                                                                                                            <w:r>
                                                                                                                                                                                                                                                                                                                                                                                                                                                                                                                                                                                                                                                                                                                                                                                                                                                                                                                                              <w:t>STUDENT</w:t>
                                                                                                                                                                                                                                                                                                                                                                                                                                                                                                                                                                                                                                                                                                                                                                                                                                                                                                                                            </w:r>
                                                                                                                                                                                                                                                                                                                                                                                                                                                                                                                                                                                                                                                                                                                                                                                                                                                                                                                                            <w:r>
                                                                                                                                                                                                                                                                                                                                                                                                                                                                                                                                                                                                                                                                                                                                                                                                                                                                                                                                              <w:t xml:space="preserve">‬ </w:t>
                                                                                                                                                                                                                                                                                                                                                                                                                                                                                                                                                                                                                                                                                                                                                                                                                                                                                                                                            </w:r>
                                                                                                                                                                                                                                                                                                                                                                                                                                                                                                                                                                                                                                                                                                                                                                                                                                                                                                                                            <w:bdo w:val="ltr">
                                                                                                                                                                                                                                                                                                                                                                                                                                                                                                                                                                                                                                                                                                                                                                                                                                                                                                                                              <w:r>
                                                                                                                                                                                                                                                                                                                                                                                                                                                                                                                                                                                                                                                                                                                                                                                                                                                                                                                                                <w:t>NON-TAX</w:t>
                                                                                                                                                                                                                                                                                                                                                                                                                                                                                                                                                                                                                                                                                                                                                                                                                                                                                                                                              </w:r>
                                                                                                                                                                                                                                                                                                                                                                                                                                                                                                                                                                                                                                                                                                                                                                                                                                                                                                                                              <w:r>
                                                                                                                                                                                                                                                                                                                                                                                                                                                                                                                                                                                                                                                                                                                                                                                                                                                                                                                                                <w:t xml:space="preserve">‬ </w:t>
                                                                                                                                                                                                                                                                                                                                                                                                                                                                                                                                                                                                                                                                                                                                                                                                                                                                                                                                              </w:r>
                                                                                                                                                                                                                                                                                                                                                                                                                                                                                                                                                                                                                                                                                                                                                                                                                                                                                                                                              <w:bdo w:val="ltr">
                                                                                                                                                                                                                                                                                                                                                                                                                                                                                                                                                                                                                                                                                                                                                                                                                                                                                                                                                <w:r>
                                                                                                                                                                                                                                                                                                                                                                                                                                                                                                                                                                                                                                                                                                                                                                                                                                                                                                                                                  <w:t>FILERS</w:t>
                                                                                                                                                                                                                                                                                                                                                                                                                                                                                                                                                                                                                                                                                                                                                                                                                                                                                                                                                </w:r>
                                                                                                                                                                                                                                                                                                                                                                                                                                                                                                                                                                                                                                                                                                                                                                                                                                                                                                                                                <w:r>
                                                                                                                                                                                                                                                                                                                                                                                                                                                                                                                                                                                                                                                                                                                                                                                                                                                                                                                                                  <w:t xml:space="preserve">‬ </w:t>
                                                                                                                                                                                                                                                                                                                                                                                                                                                                                                                                                                                                                                                                                                                                                                                                                                                                                                                                                </w:r>
                                                                                                                                                                                                                                                                                                                                                                                                                                                                                                                                                                                                                                                                                                                                                                                                                                                                                                                                                <w:bdo w:val="ltr">
                                                                                                                                                                                                                                                                                                                                                                                                                                                                                                                                                                                                                                                                                                                                                                                                                                                                                                                                                  <w:r>
                                                                                                                                                                                                                                                                                                                                                                                                                                                                                                                                                                                                                                                                                                                                                                                                                                                                                                                                                    <w:t>—</w:t>
                                                                                                                                                                                                                                                                                                                                                                                                                                                                                                                                                                                                                                                                                                                                                                                                                                                                                                                                                  </w:r>
                                                                                                                                                                                                                                                                                                                                                                                                                                                                                                                                                                                                                                                                                                                                                                                                                                                                                                                                                  <w:r>
                                                                                                                                                                                                                                                                                                                                                                                                                                                                                                                                                                                                                                                                                                                                                                                                                                                                                                                                                    <w:t xml:space="preserve">‬ </w:t>
                                                                                                                                                                                                                                                                                                                                                                                                                                                                                                                                                                                                                                                                                                                                                                                                                                                                                                                                                  </w:r>
                                                                                                                                                                                                                                                                                                                                                                                                                                                                                                                                                                                                                                                                                                                                                                                                                                                                                                                                                  <w:bdo w:val="ltr">
                                                                                                                                                                                                                                                                                                                                                                                                                                                                                                                                                                                                                                                                                                                                                                                                                                                                                                                                                    <w:r>
                                                                                                                                                                                                                                                                                                                                                                                                                                                                                                                                                                                                                                                                                                                                                                                                                                                                                                                                                      <w:t>The</w:t>
                                                                                                                                                                                                                                                                                                                                                                                                                                                                                                                                                                                                                                                                                                                                                                                                                                                                                                                                                    </w:r>
                                                                                                                                                                                                                                                                                                                                                                                                                                                                                                                                                                                                                                                                                                                                                                                                                                                                                                                                                    <w:r>
                                                                                                                                                                                                                                                                                                                                                                                                                                                                                                                                                                                                                                                                                                                                                                                                                                                                                                                                                      <w:t xml:space="preserve">‬ </w:t>
                                                                                                                                                                                                                                                                                                                                                                                                                                                                                                                                                                                                                                                                                                                                                                                                                                                                                                                                                    </w:r>
                                                                                                                                                                                                                                                                                                                                                                                                                                                                                                                                                                                                                                                                                                                                                                                                                                                                                                                                                    <w:bdo w:val="ltr">
                                                                                                                                                                                                                                                                                                                                                                                                                                                                                                                                                                                                                                                                                                                                                                                                                                                                                                                                                      <w:r>
                                                                                                                                                                                                                                                                                                                                                                                                                                                                                                                                                                                                                                                                                                                                                                                                                                                                                                                                                        <w:t>instructions</w:t>
                                                                                                                                                                                                                                                                                                                                                                                                                                                                                                                                                                                                                                                                                                                                                                                                                                                                                                                                                      </w:r>
                                                                                                                                                                                                                                                                                                                                                                                                                                                                                                                                                                                                                                                                                                                                                                                                                                                                                                                                                      <w:r>
                                                                                                                                                                                                                                                                                                                                                                                                                                                                                                                                                                                                                                                                                                                                                                                                                                                                                                                                                        <w:t xml:space="preserve">‬ </w:t>
                                                                                                                                                                                                                                                                                                                                                                                                                                                                                                                                                                                                                                                                                                                                                                                                                                                                                                                                                      </w:r>
                                                                                                                                                                                                                                                                                                                                                                                                                                                                                                                                                                                                                                                                                                                                                                                                                                                                                                                                                      <w:bdo w:val="ltr">
                                                                                                                                                                                                                                                                                                                                                                                                                                                                                                                                                                                                                                                                                                                                                                                                                                                                                                                                                        <w:r>
                                                                                                                                                                                                                                                                                                                                                                                                                                                                                                                                                                                                                                                                                                                                                                                                                                                                                                                                                          <w:t>and</w:t>
                                                                                                                                                                                                                                                                                                                                                                                                                                                                                                                                                                                                                                                                                                                                                                                                                                                                                                                                                        </w:r>
                                                                                                                                                                                                                                                                                                                                                                                                                                                                                                                                                                                                                                                                                                                                                                                                                                                                                                                                                        <w:r>
                                                                                                                                                                                                                                                                                                                                                                                                                                                                                                                                                                                                                                                                                                                                                                                                                                                                                                                                                          <w:t xml:space="preserve">‬ </w:t>
                                                                                                                                                                                                                                                                                                                                                                                                                                                                                                                                                                                                                                                                                                                                                                                                                                                                                                                                                        </w:r>
                                                                                                                                                                                                                                                                                                                                                                                                                                                                                                                                                                                                                                                                                                                                                                                                                                                                                                                                                        <w:bdo w:val="ltr">
                                                                                                                                                                                                                                                                                                                                                                                                                                                                                                                                                                                                                                                                                                                                                                                                                                                                                                                                                          <w:r>
                                                                                                                                                                                                                                                                                                                                                                                                                                                                                                                                                                                                                                                                                                                                                                                                                                                                                                                                                            <w:t>certifications</w:t>
                                                                                                                                                                                                                                                                                                                                                                                                                                                                                                                                                                                                                                                                                                                                                                                                                                                                                                                                                          </w:r>
                                                                                                                                                                                                                                                                                                                                                                                                                                                                                                                                                                                                                                                                                                                                                                                                                                                                                                                                                          <w:r>
                                                                                                                                                                                                                                                                                                                                                                                                                                                                                                                                                                                                                                                                                                                                                                                                                                                                                                                                                            <w:t xml:space="preserve">‬ </w:t>
                                                                                                                                                                                                                                                                                                                                                                                                                                                                                                                                                                                                                                                                                                                                                                                                                                                                                                                                                          </w:r>
                                                                                                                                                                                                                                                                                                                                                                                                                                                                                                                                                                                                                                                                                                                                                                                                                                                                                                                                                          <w:bdo w:val="ltr">
                                                                                                                                                                                                                                                                                                                                                                                                                                                                                                                                                                                                                                                                                                                                                                                                                                                                                                                                                            <w:r>
                                                                                                                                                                                                                                                                                                                                                                                                                                                                                                                                                                                                                                                                                                                                                                                                                                                                                                                                                              <w:t>below</w:t>
                                                                                                                                                                                                                                                                                                                                                                                                                                                                                                                                                                                                                                                                                                                                                                                                                                                                                                                                                            </w:r>
                                                                                                                                                                                                                                                                                                                                                                                                                                                                                                                                                                                                                                                                                                                                                                                                                                                                                                                                                            <w:r>
                                                                                                                                                                                                                                                                                                                                                                                                                                                                                                                                                                                                                                                                                                                                                                                                                                                                                                                                                              <w:t xml:space="preserve">‬ </w:t>
                                                                                                                                                                                                                                                                                                                                                                                                                                                                                                                                                                                                                                                                                                                                                                                                                                                                                                                                                            </w:r>
                                                                                                                                                                                                                                                                                                                                                                                                                                                                                                                                                                                                                                                                                                                                                                                                                                                                                                                                                            <w:bdo w:val="ltr">
                                                                                                                                                                                                                                                                                                                                                                                                                                                                                                                                                                                                                                                                                                                                                                                                                                                                                                                                                              <w:r>
                                                                                                                                                                                                                                                                                                                                                                                                                                                                                                                                                                                                                                                                                                                                                                                                                                                                                                                                                                <w:t>apply</w:t>
                                                                                                                                                                                                                                                                                                                                                                                                                                                                                                                                                                                                                                                                                                                                                                                                                                                                                                                                                              </w:r>
                                                                                                                                                                                                                                                                                                                                                                                                                                                                                                                                                                                                                                                                                                                                                                                                                                                                                                                                                              <w:r>
                                                                                                                                                                                                                                                                                                                                                                                                                                                                                                                                                                                                                                                                                                                                                                                                                                                                                                                                                                <w:t xml:space="preserve">‬ </w:t>
                                                                                                                                                                                                                                                                                                                                                                                                                                                                                                                                                                                                                                                                                                                                                                                                                                                                                                                                                              </w:r>
                                                                                                                                                                                                                                                                                                                                                                                                                                                                                                                                                                                                                                                                                                                                                                                                                                                                                                                                                              <w:bdo w:val="ltr">
                                                                                                                                                                                                                                                                                                                                                                                                                                                                                                                                                                                                                                                                                                                                                                                                                                                                                                                                                                <w:r>
                                                                                                                                                                                                                                                                                                                                                                                                                                                                                                                                                                                                                                                                                                                                                                                                                                                                                                                                                                  <w:t>to</w:t>
                                                                                                                                                                                                                                                                                                                                                                                                                                                                                                                                                                                                                                                                                                                                                                                                                                                                                                                                                                </w:r>
                                                                                                                                                                                                                                                                                                                                                                                                                                                                                                                                                                                                                                                                                                                                                                                                                                                                                                                                                                <w:r>
                                                                                                                                                                                                                                                                                                                                                                                                                                                                                                                                                                                                                                                                                                                                                                                                                                                                                                                                                                  <w:t xml:space="preserve">‬ </w:t>
                                                                                                                                                                                                                                                                                                                                                                                                                                                                                                                                                                                                                                                                                                                                                                                                                                                                                                                                                                </w:r>
                                                                                                                                                                                                                                                                                                                                                                                                                                                                                                                                                                                                                                                                                                                                                                                                                                                                                                                                                                <w:bdo w:val="ltr">
                                                                                                                                                                                                                                                                                                                                                                                                                                                                                                                                                                                                                                                                                                                                                                                                                                                                                                                                                                  <w:r>
                                                                                                                                                                                                                                                                                                                                                                                                                                                                                                                                                                                                                                                                                                                                                                                                                                                                                                                                                                    <w:t>the</w:t>
                                                                                                                                                                                                                                                                                                                                                                                                                                                                                                                                                                                                                                                                                                                                                                                                                                                                                                                                                                  </w:r>
                                                                                                                                                                                                                                                                                                                                                                                                                                                                                                                                                                                                                                                                                                                                                                                                                                                                                                                                                                  <w:r>
                                                                                                                                                                                                                                                                                                                                                                                                                                                                                                                                                                                                                                                                                                                                                                                                                                                                                                                                                                    <w:t xml:space="preserve">‬ </w:t>
                                                                                                                                                                                                                                                                                                                                                                                                                                                                                                                                                                                                                                                                                                                                                                                                                                                                                                                                                                  </w:r>
                                                                                                                                                                                                                                                                                                                                                                                                                                                                                                                                                                                                                                                                                                                                                                                                                                                                                                                                                                  <w:bdo w:val="ltr">
                                                                                                                                                                                                                                                                                                                                                                                                                                                                                                                                                                                                                                                                                                                                                                                                                                                                                                                                                                    <w:r>
                                                                                                                                                                                                                                                                                                                                                                                                                                                                                                                                                                                                                                                                                                                                                                                                                                                                                                                                                                      <w:t>student</w:t>
                                                                                                                                                                                                                                                                                                                                                                                                                                                                                                                                                                                                                                                                                                                                                                                                                                                                                                                                                                    </w:r>
                                                                                                                                                                                                                                                                                                                                                                                                                                                                                                                                                                                                                                                                                                                                                                                                                                                                                                                                                                    <w:r>
                                                                                                                                                                                                                                                                                                                                                                                                                                                                                                                                                                                                                                                                                                                                                                                                                                                                                                                                                                      <w:t xml:space="preserve">‬ </w:t>
                                                                                                                                                                                                                                                                                                                                                                                                                                                                                                                                                                                                                                                                                                                                                                                                                                                                                                                                                                    </w:r>
                                                                                                                                                                                                                                                                                                                                                                                                                                                                                                                                                                                                                                                                                                                                                                                                                                                                                                                                                                    <w:bdo w:val="ltr">
                                                                                                                                                                                                                                                                                                                                                                                                                                                                                                                                                                                                                                                                                                                                                                                                                                                                                                                                                                      <w:r>
                                                                                                                                                                                                                                                                                                                                                                                                                                                                                                                                                                                                                                                                                                                                                                                                                                                                                                                                                                        <w:t>and</w:t>
                                                                                                                                                                                                                                                                                                                                                                                                                                                                                                                                                                                                                                                                                                                                                                                                                                                                                                                                                                      </w:r>
                                                                                                                                                                                                                                                                                                                                                                                                                                                                                                                                                                                                                                                                                                                                                                                                                                                                                                                                                                      <w:r>
                                                                                                                                                                                                                                                                                                                                                                                                                                                                                                                                                                                                                                                                                                                                                                                                                                                                                                                                                                        <w:t xml:space="preserve">‬ </w:t>
                                                                                                                                                                                                                                                                                                                                                                                                                                                                                                                                                                                                                                                                                                                                                                                                                                                                                                                                                                      </w:r>
                                                                                                                                                                                                                                                                                                                                                                                                                                                                                                                                                                                                                                                                                                                                                                                                                                                                                                                                                                      <w:bdo w:val="ltr">
                                                                                                                                                                                                                                                                                                                                                                                                                                                                                                                                                                                                                                                                                                                                                                                                                                                                                                                                                                        <w:r>
                                                                                                                                                                                                                                                                                                                                                                                                                                                                                                                                                                                                                                                                                                                                                                                                                                                                                                                                                                          <w:t>spouse</w:t>
                                                                                                                                                                                                                                                                                                                                                                                                                                                                                                                                                                                                                                                                                                                                                                                                                                                                                                                                                                        </w:r>
                                                                                                                                                                                                                                                                                                                                                                                                                                                                                                                                                                                                                                                                                                                                                                                                                                                                                                                                                                        <w:r>
                                                                                                                                                                                                                                                                                                                                                                                                                                                                                                                                                                                                                                                                                                                                                                                                                                                                                                                                                                          <w:t xml:space="preserve">‬ </w:t>
                                                                                                                                                                                                                                                                                                                                                                                                                                                                                                                                                                                                                                                                                                                                                                                                                                                                                                                                                                        </w:r>
                                                                                                                                                                                                                                                                                                                                                                                                                                                                                                                                                                                                                                                                                                                                                                                                                                                                                                                                                                        <w:bdo w:val="ltr">
                                                                                                                                                                                                                                                                                                                                                                                                                                                                                                                                                                                                                                                                                                                                                                                                                                                                                                                                                                          <w:r>
                                                                                                                                                                                                                                                                                                                                                                                                                                                                                                                                                                                                                                                                                                                                                                                                                                                                                                                                                                            <w:t>(if</w:t>
                                                                                                                                                                                                                                                                                                                                                                                                                                                                                                                                                                                                                                                                                                                                                                                                                                                                                                                                                                          </w:r>
                                                                                                                                                                                                                                                                                                                                                                                                                                                                                                                                                                                                                                                                                                                                                                                                                                                                                                                                                                          <w:r>
                                                                                                                                                                                                                                                                                                                                                                                                                                                                                                                                                                                                                                                                                                                                                                                                                                                                                                                                                                            <w:t xml:space="preserve">‬ </w:t>
                                                                                                                                                                                                                                                                                                                                                                                                                                                                                                                                                                                                                                                                                                                                                                                                                                                                                                                                                                          </w:r>
                                                                                                                                                                                                                                                                                                                                                                                                                                                                                                                                                                                                                                                                                                                                                                                                                                                                                                                                                                          <w:bdo w:val="ltr">
                                                                                                                                                                                                                                                                                                                                                                                                                                                                                                                                                                                                                                                                                                                                                                                                                                                                                                                                                                            <w:r>
                                                                                                                                                                                                                                                                                                                                                                                                                                                                                                                                                                                                                                                                                                                                                                                                                                                                                                                                                                              <w:t>the</w:t>
                                                                                                                                                                                                                                                                                                                                                                                                                                                                                                                                                                                                                                                                                                                                                                                                                                                                                                                                                                            </w:r>
                                                                                                                                                                                                                                                                                                                                                                                                                                                                                                                                                                                                                                                                                                                                                                                                                                                                                                                                                                            <w:r>
                                                                                                                                                                                                                                                                                                                                                                                                                                                                                                                                                                                                                                                                                                                                                                                                                                                                                                                                                                              <w:t xml:space="preserve">‬ </w:t>
                                                                                                                                                                                                                                                                                                                                                                                                                                                                                                                                                                                                                                                                                                                                                                                                                                                                                                                                                                            </w:r>
                                                                                                                                                                                                                                                                                                                                                                                                                                                                                                                                                                                                                                                                                                                                                                                                                                                                                                                                                                            <w:bdo w:val="ltr">
                                                                                                                                                                                                                                                                                                                                                                                                                                                                                                                                                                                                                                                                                                                                                                                                                                                                                                                                                                              <w:r>
                                                                                                                                                                                                                                                                                                                                                                                                                                                                                                                                                                                                                                                                                                                                                                                                                                                                                                                                                                                <w:t>student</w:t>
                                                                                                                                                                                                                                                                                                                                                                                                                                                                                                                                                                                                                                                                                                                                                                                                                                                                                                                                                                              </w:r>
                                                                                                                                                                                                                                                                                                                                                                                                                                                                                                                                                                                                                                                                                                                                                                                                                                                                                                                                                                              <w:r>
                                                                                                                                                                                                                                                                                                                                                                                                                                                                                                                                                                                                                                                                                                                                                                                                                                                                                                                                                                                <w:t xml:space="preserve">‬ </w:t>
                                                                                                                                                                                                                                                                                                                                                                                                                                                                                                                                                                                                                                                                                                                                                                                                                                                                                                                                                                              </w:r>
                                                                                                                                                                                                                                                                                                                                                                                                                                                                                                                                                                                                                                                                                                                                                                                                                                                                                                                                                                              <w:bdo w:val="ltr">
                                                                                                                                                                                                                                                                                                                                                                                                                                                                                                                                                                                                                                                                                                                                                                                                                                                                                                                                                                                <w:r>
                                                                                                                                                                                                                                                                                                                                                                                                                                                                                                                                                                                                                                                                                                                                                                                                                                                                                                                                                                                  <w:t>is</w:t>
                                                                                                                                                                                                                                                                                                                                                                                                                                                                                                                                                                                                                                                                                                                                                                                                                                                                                                                                                                                </w:r>
                                                                                                                                                                                                                                                                                                                                                                                                                                                                                                                                                                                                                                                                                                                                                                                                                                                                                                                                                                                <w:r>
                                                                                                                                                                                                                                                                                                                                                                                                                                                                                                                                                                                                                                                                                                                                                                                                                                                                                                                                                                                  <w:t xml:space="preserve">‬ </w:t>
                                                                                                                                                                                                                                                                                                                                                                                                                                                                                                                                                                                                                                                                                                                                                                                                                                                                                                                                                                                </w:r>
                                                                                                                                                                                                                                                                                                                                                                                                                                                                                                                                                                                                                                                                                                                                                                                                                                                                                                                                                                                <w:bdo w:val="ltr">
                                                                                                                                                                                                                                                                                                                                                                                                                                                                                                                                                                                                                                                                                                                                                                                                                                                                                                                                                                                  <w:r>
                                                                                                                                                                                                                                                                                                                                                                                                                                                                                                                                                                                                                                                                                                                                                                                                                                                                                                                                                                                    <w:t>married.)</w:t>
                                                                                                                                                                                                                                                                                                                                                                                                                                                                                                                                                                                                                                                                                                                                                                                                                                                                                                                                                                                  </w:r>
                                                                                                                                                                                                                                                                                                                                                                                                                                                                                                                                                                                                                                                                                                                                                                                                                                                                                                                                                                                  <w:r>
                                                                                                                                                                                                                                                                                                                                                                                                                                                                                                                                                                                                                                                                                                                                                                                                                                                                                                                                                                                    <w:t xml:space="preserve">‬ </w:t>
                                                                                                                                                                                                                                                                                                                                                                                                                                                                                                                                                                                                                                                                                                                                                                                                                                                                                                                                                                                  </w:r>
                                                                                                                                                                                                                                                                                                                                                                                                                                                                                                                                                                                                                                                                                                                                                                                                                                                                                                                                                                                  <w:bdo w:val="ltr">
                                                                                                                                                                                                                                                                                                                                                                                                                                                                                                                                                                                                                                                                                                                                                                                                                                                                                                                                                                                    <w:r>
                                                                                                                                                                                                                                                                                                                                                                                                                                                                                                                                                                                                                                                                                                                                                                                                                                                                                                                                                                                      <w:t>Complete this section if the student and spouse will not file and are not required to file a 2022 income tax return with the IRS.</w:t>
                                                                                                                                                                                                                                                                                                                                                                                                                                                                                                                                                                                                                                                                                                                                                                                                                                                                                                                                                                                    </w:r>
                                                                                                                                                                                                                                                                                                                                                                                                                                                                                                                                                                                                                                                                                                                                                                                                                                                                                                                                                                                    <w:r>
                                                                                                                                                                                                                                                                                                                                                                                                                                                                                                                                                                                                                                                                                                                                                                                                                                                                                                                                                                                      <w:t>‬\n\n</w:t>
                                                                                                                                                                                                                                                                                                                                                                                                                                                                                                                                                                                                                                                                                                                                                                                                                                                                                                                                                                                    </w:r>
                                                                                                                                                                                                                                                                                                                                                                                                                                                                                                                                                                                                                                                                                                                                                                                                                                                                                                                                                                                    <w:bdo w:val="ltr">
                                                                                                                                                                                                                                                                                                                                                                                                                                                                                                                                                                                                                                                                                                                                                                                                                                                                                                                                                                                      <w:r>
                                                                                                                                                                                                                                                                                                                                                                                                                                                                                                                                                                                                                                                                                                                                                                                                                                                                                                                                                                                        <w:t>if the student will not</w:t>
                                                                                                                                                                                                                                                                                                                                                                                                                                                                                                                                                                                                                                                                                                                                                                                                                                                                                                                                                                                      </w:r>
                                                                                                                                                                                                                                                                                                                                                                                                                                                                                                                                                                                                                                                                                                                                                                                                                                                                                                                                                                                      <w:r>
                                                                                                                                                                                                                                                                                                                                                                                                                                                                                                                                                                                                                                                                                                                                                                                                                                                                                                                                                                                        <w:t>‬</w:t>
                                                                                                                                                                                                                                                                                                                                                                                                                                                                                                                                                                                                                                                                                                                                                                                                                                                                                                                                                                                      </w:r>
                                                                                                                                                                                                                                                                                                                                                                                                                                                                                                                                                                                                                                                                                                                                                                                                                                                                                                                                                                                      <w:bdo w:val="ltr">
                                                                                                                                                                                                                                                                                                                                                                                                                                                                                                                                                                                                                                                                                                                                                                                                                                                                                                                                                                                        <w:r>
                                                                                                                                                                                                                                                                                                                                                                                                                                                                                                                                                                                                                                                                                                                                                                                                                                                                                                                                                                                          <w:t>file and</w:t>
                                                                                                                                                                                                                                                                                                                                                                                                                                                                                                                                                                                                                                                                                                                                                                                                                                                                                                                                                                                        </w:r>
                                                                                                                                                                                                                                                                                                                                                                                                                                                                                                                                                                                                                                                                                                                                                                                                                                                                                                                                                                                        <w:r>
                                                                                                                                                                                                                                                                                                                                                                                                                                                                                                                                                                                                                                                                                                                                                                                                                                                                                                                                                                                          <w:t>‬</w:t>
                                                                                                                                                                                                                                                                                                                                                                                                                                                                                                                                                                                                                                                                                                                                                                                                                                                                                                                                                                                        </w:r>
                                                                                                                                                                                                                                                                                                                                                                                                                                                                                                                                                                                                                                                                                                                                                                                                                                                                                                                                                                                        <w:bdo w:val="ltr">
                                                                                                                                                                                                                                                                                                                                                                                                                                                                                                                                                                                                                                                                                                                                                                                                                                                                                                                                                                                          <w:r>
                                                                                                                                                                                                                                                                                                                                                                                                                                                                                                                                                                                                                                                                                                                                                                                                                                                                                                                                                                                            <w:t>is not required to file</w:t>
                                                                                                                                                                                                                                                                                                                                                                                                                                                                                                                                                                                                                                                                                                                                                                                                                                                                                                                                                                                          </w:r>
                                                                                                                                                                                                                                                                                                                                                                                                                                                                                                                                                                                                                                                                                                                                                                                                                                                                                                                                                                                          <w:r>
                                                                                                                                                                                                                                                                                                                                                                                                                                                                                                                                                                                                                                                                                                                                                                                                                                                                                                                                                                                            <w:t>‬</w:t>
                                                                                                                                                                                                                                                                                                                                                                                                                                                                                                                                                                                                                                                                                                                                                                                                                                                                                                                                                                                          </w:r>
                                                                                                                                                                                                                                                                                                                                                                                                                                                                                                                                                                                                                                                                                                                                                                                                                                                                                                                                                                                          <w:bdo w:val="ltr">
                                                                                                                                                                                                                                                                                                                                                                                                                                                                                                                                                                                                                                                                                                                                                                                                                                                                                                                                                                                            <w:r>
                                                                                                                                                                                                                                                                                                                                                                                                                                                                                                                                                                                                                                                                                                                                                                                                                                                                                                                                                                                              <w:t>a 2022 income tax</w:t>
                                                                                                                                                                                                                                                                                                                                                                                                                                                                                                                                                                                                                                                                                                                                                                                                                                                                                                                                                                                            </w:r>
                                                                                                                                                                                                                                                                                                                                                                                                                                                                                                                                                                                                                                                                                                                                                                                                                                                                                                                                                                                            <w:r>
                                                                                                                                                                                                                                                                                                                                                                                                                                                                                                                                                                                                                                                                                                                                                                                                                                                                                                                                                                                              <w:t>‬</w:t>
                                                                                                                                                                                                                                                                                                                                                                                                                                                                                                                                                                                                                                                                                                                                                                                                                                                                                                                                                                                            </w:r>
                                                                                                                                                                                                                                                                                                                                                                                                                                                                                                                                                                                                                                                                                                                                                                                                                                                                                                                                                                                            <w:bdo w:val="ltr">
                                                                                                                                                                                                                                                                                                                                                                                                                                                                                                                                                                                                                                                                                                                                                                                                                                                                                                                                                                                              <w:r>
                                                                                                                                                                                                                                                                                                                                                                                                                                                                                                                                                                                                                                                                                                                                                                                                                                                                                                                                                                                                <w:t>return with the IRS:</w:t>
                                                                                                                                                                                                                                                                                                                                                                                                                                                                                                                                                                                                                                                                                                                                                                                                                                                                                                                                                                                              </w:r>
                                                                                                                                                                                                                                                                                                                                                                                                                                                                                                                                                                                                                                                                                                                                                                                                                                                                                                                                                                                              <w:r>
                                                                                                                                                                                                                                                                                                                                                                                                                                                                                                                                                                                                                                                                                                                                                                                                                                                                                                                                                                                                <w:t xml:space="preserve">‬ </w:t>
                                                                                                                                                                                                                                                                                                                                                                                                                                                                                                                                                                                                                                                                                                                                                                                                                                                                                                                                                                                              </w:r>
                                                                                                                                                                                                                                                                                                                                                                                                                                                                                                                                                                                                                                                                                                                                                                                                                                                                                                                                                                                              <w:bdo w:val="ltr">
                                                                                                                                                                                                                                                                                                                                                                                                                                                                                                                                                                                                                                                                                                                                                                                                                                                                                                                                                                                                <w:r>
                                                                                                                                                                                                                                                                                                                                                                                                                                                                                                                                                                                                                                                                                                                                                                                                                                                                                                                                                                                                  <w:t>The student and spouse were not employed and had no income earned from work in 2022.</w:t>
                                                                                                                                                                                                                                                                                                                                                                                                                                                                                                                                                                                                                                                                                                                                                                                                                                                                                                                                                                                                </w:r>
                                                                                                                                                                                                                                                                                                                                                                                                                                                                                                                                                                                                                                                                                                                                                                                                                                                                                                                                                                                                <w:r>
                                                                                                                                                                                                                                                                                                                                                                                                                                                                                                                                                                                                                                                                                                                                                                                                                                                                                                                                                                                                  <w:t xml:space="preserve">‬ </w:t>
                                                                                                                                                                                                                                                                                                                                                                                                                                                                                                                                                                                                                                                                                                                                                                                                                                                                                                                                                                                                </w:r>
                                                                                                                                                                                                                                                                                                                                                                                                                                                                                                                                                                                                                                                                                                                                                                                                                                                                                                                                                                                                <w:bdo w:val="ltr">
                                                                                                                                                                                                                                                                                                                                                                                                                                                                                                                                                                                                                                                                                                                                                                                                                                                                                                                                                                                                  <w:r>
                                                                                                                                                                                                                                                                                                                                                                                                                                                                                                                                                                                                                                                                                                                                                                                                                                                                                                                                                                                                    <w:t>The</w:t>
                                                                                                                                                                                                                                                                                                                                                                                                                                                                                                                                                                                                                                                                                                                                                                                                                                                                                                                                                                                                  </w:r>
                                                                                                                                                                                                                                                                                                                                                                                                                                                                                                                                                                                                                                                                                                                                                                                                                                                                                                                                                                                                  <w:r>
                                                                                                                                                                                                                                                                                                                                                                                                                                                                                                                                                                                                                                                                                                                                                                                                                                                                                                                                                                                                    <w:t>‬</w:t>
                                                                                                                                                                                                                                                                                                                                                                                                                                                                                                                                                                                                                                                                                                                                                                                                                                                                                                                                                                                                  </w:r>
                                                                                                                                                                                                                                                                                                                                                                                                                                                                                                                                                                                                                                                                                                                                                                                                                                                                                                                                                                                                  <w:bdo w:val="ltr">
                                                                                                                                                                                                                                                                                                                                                                                                                                                                                                                                                                                                                                                                                                                                                                                                                                                                                                                                                                                                    <w:r>
                                                                                                                                                                                                                                                                                                                                                                                                                                                                                                                                                                                                                                                                                                                                                                                                                                                                                                                                                                                                      <w:t>student</w:t>
                                                                                                                                                                                                                                                                                                                                                                                                                                                                                                                                                                                                                                                                                                                                                                                                                                                                                                                                                                                                    </w:r>
                                                                                                                                                                                                                                                                                                                                                                                                                                                                                                                                                                                                                                                                                                                                                                                                                                                                                                                                                                                                    <w:r>
                                                                                                                                                                                                                                                                                                                                                                                                                                                                                                                                                                                                                                                                                                                                                                                                                                                                                                                                                                                                      <w:t>‬</w:t>
                                                                                                                                                                                                                                                                                                                                                                                                                                                                                                                                                                                                                                                                                                                                                                                                                                                                                                                                                                                                    </w:r>
                                                                                                                                                                                                                                                                                                                                                                                                                                                                                                                                                                                                                                                                                                                                                                                                                                                                                                                                                                                                    <w:bdo w:val="ltr">
                                                                                                                                                                                                                                                                                                                                                                                                                                                                                                                                                                                                                                                                                                                                                                                                                                                                                                                                                                                                      <w:r>
                                                                                                                                                                                                                                                                                                                                                                                                                                                                                                                                                                                                                                                                                                                                                                                                                                                                                                                                                                                                        <w:t>was</w:t>
                                                                                                                                                                                                                                                                                                                                                                                                                                                                                                                                                                                                                                                                                                                                                                                                                                                                                                                                                                                                      </w:r>
                                                                                                                                                                                                                                                                                                                                                                                                                                                                                                                                                                                                                                                                                                                                                                                                                                                                                                                                                                                                      <w:r>
                                                                                                                                                                                                                                                                                                                                                                                                                                                                                                                                                                                                                                                                                                                                                                                                                                                                                                                                                                                                        <w:t>‬</w:t>
                                                                                                                                                                                                                                                                                                                                                                                                                                                                                                                                                                                                                                                                                                                                                                                                                                                                                                                                                                                                      </w:r>
                                                                                                                                                                                                                                                                                                                                                                                                                                                                                                                                                                                                                                                                                                                                                                                                                                                                                                                                                                                                      <w:bdo w:val="ltr">
                                                                                                                                                                                                                                                                                                                                                                                                                                                                                                                                                                                                                                                                                                                                                                                                                                                                                                                                                                                                        <w:r>
                                                                                                                                                                                                                                                                                                                                                                                                                                                                                                                                                                                                                                                                                                                                                                                                                                                                                                                                                                                                          <w:t>employed</w:t>
                                                                                                                                                                                                                                                                                                                                                                                                                                                                                                                                                                                                                                                                                                                                                                                                                                                                                                                                                                                                        </w:r>
                                                                                                                                                                                                                                                                                                                                                                                                                                                                                                                                                                                                                                                                                                                                                                                                                                                                                                                                                                                                        <w:r>
                                                                                                                                                                                                                                                                                                                                                                                                                                                                                                                                                                                                                                                                                                                                                                                                                                                                                                                                                                                                          <w:t>‬</w:t>
                                                                                                                                                                                                                                                                                                                                                                                                                                                                                                                                                                                                                                                                                                                                                                                                                                                                                                                                                                                                        </w:r>
                                                                                                                                                                                                                                                                                                                                                                                                                                                                                                                                                                                                                                                                                                                                                                                                                                                                                                                                                                                                        <w:bdo w:val="ltr">
                                                                                                                                                                                                                                                                                                                                                                                                                                                                                                                                                                                                                                                                                                                                                                                                                                                                                                                                                                                                          <w:r>
                                                                                                                                                                                                                                                                                                                                                                                                                                                                                                                                                                                                                                                                                                                                                                                                                                                                                                                                                                                                            <w:t>in</w:t>
                                                                                                                                                                                                                                                                                                                                                                                                                                                                                                                                                                                                                                                                                                                                                                                                                                                                                                                                                                                                          </w:r>
                                                                                                                                                                                                                                                                                                                                                                                                                                                                                                                                                                                                                                                                                                                                                                                                                                                                                                                                                                                                          <w:r>
                                                                                                                                                                                                                                                                                                                                                                                                                                                                                                                                                                                                                                                                                                                                                                                                                                                                                                                                                                                                            <w:t>‬</w:t>
                                                                                                                                                                                                                                                                                                                                                                                                                                                                                                                                                                                                                                                                                                                                                                                                                                                                                                                                                                                                          </w:r>
                                                                                                                                                                                                                                                                                                                                                                                                                                                                                                                                                                                                                                                                                                                                                                                                                                                                                                                                                                                                          <w:bdo w:val="ltr">
                                                                                                                                                                                                                                                                                                                                                                                                                                                                                                                                                                                                                                                                                                                                                                                                                                                                                                                                                                                                            <w:r>
                                                                                                                                                                                                                                                                                                                                                                                                                                                                                                                                                                                                                                                                                                                                                                                                                                                                                                                                                                                                              <w:t>2022,</w:t>
                                                                                                                                                                                                                                                                                                                                                                                                                                                                                                                                                                                                                                                                                                                                                                                                                                                                                                                                                                                                            </w:r>
                                                                                                                                                                                                                                                                                                                                                                                                                                                                                                                                                                                                                                                                                                                                                                                                                                                                                                                                                                                                            <w:r>
                                                                                                                                                                                                                                                                                                                                                                                                                                                                                                                                                                                                                                                                                                                                                                                                                                                                                                                                                                                                              <w:t>‬</w:t>
                                                                                                                                                                                                                                                                                                                                                                                                                                                                                                                                                                                                                                                                                                                                                                                                                                                                                                                                                                                                            </w:r>
                                                                                                                                                                                                                                                                                                                                                                                                                                                                                                                                                                                                                                                                                                                                                                                                                                                                                                                                                                                                            <w:bdo w:val="ltr">
                                                                                                                                                                                                                                                                                                                                                                                                                                                                                                                                                                                                                                                                                                                                                                                                                                                                                                                                                                                                              <w:r>
                                                                                                                                                                                                                                                                                                                                                                                                                                                                                                                                                                                                                                                                                                                                                                                                                                                                                                                                                                                                                <w:t>but</w:t>
                                                                                                                                                                                                                                                                                                                                                                                                                                                                                                                                                                                                                                                                                                                                                                                                                                                                                                                                                                                                              </w:r>
                                                                                                                                                                                                                                                                                                                                                                                                                                                                                                                                                                                                                                                                                                                                                                                                                                                                                                                                                                                                              <w:r>
                                                                                                                                                                                                                                                                                                                                                                                                                                                                                                                                                                                                                                                                                                                                                                                                                                                                                                                                                                                                                <w:t>‬</w:t>
                                                                                                                                                                                                                                                                                                                                                                                                                                                                                                                                                                                                                                                                                                                                                                                                                                                                                                                                                                                                              </w:r>
                                                                                                                                                                                                                                                                                                                                                                                                                                                                                                                                                                                                                                                                                                                                                                                                                                                                                                                                                                                                              <w:bdo w:val="ltr">
                                                                                                                                                                                                                                                                                                                                                                                                                                                                                                                                                                                                                                                                                                                                                                                                                                                                                                                                                                                                                <w:r>
                                                                                                                                                                                                                                                                                                                                                                                                                                                                                                                                                                                                                                                                                                                                                                                                                                                                                                                                                                                                                  <w:t>has</w:t>
                                                                                                                                                                                                                                                                                                                                                                                                                                                                                                                                                                                                                                                                                                                                                                                                                                                                                                                                                                                                                </w:r>
                                                                                                                                                                                                                                                                                                                                                                                                                                                                                                                                                                                                                                                                                                                                                                                                                                                                                                                                                                                                                <w:r>
                                                                                                                                                                                                                                                                                                                                                                                                                                                                                                                                                                                                                                                                                                                                                                                                                                                                                                                                                                                                                  <w:t>‬</w:t>
                                                                                                                                                                                                                                                                                                                                                                                                                                                                                                                                                                                                                                                                                                                                                                                                                                                                                                                                                                                                                </w:r>
                                                                                                                                                                                                                                                                                                                                                                                                                                                                                                                                                                                                                                                                                                                                                                                                                                                                                                                                                                                                                <w:bdo w:val="ltr">
                                                                                                                                                                                                                                                                                                                                                                                                                                                                                                                                                                                                                                                                                                                                                                                                                                                                                                                                                                                                                  <w:r>
                                                                                                                                                                                                                                                                                                                                                                                                                                                                                                                                                                                                                                                                                                                                                                                                                                                                                                                                                                                                                    <w:t>not</w:t>
                                                                                                                                                                                                                                                                                                                                                                                                                                                                                                                                                                                                                                                                                                                                                                                                                                                                                                                                                                                                                  </w:r>
                                                                                                                                                                                                                                                                                                                                                                                                                                                                                                                                                                                                                                                                                                                                                                                                                                                                                                                                                                                                                  <w:r>
                                                                                                                                                                                                                                                                                                                                                                                                                                                                                                                                                                                                                                                                                                                                                                                                                                                                                                                                                                                                                    <w:t>‬</w:t>
                                                                                                                                                                                                                                                                                                                                                                                                                                                                                                                                                                                                                                                                                                                                                                                                                                                                                                                                                                                                                  </w:r>
                                                                                                                                                                                                                                                                                                                                                                                                                                                                                                                                                                                                                                                                                                                                                                                                                                                                                                                                                                                                                  <w:bdo w:val="ltr">
                                                                                                                                                                                                                                                                                                                                                                                                                                                                                                                                                                                                                                                                                                                                                                                                                                                                                                                                                                                                                    <w:r>
                                                                                                                                                                                                                                                                                                                                                                                                                                                                                                                                                                                                                                                                                                                                                                                                                                                                                                                                                                                                                      <w:t>filed</w:t>
                                                                                                                                                                                                                                                                                                                                                                                                                                                                                                                                                                                                                                                                                                                                                                                                                                                                                                                                                                                                                    </w:r>
                                                                                                                                                                                                                                                                                                                                                                                                                                                                                                                                                                                                                                                                                                                                                                                                                                                                                                                                                                                                                    <w:r>
                                                                                                                                                                                                                                                                                                                                                                                                                                                                                                                                                                                                                                                                                                                                                                                                                                                                                                                                                                                                                      <w:t>‬</w:t>
                                                                                                                                                                                                                                                                                                                                                                                                                                                                                                                                                                                                                                                                                                                                                                                                                                                                                                                                                                                                                    </w:r>
                                                                                                                                                                                                                                                                                                                                                                                                                                                                                                                                                                                                                                                                                                                                                                                                                                                                                                                                                                                                                    <w:bdo w:val="ltr">
                                                                                                                                                                                                                                                                                                                                                                                                                                                                                                                                                                                                                                                                                                                                                                                                                                                                                                                                                                                                                      <w:r>
                                                                                                                                                                                                                                                                                                                                                                                                                                                                                                                                                                                                                                                                                                                                                                                                                                                                                                                                                                                                                        <w:t>and</w:t>
                                                                                                                                                                                                                                                                                                                                                                                                                                                                                                                                                                                                                                                                                                                                                                                                                                                                                                                                                                                                                      </w:r>
                                                                                                                                                                                                                                                                                                                                                                                                                                                                                                                                                                                                                                                                                                                                                                                                                                                                                                                                                                                                                      <w:r>
                                                                                                                                                                                                                                                                                                                                                                                                                                                                                                                                                                                                                                                                                                                                                                                                                                                                                                                                                                                                                        <w:t>‬</w:t>
                                                                                                                                                                                                                                                                                                                                                                                                                                                                                                                                                                                                                                                                                                                                                                                                                                                                                                                                                                                                                      </w:r>
                                                                                                                                                                                                                                                                                                                                                                                                                                                                                                                                                                                                                                                                                                                                                                                                                                                                                                                                                                                                                      <w:bdo w:val="ltr">
                                                                                                                                                                                                                                                                                                                                                                                                                                                                                                                                                                                                                                                                                                                                                                                                                                                                                                                                                                                                                        <w:r>
                                                                                                                                                                                                                                                                                                                                                                                                                                                                                                                                                                                                                                                                                                                                                                                                                                                                                                                                                                                                                          <w:t>is</w:t>
                                                                                                                                                                                                                                                                                                                                                                                                                                                                                                                                                                                                                                                                                                                                                                                                                                                                                                                                                                                                                        </w:r>
                                                                                                                                                                                                                                                                                                                                                                                                                                                                                                                                                                                                                                                                                                                                                                                                                                                                                                                                                                                                                        <w:r>
                                                                                                                                                                                                                                                                                                                                                                                                                                                                                                                                                                                                                                                                                                                                                                                                                                                                                                                                                                                                                          <w:t>‬</w:t>
                                                                                                                                                                                                                                                                                                                                                                                                                                                                                                                                                                                                                                                                                                                                                                                                                                                                                                                                                                                                                        </w:r>
                                                                                                                                                                                                                                                                                                                                                                                                                                                                                                                                                                                                                                                                                                                                                                                                                                                                                                                                                                                                                        <w:bdo w:val="ltr">
                                                                                                                                                                                                                                                                                                                                                                                                                                                                                                                                                                                                                                                                                                                                                                                                                                                                                                                                                                                                                          <w:r>
                                                                                                                                                                                                                                                                                                                                                                                                                                                                                                                                                                                                                                                                                                                                                                                                                                                                                                                                                                                                                            <w:t>not</w:t>
                                                                                                                                                                                                                                                                                                                                                                                                                                                                                                                                                                                                                                                                                                                                                                                                                                                                                                                                                                                                                          </w:r>
                                                                                                                                                                                                                                                                                                                                                                                                                                                                                                                                                                                                                                                                                                                                                                                                                                                                                                                                                                                                                          <w:r>
                                                                                                                                                                                                                                                                                                                                                                                                                                                                                                                                                                                                                                                                                                                                                                                                                                                                                                                                                                                                                            <w:t>‬</w:t>
                                                                                                                                                                                                                                                                                                                                                                                                                                                                                                                                                                                                                                                                                                                                                                                                                                                                                                                                                                                                                          </w:r>
                                                                                                                                                                                                                                                                                                                                                                                                                                                                                                                                                                                                                                                                                                                                                                                                                                                                                                                                                                                                                          <w:bdo w:val="ltr">
                                                                                                                                                                                                                                                                                                                                                                                                                                                                                                                                                                                                                                                                                                                                                                                                                                                                                                                                                                                                                            <w:r>
                                                                                                                                                                                                                                                                                                                                                                                                                                                                                                                                                                                                                                                                                                                                                                                                                                                                                                                                                                                                                              <w:t>required</w:t>
                                                                                                                                                                                                                                                                                                                                                                                                                                                                                                                                                                                                                                                                                                                                                                                                                                                                                                                                                                                                                            </w:r>
                                                                                                                                                                                                                                                                                                                                                                                                                                                                                                                                                                                                                                                                                                                                                                                                                                                                                                                                                                                                                            <w:r>
                                                                                                                                                                                                                                                                                                                                                                                                                                                                                                                                                                                                                                                                                                                                                                                                                                                                                                                                                                                                                              <w:t>‬</w:t>
                                                                                                                                                                                                                                                                                                                                                                                                                                                                                                                                                                                                                                                                                                                                                                                                                                                                                                                                                                                                                            </w:r>
                                                                                                                                                                                                                                                                                                                                                                                                                                                                                                                                                                                                                                                                                                                                                                                                                                                                                                                                                                                                                            <w:bdo w:val="ltr">
                                                                                                                                                                                                                                                                                                                                                                                                                                                                                                                                                                                                                                                                                                                                                                                                                                                                                                                                                                                                                              <w:r>
                                                                                                                                                                                                                                                                                                                                                                                                                                                                                                                                                                                                                                                                                                                                                                                                                                                                                                                                                                                                                                <w:t>to</w:t>
                                                                                                                                                                                                                                                                                                                                                                                                                                                                                                                                                                                                                                                                                                                                                                                                                                                                                                                                                                                                                              </w:r>
                                                                                                                                                                                                                                                                                                                                                                                                                                                                                                                                                                                                                                                                                                                                                                                                                                                                                                                                                                                                                              <w:r>
                                                                                                                                                                                                                                                                                                                                                                                                                                                                                                                                                                                                                                                                                                                                                                                                                                                                                                                                                                                                                                <w:t>‬</w:t>
                                                                                                                                                                                                                                                                                                                                                                                                                                                                                                                                                                                                                                                                                                                                                                                                                                                                                                                                                                                                                              </w:r>
                                                                                                                                                                                                                                                                                                                                                                                                                                                                                                                                                                                                                                                                                                                                                                                                                                                                                                                                                                                                                              <w:bdo w:val="ltr">
                                                                                                                                                                                                                                                                                                                                                                                                                                                                                                                                                                                                                                                                                                                                                                                                                                                                                                                                                                                                                                <w:r>
                                                                                                                                                                                                                                                                                                                                                                                                                                                                                                                                                                                                                                                                                                                                                                                                                                                                                                                                                                                                                                  <w:t>file</w:t>
                                                                                                                                                                                                                                                                                                                                                                                                                                                                                                                                                                                                                                                                                                                                                                                                                                                                                                                                                                                                                                </w:r>
                                                                                                                                                                                                                                                                                                                                                                                                                                                                                                                                                                                                                                                                                                                                                                                                                                                                                                                                                                                                                                <w:r>
                                                                                                                                                                                                                                                                                                                                                                                                                                                                                                                                                                                                                                                                                                                                                                                                                                                                                                                                                                                                                                  <w:t>‬</w:t>
                                                                                                                                                                                                                                                                                                                                                                                                                                                                                                                                                                                                                                                                                                                                                                                                                                                                                                                                                                                                                                </w:r>
                                                                                                                                                                                                                                                                                                                                                                                                                                                                                                                                                                                                                                                                                                                                                                                                                                                                                                                                                                                                                                <w:bdo w:val="ltr">
                                                                                                                                                                                                                                                                                                                                                                                                                                                                                                                                                                                                                                                                                                                                                                                                                                                                                                                                                                                                                                  <w:r>
                                                                                                                                                                                                                                                                                                                                                                                                                                                                                                                                                                                                                                                                                                                                                                                                                                                                                                                                                                                                                                    <w:t>a</w:t>
                                                                                                                                                                                                                                                                                                                                                                                                                                                                                                                                                                                                                                                                                                                                                                                                                                                                                                                                                                                                                                  </w:r>
                                                                                                                                                                                                                                                                                                                                                                                                                                                                                                                                                                                                                                                                                                                                                                                                                                                                                                                                                                                                                                  <w:r>
                                                                                                                                                                                                                                                                                                                                                                                                                                                                                                                                                                                                                                                                                                                                                                                                                                                                                                                                                                                                                                    <w:t>‬</w:t>
                                                                                                                                                                                                                                                                                                                                                                                                                                                                                                                                                                                                                                                                                                                                                                                                                                                                                                                                                                                                                                  </w:r>
                                                                                                                                                                                                                                                                                                                                                                                                                                                                                                                                                                                                                                                                                                                                                                                                                                                                                                                                                                                                                                  <w:bdo w:val="ltr">
                                                                                                                                                                                                                                                                                                                                                                                                                                                                                                                                                                                                                                                                                                                                                                                                                                                                                                                                                                                                                                    <w:r>
                                                                                                                                                                                                                                                                                                                                                                                                                                                                                                                                                                                                                                                                                                                                                                                                                                                                                                                                                                                                                                      <w:t>2022</w:t>
                                                                                                                                                                                                                                                                                                                                                                                                                                                                                                                                                                                                                                                                                                                                                                                                                                                                                                                                                                                                                                    </w:r>
                                                                                                                                                                                                                                                                                                                                                                                                                                                                                                                                                                                                                                                                                                                                                                                                                                                                                                                                                                                                                                    <w:r>
                                                                                                                                                                                                                                                                                                                                                                                                                                                                                                                                                                                                                                                                                                                                                                                                                                                                                                                                                                                                                                      <w:t>‬</w:t>
                                                                                                                                                                                                                                                                                                                                                                                                                                                                                                                                                                                                                                                                                                                                                                                                                                                                                                                                                                                                                                    </w:r>
                                                                                                                                                                                                                                                                                                                                                                                                                                                                                                                                                                                                                                                                                                                                                                                                                                                                                                                                                                                                                                    <w:bdo w:val="ltr">
                                                                                                                                                                                                                                                                                                                                                                                                                                                                                                                                                                                                                                                                                                                                                                                                                                                                                                                                                                                                                                      <w:r>
                                                                                                                                                                                                                                                                                                                                                                                                                                                                                                                                                                                                                                                                                                                                                                                                                                                                                                                                                                                                                                        <w:t>income</w:t>
                                                                                                                                                                                                                                                                                                                                                                                                                                                                                                                                                                                                                                                                                                                                                                                                                                                                                                                                                                                                                                      </w:r>
                                                                                                                                                                                                                                                                                                                                                                                                                                                                                                                                                                                                                                                                                                                                                                                                                                                                                                                                                                                                                                      <w:r>
                                                                                                                                                                                                                                                                                                                                                                                                                                                                                                                                                                                                                                                                                                                                                                                                                                                                                                                                                                                                                                        <w:t>‬</w:t>
                                                                                                                                                                                                                                                                                                                                                                                                                                                                                                                                                                                                                                                                                                                                                                                                                                                                                                                                                                                                                                      </w:r>
                                                                                                                                                                                                                                                                                                                                                                                                                                                                                                                                                                                                                                                                                                                                                                                                                                                                                                                                                                                                                                      <w:bdo w:val="ltr">
                                                                                                                                                                                                                                                                                                                                                                                                                                                                                                                                                                                                                                                                                                                                                                                                                                                                                                                                                                                                                                        <w:r>
                                                                                                                                                                                                                                                                                                                                                                                                                                                                                                                                                                                                                                                                                                                                                                                                                                                                                                                                                                                                                                          <w:t>tax</w:t>
                                                                                                                                                                                                                                                                                                                                                                                                                                                                                                                                                                                                                                                                                                                                                                                                                                                                                                                                                                                                                                        </w:r>
                                                                                                                                                                                                                                                                                                                                                                                                                                                                                                                                                                                                                                                                                                                                                                                                                                                                                                                                                                                                                                        <w:r>
                                                                                                                                                                                                                                                                                                                                                                                                                                                                                                                                                                                                                                                                                                                                                                                                                                                                                                                                                                                                                                          <w:t>‬</w:t>
                                                                                                                                                                                                                                                                                                                                                                                                                                                                                                                                                                                                                                                                                                                                                                                                                                                                                                                                                                                                                                        </w:r>
                                                                                                                                                                                                                                                                                                                                                                                                                                                                                                                                                                                                                                                                                                                                                                                                                                                                                                                                                                                                                                        <w:bdo w:val="ltr">
                                                                                                                                                                                                                                                                                                                                                                                                                                                                                                                                                                                                                                                                                                                                                                                                                                                                                                                                                                                                                                          <w:r>
                                                                                                                                                                                                                                                                                                                                                                                                                                                                                                                                                                                                                                                                                                                                                                                                                                                                                                                                                                                                                                            <w:t>return.</w:t>
                                                                                                                                                                                                                                                                                                                                                                                                                                                                                                                                                                                                                                                                                                                                                                                                                                                                                                                                                                                                                                          </w:r>
                                                                                                                                                                                                                                                                                                                                                                                                                                                                                                                                                                                                                                                                                                                                                                                                                                                                                                                                                                                                                                          <w:r>
                                                                                                                                                                                                                                                                                                                                                                                                                                                                                                                                                                                                                                                                                                                                                                                                                                                                                                                                                                                                                                            <w:t xml:space="preserve">‬ </w:t>
                                                                                                                                                                                                                                                                                                                                                                                                                                                                                                                                                                                                                                                                                                                                                                                                                                                                                                                                                                                                                                          </w:r>
                                                                                                                                                                                                                                                                                                                                                                                                                                                                                                                                                                                                                                                                                                                                                                                                                                                                                                                                                                                                                                          <w:bdo w:val="ltr">
                                                                                                                                                                                                                                                                                                                                                                                                                                                                                                                                                                                                                                                                                                                                                                                                                                                                                                                                                                                                                                            <w:r>
                                                                                                                                                                                                                                                                                                                                                                                                                                                                                                                                                                                                                                                                                                                                                                                                                                                                                                                                                                                                                                              <w:t>List</w:t>
                                                                                                                                                                                                                                                                                                                                                                                                                                                                                                                                                                                                                                                                                                                                                                                                                                                                                                                                                                                                                                            </w:r>
                                                                                                                                                                                                                                                                                                                                                                                                                                                                                                                                                                                                                                                                                                                                                                                                                                                                                                                                                                                                                                            <w:r>
                                                                                                                                                                                                                                                                                                                                                                                                                                                                                                                                                                                                                                                                                                                                                                                                                                                                                                                                                                                                                                              <w:t>‬</w:t>
                                                                                                                                                                                                                                                                                                                                                                                                                                                                                                                                                                                                                                                                                                                                                                                                                                                                                                                                                                                                                                            </w:r>
                                                                                                                                                                                                                                                                                                                                                                                                                                                                                                                                                                                                                                                                                                                                                                                                                                                                                                                                                                                                                                            <w:bdo w:val="ltr">
                                                                                                                                                                                                                                                                                                                                                                                                                                                                                                                                                                                                                                                                                                                                                                                                                                                                                                                                                                                                                                              <w:r>
                                                                                                                                                                                                                                                                                                                                                                                                                                                                                                                                                                                                                                                                                                                                                                                                                                                                                                                                                                                                                                                <w:t>below</w:t>
                                                                                                                                                                                                                                                                                                                                                                                                                                                                                                                                                                                                                                                                                                                                                                                                                                                                                                                                                                                                                                              </w:r>
                                                                                                                                                                                                                                                                                                                                                                                                                                                                                                                                                                                                                                                                                                                                                                                                                                                                                                                                                                                                                                              <w:r>
                                                                                                                                                                                                                                                                                                                                                                                                                                                                                                                                                                                                                                                                                                                                                                                                                                                                                                                                                                                                                                                <w:t>‬</w:t>
                                                                                                                                                                                                                                                                                                                                                                                                                                                                                                                                                                                                                                                                                                                                                                                                                                                                                                                                                                                                                                              </w:r>
                                                                                                                                                                                                                                                                                                                                                                                                                                                                                                                                                                                                                                                                                                                                                                                                                                                                                                                                                                                                                                              <w:bdo w:val="ltr">
                                                                                                                                                                                                                                                                                                                                                                                                                                                                                                                                                                                                                                                                                                                                                                                                                                                                                                                                                                                                                                                <w:r>
                                                                                                                                                                                                                                                                                                                                                                                                                                                                                                                                                                                                                                                                                                                                                                                                                                                                                                                                                                                                                                                  <w:t>the</w:t>
                                                                                                                                                                                                                                                                                                                                                                                                                                                                                                                                                                                                                                                                                                                                                                                                                                                                                                                                                                                                                                                </w:r>
                                                                                                                                                                                                                                                                                                                                                                                                                                                                                                                                                                                                                                                                                                                                                                                                                                                                                                                                                                                                                                                <w:r>
                                                                                                                                                                                                                                                                                                                                                                                                                                                                                                                                                                                                                                                                                                                                                                                                                                                                                                                                                                                                                                                  <w:t>‬</w:t>
                                                                                                                                                                                                                                                                                                                                                                                                                                                                                                                                                                                                                                                                                                                                                                                                                                                                                                                                                                                                                                                </w:r>
                                                                                                                                                                                                                                                                                                                                                                                                                                                                                                                                                                                                                                                                                                                                                                                                                                                                                                                                                                                                                                                <w:bdo w:val="ltr">
                                                                                                                                                                                                                                                                                                                                                                                                                                                                                                                                                                                                                                                                                                                                                                                                                                                                                                                                                                                                                                                  <w:r>
                                                                                                                                                                                                                                                                                                                                                                                                                                                                                                                                                                                                                                                                                                                                                                                                                                                                                                                                                                                                                                                    <w:t>names</w:t>
                                                                                                                                                                                                                                                                                                                                                                                                                                                                                                                                                                                                                                                                                                                                                                                                                                                                                                                                                                                                                                                  </w:r>
                                                                                                                                                                                                                                                                                                                                                                                                                                                                                                                                                                                                                                                                                                                                                                                                                                                                                                                                                                                                                                                  <w:r>
                                                                                                                                                                                                                                                                                                                                                                                                                                                                                                                                                                                                                                                                                                                                                                                                                                                                                                                                                                                                                                                    <w:t>‬</w:t>
                                                                                                                                                                                                                                                                                                                                                                                                                                                                                                                                                                                                                                                                                                                                                                                                                                                                                                                                                                                                                                                  </w:r>
                                                                                                                                                                                                                                                                                                                                                                                                                                                                                                                                                                                                                                                                                                                                                                                                                                                                                                                                                                                                                                                  <w:bdo w:val="ltr">
                                                                                                                                                                                                                                                                                                                                                                                                                                                                                                                                                                                                                                                                                                                                                                                                                                                                                                                                                                                                                                                    <w:r>
                                                                                                                                                                                                                                                                                                                                                                                                                                                                                                                                                                                                                                                                                                                                                                                                                                                                                                                                                                                                                                                      <w:t>of</w:t>
                                                                                                                                                                                                                                                                                                                                                                                                                                                                                                                                                                                                                                                                                                                                                                                                                                                                                                                                                                                                                                                    </w:r>
                                                                                                                                                                                                                                                                                                                                                                                                                                                                                                                                                                                                                                                                                                                                                                                                                                                                                                                                                                                                                                                    <w:r>
                                                                                                                                                                                                                                                                                                                                                                                                                                                                                                                                                                                                                                                                                                                                                                                                                                                                                                                                                                                                                                                      <w:t xml:space="preserve">‬ </w:t>
                                                                                                                                                                                                                                                                                                                                                                                                                                                                                                                                                                                                                                                                                                                                                                                                                                                                                                                                                                                                                                                    </w:r>
                                                                                                                                                                                                                                                                                                                                                                                                                                                                                                                                                                                                                                                                                                                                                                                                                                                                                                                                                                                                                                                    <w:bdo w:val="ltr">
                                                                                                                                                                                                                                                                                                                                                                                                                                                                                                                                                                                                                                                                                                                                                                                                                                                                                                                                                                                                                                                      <w:r>
                                                                                                                                                                                                                                                                                                                                                                                                                                                                                                                                                                                                                                                                                                                                                                                                                                                                                                                                                                                                                                                        <w:t>all</w:t>
                                                                                                                                                                                                                                                                                                                                                                                                                                                                                                                                                                                                                                                                                                                                                                                                                                                                                                                                                                                                                                                      </w:r>
                                                                                                                                                                                                                                                                                                                                                                                                                                                                                                                                                                                                                                                                                                                                                                                                                                                                                                                                                                                                                                                      <w:r>
                                                                                                                                                                                                                                                                                                                                                                                                                                                                                                                                                                                                                                                                                                                                                                                                                                                                                                                                                                                                                                                        <w:t xml:space="preserve">‬ </w:t>
                                                                                                                                                                                                                                                                                                                                                                                                                                                                                                                                                                                                                                                                                                                                                                                                                                                                                                                                                                                                                                                      </w:r>
                                                                                                                                                                                                                                                                                                                                                                                                                                                                                                                                                                                                                                                                                                                                                                                                                                                                                                                                                                                                                                                      <w:bdo w:val="ltr">
                                                                                                                                                                                                                                                                                                                                                                                                                                                                                                                                                                                                                                                                                                                                                                                                                                                                                                                                                                                                                                                        <w:r>
                                                                                                                                                                                                                                                                                                                                                                                                                                                                                                                                                                                                                                                                                                                                                                                                                                                                                                                                                                                                                                                          <w:t>employers,</w:t>
                                                                                                                                                                                                                                                                                                                                                                                                                                                                                                                                                                                                                                                                                                                                                                                                                                                                                                                                                                                                                                                        </w:r>
                                                                                                                                                                                                                                                                                                                                                                                                                                                                                                                                                                                                                                                                                                                                                                                                                                                                                                                                                                                                                                                        <w:r>
                                                                                                                                                                                                                                                                                                                                                                                                                                                                                                                                                                                                                                                                                                                                                                                                                                                                                                                                                                                                                                                          <w:t xml:space="preserve">‬ </w:t>
                                                                                                                                                                                                                                                                                                                                                                                                                                                                                                                                                                                                                                                                                                                                                                                                                                                                                                                                                                                                                                                        </w:r>
                                                                                                                                                                                                                                                                                                                                                                                                                                                                                                                                                                                                                                                                                                                                                                                                                                                                                                                                                                                                                                                        <w:bdo w:val="ltr">
                                                                                                                                                                                                                                                                                                                                                                                                                                                                                                                                                                                                                                                                                                                                                                                                                                                                                                                                                                                                                                                          <w:r>
                                                                                                                                                                                                                                                                                                                                                                                                                                                                                                                                                                                                                                                                                                                                                                                                                                                                                                                                                                                                                                                            <w:t>the</w:t>
                                                                                                                                                                                                                                                                                                                                                                                                                                                                                                                                                                                                                                                                                                                                                                                                                                                                                                                                                                                                                                                          </w:r>
                                                                                                                                                                                                                                                                                                                                                                                                                                                                                                                                                                                                                                                                                                                                                                                                                                                                                                                                                                                                                                                          <w:r>
                                                                                                                                                                                                                                                                                                                                                                                                                                                                                                                                                                                                                                                                                                                                                                                                                                                                                                                                                                                                                                                            <w:t xml:space="preserve">‬ </w:t>
                                                                                                                                                                                                                                                                                                                                                                                                                                                                                                                                                                                                                                                                                                                                                                                                                                                                                                                                                                                                                                                          </w:r>
                                                                                                                                                                                                                                                                                                                                                                                                                                                                                                                                                                                                                                                                                                                                                                                                                                                                                                                                                                                                                                                          <w:bdo w:val="ltr">
                                                                                                                                                                                                                                                                                                                                                                                                                                                                                                                                                                                                                                                                                                                                                                                                                                                                                                                                                                                                                                                            <w:r>
                                                                                                                                                                                                                                                                                                                                                                                                                                                                                                                                                                                                                                                                                                                                                                                                                                                                                                                                                                                                                                                              <w:t>amount</w:t>
                                                                                                                                                                                                                                                                                                                                                                                                                                                                                                                                                                                                                                                                                                                                                                                                                                                                                                                                                                                                                                                            </w:r>
                                                                                                                                                                                                                                                                                                                                                                                                                                                                                                                                                                                                                                                                                                                                                                                                                                                                                                                                                                                                                                                            <w:r>
                                                                                                                                                                                                                                                                                                                                                                                                                                                                                                                                                                                                                                                                                                                                                                                                                                                                                                                                                                                                                                                              <w:t xml:space="preserve">‬ </w:t>
                                                                                                                                                                                                                                                                                                                                                                                                                                                                                                                                                                                                                                                                                                                                                                                                                                                                                                                                                                                                                                                            </w:r>
                                                                                                                                                                                                                                                                                                                                                                                                                                                                                                                                                                                                                                                                                                                                                                                                                                                                                                                                                                                                                                                            <w:bdo w:val="ltr">
                                                                                                                                                                                                                                                                                                                                                                                                                                                                                                                                                                                                                                                                                                                                                                                                                                                                                                                                                                                                                                                              <w:r>
                                                                                                                                                                                                                                                                                                                                                                                                                                                                                                                                                                                                                                                                                                                                                                                                                                                                                                                                                                                                                                                                <w:t>earned</w:t>
                                                                                                                                                                                                                                                                                                                                                                                                                                                                                                                                                                                                                                                                                                                                                                                                                                                                                                                                                                                                                                                              </w:r>
                                                                                                                                                                                                                                                                                                                                                                                                                                                                                                                                                                                                                                                                                                                                                                                                                                                                                                                                                                                                                                                              <w:r>
                                                                                                                                                                                                                                                                                                                                                                                                                                                                                                                                                                                                                                                                                                                                                                                                                                                                                                                                                                                                                                                                <w:t xml:space="preserve">‬ </w:t>
                                                                                                                                                                                                                                                                                                                                                                                                                                                                                                                                                                                                                                                                                                                                                                                                                                                                                                                                                                                                                                                              </w:r>
                                                                                                                                                                                                                                                                                                                                                                                                                                                                                                                                                                                                                                                                                                                                                                                                                                                                                                                                                                                                                                                              <w:bdo w:val="ltr">
                                                                                                                                                                                                                                                                                                                                                                                                                                                                                                                                                                                                                                                                                                                                                                                                                                                                                                                                                                                                                                                                <w:r>
                                                                                                                                                                                                                                                                                                                                                                                                                                                                                                                                                                                                                                                                                                                                                                                                                                                                                                                                                                                                                                                                  <w:t>from</w:t>
                                                                                                                                                                                                                                                                                                                                                                                                                                                                                                                                                                                                                                                                                                                                                                                                                                                                                                                                                                                                                                                                </w:r>
                                                                                                                                                                                                                                                                                                                                                                                                                                                                                                                                                                                                                                                                                                                                                                                                                                                                                                                                                                                                                                                                <w:r>
                                                                                                                                                                                                                                                                                                                                                                                                                                                                                                                                                                                                                                                                                                                                                                                                                                                                                                                                                                                                                                                                  <w:t xml:space="preserve">‬ </w:t>
                                                                                                                                                                                                                                                                                                                                                                                                                                                                                                                                                                                                                                                                                                                                                                                                                                                                                                                                                                                                                                                                </w:r>
                                                                                                                                                                                                                                                                                                                                                                                                                                                                                                                                                                                                                                                                                                                                                                                                                                                                                                                                                                                                                                                                <w:bdo w:val="ltr">
                                                                                                                                                                                                                                                                                                                                                                                                                                                                                                                                                                                                                                                                                                                                                                                                                                                                                                                                                                                                                                                                  <w:r>
                                                                                                                                                                                                                                                                                                                                                                                                                                                                                                                                                                                                                                                                                                                                                                                                                                                                                                                                                                                                                                                                    <w:t>each</w:t>
                                                                                                                                                                                                                                                                                                                                                                                                                                                                                                                                                                                                                                                                                                                                                                                                                                                                                                                                                                                                                                                                  </w:r>
                                                                                                                                                                                                                                                                                                                                                                                                                                                                                                                                                                                                                                                                                                                                                                                                                                                                                                                                                                                                                                                                  <w:r>
                                                                                                                                                                                                                                                                                                                                                                                                                                                                                                                                                                                                                                                                                                                                                                                                                                                                                                                                                                                                                                                                    <w:t xml:space="preserve">‬ </w:t>
                                                                                                                                                                                                                                                                                                                                                                                                                                                                                                                                                                                                                                                                                                                                                                                                                                                                                                                                                                                                                                                                  </w:r>
                                                                                                                                                                                                                                                                                                                                                                                                                                                                                                                                                                                                                                                                                                                                                                                                                                                                                                                                                                                                                                                                  <w:bdo w:val="ltr">
                                                                                                                                                                                                                                                                                                                                                                                                                                                                                                                                                                                                                                                                                                                                                                                                                                                                                                                                                                                                                                                                    <w:r>
                                                                                                                                                                                                                                                                                                                                                                                                                                                                                                                                                                                                                                                                                                                                                                                                                                                                                                                                                                                                                                                                      <w:t>employer</w:t>
                                                                                                                                                                                                                                                                                                                                                                                                                                                                                                                                                                                                                                                                                                                                                                                                                                                                                                                                                                                                                                                                    </w:r>
                                                                                                                                                                                                                                                                                                                                                                                                                                                                                                                                                                                                                                                                                                                                                                                                                                                                                                                                                                                                                                                                    <w:r>
                                                                                                                                                                                                                                                                                                                                                                                                                                                                                                                                                                                                                                                                                                                                                                                                                                                                                                                                                                                                                                                                      <w:t xml:space="preserve">‬ </w:t>
                                                                                                                                                                                                                                                                                                                                                                                                                                                                                                                                                                                                                                                                                                                                                                                                                                                                                                                                                                                                                                                                    </w:r>
                                                                                                                                                                                                                                                                                                                                                                                                                                                                                                                                                                                                                                                                                                                                                                                                                                                                                                                                                                                                                                                                    <w:bdo w:val="ltr">
                                                                                                                                                                                                                                                                                                                                                                                                                                                                                                                                                                                                                                                                                                                                                                                                                                                                                                                                                                                                                                                                      <w:r>
                                                                                                                                                                                                                                                                                                                                                                                                                                                                                                                                                                                                                                                                                                                                                                                                                                                                                                                                                                                                                                                                        <w:t>in</w:t>
                                                                                                                                                                                                                                                                                                                                                                                                                                                                                                                                                                                                                                                                                                                                                                                                                                                                                                                                                                                                                                                                      </w:r>
                                                                                                                                                                                                                                                                                                                                                                                                                                                                                                                                                                                                                                                                                                                                                                                                                                                                                                                                                                                                                                                                      <w:r>
                                                                                                                                                                                                                                                                                                                                                                                                                                                                                                                                                                                                                                                                                                                                                                                                                                                                                                                                                                                                                                                                        <w:t xml:space="preserve">‬ </w:t>
                                                                                                                                                                                                                                                                                                                                                                                                                                                                                                                                                                                                                                                                                                                                                                                                                                                                                                                                                                                                                                                                      </w:r>
                                                                                                                                                                                                                                                                                                                                                                                                                                                                                                                                                                                                                                                                                                                                                                                                                                                                                                                                                                                                                                                                      <w:bdo w:val="ltr">
                                                                                                                                                                                                                                                                                                                                                                                                                                                                                                                                                                                                                                                                                                                                                                                                                                                                                                                                                                                                                                                                        <w:r>
                                                                                                                                                                                                                                                                                                                                                                                                                                                                                                                                                                                                                                                                                                                                                                                                                                                                                                                                                                                                                                                                          <w:t>2022,</w:t>
                                                                                                                                                                                                                                                                                                                                                                                                                                                                                                                                                                                                                                                                                                                                                                                                                                                                                                                                                                                                                                                                        </w:r>
                                                                                                                                                                                                                                                                                                                                                                                                                                                                                                                                                                                                                                                                                                                                                                                                                                                                                                                                                                                                                                                                        <w:r>
                                                                                                                                                                                                                                                                                                                                                                                                                                                                                                                                                                                                                                                                                                                                                                                                                                                                                                                                                                                                                                                                          <w:t xml:space="preserve">‬ </w:t>
                                                                                                                                                                                                                                                                                                                                                                                                                                                                                                                                                                                                                                                                                                                                                                                                                                                                                                                                                                                                                                                                        </w:r>
                                                                                                                                                                                                                                                                                                                                                                                                                                                                                                                                                                                                                                                                                                                                                                                                                                                                                                                                                                                                                                                                        <w:bdo w:val="ltr">
                                                                                                                                                                                                                                                                                                                                                                                                                                                                                                                                                                                                                                                                                                                                                                                                                                                                                                                                                                                                                                                                          <w:r>
                                                                                                                                                                                                                                                                                                                                                                                                                                                                                                                                                                                                                                                                                                                                                                                                                                                                                                                                                                                                                                                                            <w:t>and</w:t>
                                                                                                                                                                                                                                                                                                                                                                                                                                                                                                                                                                                                                                                                                                                                                                                                                                                                                                                                                                                                                                                                          </w:r>
                                                                                                                                                                                                                                                                                                                                                                                                                                                                                                                                                                                                                                                                                                                                                                                                                                                                                                                                                                                                                                                                          <w:r>
                                                                                                                                                                                                                                                                                                                                                                                                                                                                                                                                                                                                                                                                                                                                                                                                                                                                                                                                                                                                                                                                            <w:t xml:space="preserve">‬ </w:t>
                                                                                                                                                                                                                                                                                                                                                                                                                                                                                                                                                                                                                                                                                                                                                                                                                                                                                                                                                                                                                                                                          </w:r>
                                                                                                                                                                                                                                                                                                                                                                                                                                                                                                                                                                                                                                                                                                                                                                                                                                                                                                                                                                                                                                                                          <w:bdo w:val="ltr">
                                                                                                                                                                                                                                                                                                                                                                                                                                                                                                                                                                                                                                                                                                                                                                                                                                                                                                                                                                                                                                                                            <w:r>
                                                                                                                                                                                                                                                                                                                                                                                                                                                                                                                                                                                                                                                                                                                                                                                                                                                                                                                                                                                                                                                                              <w:t>whether</w:t>
                                                                                                                                                                                                                                                                                                                                                                                                                                                                                                                                                                                                                                                                                                                                                                                                                                                                                                                                                                                                                                                                            </w:r>
                                                                                                                                                                                                                                                                                                                                                                                                                                                                                                                                                                                                                                                                                                                                                                                                                                                                                                                                                                                                                                                                            <w:r>
                                                                                                                                                                                                                                                                                                                                                                                                                                                                                                                                                                                                                                                                                                                                                                                                                                                                                                                                                                                                                                                                              <w:t xml:space="preserve">‬ </w:t>
                                                                                                                                                                                                                                                                                                                                                                                                                                                                                                                                                                                                                                                                                                                                                                                                                                                                                                                                                                                                                                                                            </w:r>
                                                                                                                                                                                                                                                                                                                                                                                                                                                                                                                                                                                                                                                                                                                                                                                                                                                                                                                                                                                                                                                                            <w:bdo w:val="ltr">
                                                                                                                                                                                                                                                                                                                                                                                                                                                                                                                                                                                                                                                                                                                                                                                                                                                                                                                                                                                                                                                                              <w:r>
                                                                                                                                                                                                                                                                                                                                                                                                                                                                                                                                                                                                                                                                                                                                                                                                                                                                                                                                                                                                                                                                                <w:t>an</w:t>
                                                                                                                                                                                                                                                                                                                                                                                                                                                                                                                                                                                                                                                                                                                                                                                                                                                                                                                                                                                                                                                                              </w:r>
                                                                                                                                                                                                                                                                                                                                                                                                                                                                                                                                                                                                                                                                                                                                                                                                                                                                                                                                                                                                                                                                              <w:r>
                                                                                                                                                                                                                                                                                                                                                                                                                                                                                                                                                                                                                                                                                                                                                                                                                                                                                                                                                                                                                                                                                <w:t xml:space="preserve">‬ </w:t>
                                                                                                                                                                                                                                                                                                                                                                                                                                                                                                                                                                                                                                                                                                                                                                                                                                                                                                                                                                                                                                                                              </w:r>
                                                                                                                                                                                                                                                                                                                                                                                                                                                                                                                                                                                                                                                                                                                                                                                                                                                                                                                                                                                                                                                                              <w:bdo w:val="ltr">
                                                                                                                                                                                                                                                                                                                                                                                                                                                                                                                                                                                                                                                                                                                                                                                                                                                                                                                                                                                                                                                                                <w:r>
                                                                                                                                                                                                                                                                                                                                                                                                                                                                                                                                                                                                                                                                                                                                                                                                                                                                                                                                                                                                                                                                                  <w:t>IRS</w:t>
                                                                                                                                                                                                                                                                                                                                                                                                                                                                                                                                                                                                                                                                                                                                                                                                                                                                                                                                                                                                                                                                                </w:r>
                                                                                                                                                                                                                                                                                                                                                                                                                                                                                                                                                                                                                                                                                                                                                                                                                                                                                                                                                                                                                                                                                <w:r>
                                                                                                                                                                                                                                                                                                                                                                                                                                                                                                                                                                                                                                                                                                                                                                                                                                                                                                                                                                                                                                                                                  <w:t xml:space="preserve">‬ </w:t>
                                                                                                                                                                                                                                                                                                                                                                                                                                                                                                                                                                                                                                                                                                                                                                                                                                                                                                                                                                                                                                                                                </w:r>
                                                                                                                                                                                                                                                                                                                                                                                                                                                                                                                                                                                                                                                                                                                                                                                                                                                                                                                                                                                                                                                                                <w:bdo w:val="ltr">
                                                                                                                                                                                                                                                                                                                                                                                                                                                                                                                                                                                                                                                                                                                                                                                                                                                                                                                                                                                                                                                                                  <w:r>
                                                                                                                                                                                                                                                                                                                                                                                                                                                                                                                                                                                                                                                                                                                                                                                                                                                                                                                                                                                                                                                                                    <w:t>W-2</w:t>
                                                                                                                                                                                                                                                                                                                                                                                                                                                                                                                                                                                                                                                                                                                                                                                                                                                                                                                                                                                                                                                                                  </w:r>
                                                                                                                                                                                                                                                                                                                                                                                                                                                                                                                                                                                                                                                                                                                                                                                                                                                                                                                                                                                                                                                                                  <w:r>
                                                                                                                                                                                                                                                                                                                                                                                                                                                                                                                                                                                                                                                                                                                                                                                                                                                                                                                                                                                                                                                                                    <w:t xml:space="preserve">‬ </w:t>
                                                                                                                                                                                                                                                                                                                                                                                                                                                                                                                                                                                                                                                                                                                                                                                                                                                                                                                                                                                                                                                                                  </w:r>
                                                                                                                                                                                                                                                                                                                                                                                                                                                                                                                                                                                                                                                                                                                                                                                                                                                                                                                                                                                                                                                                                  <w:bdo w:val="ltr">
                                                                                                                                                                                                                                                                                                                                                                                                                                                                                                                                                                                                                                                                                                                                                                                                                                                                                                                                                                                                                                                                                    <w:r>
                                                                                                                                                                                                                                                                                                                                                                                                                                                                                                                                                                                                                                                                                                                                                                                                                                                                                                                                                                                                                                                                                      <w:t>form</w:t>
                                                                                                                                                                                                                                                                                                                                                                                                                                                                                                                                                                                                                                                                                                                                                                                                                                                                                                                                                                                                                                                                                    </w:r>
                                                                                                                                                                                                                                                                                                                                                                                                                                                                                                                                                                                                                                                                                                                                                                                                                                                                                                                                                                                                                                                                                    <w:r>
                                                                                                                                                                                                                                                                                                                                                                                                                                                                                                                                                                                                                                                                                                                                                                                                                                                                                                                                                                                                                                                                                      <w:t xml:space="preserve">‬ </w:t>
                                                                                                                                                                                                                                                                                                                                                                                                                                                                                                                                                                                                                                                                                                                                                                                                                                                                                                                                                                                                                                                                                    </w:r>
                                                                                                                                                                                                                                                                                                                                                                                                                                                                                                                                                                                                                                                                                                                                                                                                                                                                                                                                                                                                                                                                                    <w:bdo w:val="ltr">
                                                                                                                                                                                                                                                                                                                                                                                                                                                                                                                                                                                                                                                                                                                                                                                                                                                                                                                                                                                                                                                                                      <w:r>
                                                                                                                                                                                                                                                                                                                                                                                                                                                                                                                                                                                                                                                                                                                                                                                                                                                                                                                                                                                                                                                                                        <w:t>or</w:t>
                                                                                                                                                                                                                                                                                                                                                                                                                                                                                                                                                                                                                                                                                                                                                                                                                                                                                                                                                                                                                                                                                      </w:r>
                                                                                                                                                                                                                                                                                                                                                                                                                                                                                                                                                                                                                                                                                                                                                                                                                                                                                                                                                                                                                                                                                      <w:r>
                                                                                                                                                                                                                                                                                                                                                                                                                                                                                                                                                                                                                                                                                                                                                                                                                                                                                                                                                                                                                                                                                        <w:t xml:space="preserve">‬ </w:t>
                                                                                                                                                                                                                                                                                                                                                                                                                                                                                                                                                                                                                                                                                                                                                                                                                                                                                                                                                                                                                                                                                      </w:r>
                                                                                                                                                                                                                                                                                                                                                                                                                                                                                                                                                                                                                                                                                                                                                                                                                                                                                                                                                                                                                                                                                      <w:bdo w:val="ltr">
                                                                                                                                                                                                                                                                                                                                                                                                                                                                                                                                                                                                                                                                                                                                                                                                                                                                                                                                                                                                                                                                                        <w:r>
                                                                                                                                                                                                                                                                                                                                                                                                                                                                                                                                                                                                                                                                                                                                                                                                                                                                                                                                                                                                                                                                                          <w:t>an</w:t>
                                                                                                                                                                                                                                                                                                                                                                                                                                                                                                                                                                                                                                                                                                                                                                                                                                                                                                                                                                                                                                                                                        </w:r>
                                                                                                                                                                                                                                                                                                                                                                                                                                                                                                                                                                                                                                                                                                                                                                                                                                                                                                                                                                                                                                                                                        <w:r>
                                                                                                                                                                                                                                                                                                                                                                                                                                                                                                                                                                                                                                                                                                                                                                                                                                                                                                                                                                                                                                                                                          <w:t xml:space="preserve">‬ </w:t>
                                                                                                                                                                                                                                                                                                                                                                                                                                                                                                                                                                                                                                                                                                                                                                                                                                                                                                                                                                                                                                                                                        </w:r>
                                                                                                                                                                                                                                                                                                                                                                                                                                                                                                                                                                                                                                                                                                                                                                                                                                                                                                                                                                                                                                                                                        <w:bdo w:val="ltr">
                                                                                                                                                                                                                                                                                                                                                                                                                                                                                                                                                                                                                                                                                                                                                                                                                                                                                                                                                                                                                                                                                          <w:r>
                                                                                                                                                                                                                                                                                                                                                                                                                                                                                                                                                                                                                                                                                                                                                                                                                                                                                                                                                                                                                                                                                            <w:t>equivalent</w:t>
                                                                                                                                                                                                                                                                                                                                                                                                                                                                                                                                                                                                                                                                                                                                                                                                                                                                                                                                                                                                                                                                                          </w:r>
                                                                                                                                                                                                                                                                                                                                                                                                                                                                                                                                                                                                                                                                                                                                                                                                                                                                                                                                                                                                                                                                                          <w:r>
                                                                                                                                                                                                                                                                                                                                                                                                                                                                                                                                                                                                                                                                                                                                                                                                                                                                                                                                                                                                                                                                                            <w:t xml:space="preserve">‬ </w:t>
                                                                                                                                                                                                                                                                                                                                                                                                                                                                                                                                                                                                                                                                                                                                                                                                                                                                                                                                                                                                                                                                                          </w:r>
                                                                                                                                                                                                                                                                                                                                                                                                                                                                                                                                                                                                                                                                                                                                                                                                                                                                                                                                                                                                                                                                                          <w:bdo w:val="ltr">
                                                                                                                                                                                                                                                                                                                                                                                                                                                                                                                                                                                                                                                                                                                                                                                                                                                                                                                                                                                                                                                                                            <w:r>
                                                                                                                                                                                                                                                                                                                                                                                                                                                                                                                                                                                                                                                                                                                                                                                                                                                                                                                                                                                                                                                                                              <w:t>document</w:t>
                                                                                                                                                                                                                                                                                                                                                                                                                                                                                                                                                                                                                                                                                                                                                                                                                                                                                                                                                                                                                                                                                            </w:r>
                                                                                                                                                                                                                                                                                                                                                                                                                                                                                                                                                                                                                                                                                                                                                                                                                                                                                                                                                                                                                                                                                            <w:r>
                                                                                                                                                                                                                                                                                                                                                                                                                                                                                                                                                                                                                                                                                                                                                                                                                                                                                                                                                                                                                                                                                              <w:t>‬</w:t>
                                                                                                                                                                                                                                                                                                                                                                                                                                                                                                                                                                                                                                                                                                                                                                                                                                                                                                                                                                                                                                                                                            </w:r>
                                                                                                                                                                                                                                                                                                                                                                                                                                                                                                                                                                                                                                                                                                                                                                                                                                                                                                                                                                                                                                                                                            <w:bdo w:val="ltr">
                                                                                                                                                                                                                                                                                                                                                                                                                                                                                                                                                                                                                                                                                                                                                                                                                                                                                                                                                                                                                                                                                              <w:r>
                                                                                                                                                                                                                                                                                                                                                                                                                                                                                                                                                                                                                                                                                                                                                                                                                                                                                                                                                                                                                                                                                                <w:t>is</w:t>
                                                                                                                                                                                                                                                                                                                                                                                                                                                                                                                                                                                                                                                                                                                                                                                                                                                                                                                                                                                                                                                                                              </w:r>
                                                                                                                                                                                                                                                                                                                                                                                                                                                                                                                                                                                                                                                                                                                                                                                                                                                                                                                                                                                                                                                                                              <w:r>
                                                                                                                                                                                                                                                                                                                                                                                                                                                                                                                                                                                                                                                                                                                                                                                                                                                                                                                                                                                                                                                                                                <w:t xml:space="preserve">‬ </w:t>
                                                                                                                                                                                                                                                                                                                                                                                                                                                                                                                                                                                                                                                                                                                                                                                                                                                                                                                                                                                                                                                                                              </w:r>
                                                                                                                                                                                                                                                                                                                                                                                                                                                                                                                                                                                                                                                                                                                                                                                                                                                                                                                                                                                                                                                                                              <w:bdo w:val="ltr">
                                                                                                                                                                                                                                                                                                                                                                                                                                                                                                                                                                                                                                                                                                                                                                                                                                                                                                                                                                                                                                                                                                <w:r>
                                                                                                                                                                                                                                                                                                                                                                                                                                                                                                                                                                                                                                                                                                                                                                                                                                                                                                                                                                                                                                                                                                  <w:t>provided.</w:t>
                                                                                                                                                                                                                                                                                                                                                                                                                                                                                                                                                                                                                                                                                                                                                                                                                                                                                                                                                                                                                                                                                                </w:r>
                                                                                                                                                                                                                                                                                                                                                                                                                                                                                                                                                                                                                                                                                                                                                                                                                                                                                                                                                                                                                                                                                                <w:r>
                                                                                                                                                                                                                                                                                                                                                                                                                                                                                                                                                                                                                                                                                                                                                                                                                                                                                                                                                                                                                                                                                                  <w:t>‬</w:t>
                                                                                                                                                                                                                                                                                                                                                                                                                                                                                                                                                                                                                                                                                                                                                                                                                                                                                                                                                                                                                                                                                                </w:r>
                                                                                                                                                                                                                                                                                                                                                                                                                                                                                                                                                                                                                                                                                                                                                                                                                                                                                                                                                                                                                                                                                                <w:bdo w:val="ltr">
                                                                                                                                                                                                                                                                                                                                                                                                                                                                                                                                                                                                                                                                                                                                                                                                                                                                                                                                                                                                                                                                                                  <w:r>
                                                                                                                                                                                                                                                                                                                                                                                                                                                                                                                                                                                                                                                                                                                                                                                                                                                                                                                                                                                                                                                                                                    <w:t>List</w:t>
                                                                                                                                                                                                                                                                                                                                                                                                                                                                                                                                                                                                                                                                                                                                                                                                                                                                                                                                                                                                                                                                                                  </w:r>
                                                                                                                                                                                                                                                                                                                                                                                                                                                                                                                                                                                                                                                                                                                                                                                                                                                                                                                                                                                                                                                                                                  <w:r>
                                                                                                                                                                                                                                                                                                                                                                                                                                                                                                                                                                                                                                                                                                                                                                                                                                                                                                                                                                                                                                                                                                    <w:t>‬</w:t>
                                                                                                                                                                                                                                                                                                                                                                                                                                                                                                                                                                                                                                                                                                                                                                                                                                                                                                                                                                                                                                                                                                  </w:r>
                                                                                                                                                                                                                                                                                                                                                                                                                                                                                                                                                                                                                                                                                                                                                                                                                                                                                                                                                                                                                                                                                                  <w:bdo w:val="ltr">
                                                                                                                                                                                                                                                                                                                                                                                                                                                                                                                                                                                                                                                                                                                                                                                                                                                                                                                                                                                                                                                                                                    <w:r>
                                                                                                                                                                                                                                                                                                                                                                                                                                                                                                                                                                                                                                                                                                                                                                                                                                                                                                                                                                                                                                                                                                      <w:t>every</w:t>
                                                                                                                                                                                                                                                                                                                                                                                                                                                                                                                                                                                                                                                                                                                                                                                                                                                                                                                                                                                                                                                                                                    </w:r>
                                                                                                                                                                                                                                                                                                                                                                                                                                                                                                                                                                                                                                                                                                                                                                                                                                                                                                                                                                                                                                                                                                    <w:r>
                                                                                                                                                                                                                                                                                                                                                                                                                                                                                                                                                                                                                                                                                                                                                                                                                                                                                                                                                                                                                                                                                                      <w:t>‬</w:t>
                                                                                                                                                                                                                                                                                                                                                                                                                                                                                                                                                                                                                                                                                                                                                                                                                                                                                                                                                                                                                                                                                                    </w:r>
                                                                                                                                                                                                                                                                                                                                                                                                                                                                                                                                                                                                                                                                                                                                                                                                                                                                                                                                                                                                                                                                                                    <w:bdo w:val="ltr">
                                                                                                                                                                                                                                                                                                                                                                                                                                                                                                                                                                                                                                                                                                                                                                                                                                                                                                                                                                                                                                                                                                      <w:r>
                                                                                                                                                                                                                                                                                                                                                                                                                                                                                                                                                                                                                                                                                                                                                                                                                                                                                                                                                                                                                                                                                                        <w:t>employer</w:t>
                                                                                                                                                                                                                                                                                                                                                                                                                                                                                                                                                                                                                                                                                                                                                                                                                                                                                                                                                                                                                                                                                                      </w:r>
                                                                                                                                                                                                                                                                                                                                                                                                                                                                                                                                                                                                                                                                                                                                                                                                                                                                                                                                                                                                                                                                                                      <w:r>
                                                                                                                                                                                                                                                                                                                                                                                                                                                                                                                                                                                                                                                                                                                                                                                                                                                                                                                                                                                                                                                                                                        <w:t>‬</w:t>
                                                                                                                                                                                                                                                                                                                                                                                                                                                                                                                                                                                                                                                                                                                                                                                                                                                                                                                                                                                                                                                                                                      </w:r>
                                                                                                                                                                                                                                                                                                                                                                                                                                                                                                                                                                                                                                                                                                                                                                                                                                                                                                                                                                                                                                                                                                      <w:bdo w:val="ltr">
                                                                                                                                                                                                                                                                                                                                                                                                                                                                                                                                                                                                                                                                                                                                                                                                                                                                                                                                                                                                                                                                                                        <w:r>
                                                                                                                                                                                                                                                                                                                                                                                                                                                                                                                                                                                                                                                                                                                                                                                                                                                                                                                                                                                                                                                                                                          <w:t>even</w:t>
                                                                                                                                                                                                                                                                                                                                                                                                                                                                                                                                                                                                                                                                                                                                                                                                                                                                                                                                                                                                                                                                                                        </w:r>
                                                                                                                                                                                                                                                                                                                                                                                                                                                                                                                                                                                                                                                                                                                                                                                                                                                                                                                                                                                                                                                                                                        <w:r>
                                                                                                                                                                                                                                                                                                                                                                                                                                                                                                                                                                                                                                                                                                                                                                                                                                                                                                                                                                                                                                                                                                          <w:t>‬</w:t>
                                                                                                                                                                                                                                                                                                                                                                                                                                                                                                                                                                                                                                                                                                                                                                                                                                                                                                                                                                                                                                                                                                        </w:r>
                                                                                                                                                                                                                                                                                                                                                                                                                                                                                                                                                                                                                                                                                                                                                                                                                                                                                                                                                                                                                                                                                                        <w:bdo w:val="ltr">
                                                                                                                                                                                                                                                                                                                                                                                                                                                                                                                                                                                                                                                                                                                                                                                                                                                                                                                                                                                                                                                                                                          <w:r>
                                                                                                                                                                                                                                                                                                                                                                                                                                                                                                                                                                                                                                                                                                                                                                                                                                                                                                                                                                                                                                                                                                            <w:t>if</w:t>
                                                                                                                                                                                                                                                                                                                                                                                                                                                                                                                                                                                                                                                                                                                                                                                                                                                                                                                                                                                                                                                                                                          </w:r>
                                                                                                                                                                                                                                                                                                                                                                                                                                                                                                                                                                                                                                                                                                                                                                                                                                                                                                                                                                                                                                                                                                          <w:r>
                                                                                                                                                                                                                                                                                                                                                                                                                                                                                                                                                                                                                                                                                                                                                                                                                                                                                                                                                                                                                                                                                                            <w:t>‬</w:t>
                                                                                                                                                                                                                                                                                                                                                                                                                                                                                                                                                                                                                                                                                                                                                                                                                                                                                                                                                                                                                                                                                                          </w:r>
                                                                                                                                                                                                                                                                                                                                                                                                                                                                                                                                                                                                                                                                                                                                                                                                                                                                                                                                                                                                                                                                                                          <w:bdo w:val="ltr">
                                                                                                                                                                                                                                                                                                                                                                                                                                                                                                                                                                                                                                                                                                                                                                                                                                                                                                                                                                                                                                                                                                            <w:r>
                                                                                                                                                                                                                                                                                                                                                                                                                                                                                                                                                                                                                                                                                                                                                                                                                                                                                                                                                                                                                                                                                                              <w:t>the</w:t>
                                                                                                                                                                                                                                                                                                                                                                                                                                                                                                                                                                                                                                                                                                                                                                                                                                                                                                                                                                                                                                                                                                            </w:r>
                                                                                                                                                                                                                                                                                                                                                                                                                                                                                                                                                                                                                                                                                                                                                                                                                                                                                                                                                                                                                                                                                                            <w:r>
                                                                                                                                                                                                                                                                                                                                                                                                                                                                                                                                                                                                                                                                                                                                                                                                                                                                                                                                                                                                                                                                                                              <w:t>‬</w:t>
                                                                                                                                                                                                                                                                                                                                                                                                                                                                                                                                                                                                                                                                                                                                                                                                                                                                                                                                                                                                                                                                                                            </w:r>
                                                                                                                                                                                                                                                                                                                                                                                                                                                                                                                                                                                                                                                                                                                                                                                                                                                                                                                                                                                                                                                                                                            <w:bdo w:val="ltr">
                                                                                                                                                                                                                                                                                                                                                                                                                                                                                                                                                                                                                                                                                                                                                                                                                                                                                                                                                                                                                                                                                                              <w:r>
                                                                                                                                                                                                                                                                                                                                                                                                                                                                                                                                                                                                                                                                                                                                                                                                                                                                                                                                                                                                                                                                                                                <w:t>employer</w:t>
                                                                                                                                                                                                                                                                                                                                                                                                                                                                                                                                                                                                                                                                                                                                                                                                                                                                                                                                                                                                                                                                                                              </w:r>
                                                                                                                                                                                                                                                                                                                                                                                                                                                                                                                                                                                                                                                                                                                                                                                                                                                                                                                                                                                                                                                                                                              <w:r>
                                                                                                                                                                                                                                                                                                                                                                                                                                                                                                                                                                                                                                                                                                                                                                                                                                                                                                                                                                                                                                                                                                                <w:t>‬</w:t>
                                                                                                                                                                                                                                                                                                                                                                                                                                                                                                                                                                                                                                                                                                                                                                                                                                                                                                                                                                                                                                                                                                              </w:r>
                                                                                                                                                                                                                                                                                                                                                                                                                                                                                                                                                                                                                                                                                                                                                                                                                                                                                                                                                                                                                                                                                                              <w:bdo w:val="ltr">
                                                                                                                                                                                                                                                                                                                                                                                                                                                                                                                                                                                                                                                                                                                                                                                                                                                                                                                                                                                                                                                                                                                <w:r>
                                                                                                                                                                                                                                                                                                                                                                                                                                                                                                                                                                                                                                                                                                                                                                                                                                                                                                                                                                                                                                                                                                                  <w:t>did</w:t>
                                                                                                                                                                                                                                                                                                                                                                                                                                                                                                                                                                                                                                                                                                                                                                                                                                                                                                                                                                                                                                                                                                                </w:r>
                                                                                                                                                                                                                                                                                                                                                                                                                                                                                                                                                                                                                                                                                                                                                                                                                                                                                                                                                                                                                                                                                                                <w:r>
                                                                                                                                                                                                                                                                                                                                                                                                                                                                                                                                                                                                                                                                                                                                                                                                                                                                                                                                                                                                                                                                                                                  <w:t>‬</w:t>
                                                                                                                                                                                                                                                                                                                                                                                                                                                                                                                                                                                                                                                                                                                                                                                                                                                                                                                                                                                                                                                                                                                </w:r>
                                                                                                                                                                                                                                                                                                                                                                                                                                                                                                                                                                                                                                                                                                                                                                                                                                                                                                                                                                                                                                                                                                                <w:bdo w:val="ltr">
                                                                                                                                                                                                                                                                                                                                                                                                                                                                                                                                                                                                                                                                                                                                                                                                                                                                                                                                                                                                                                                                                                                  <w:r>
                                                                                                                                                                                                                                                                                                                                                                                                                                                                                                                                                                                                                                                                                                                                                                                                                                                                                                                                                                                                                                                                                                                    <w:t>not</w:t>
                                                                                                                                                                                                                                                                                                                                                                                                                                                                                                                                                                                                                                                                                                                                                                                                                                                                                                                                                                                                                                                                                                                  </w:r>
                                                                                                                                                                                                                                                                                                                                                                                                                                                                                                                                                                                                                                                                                                                                                                                                                                                                                                                                                                                                                                                                                                                  <w:r>
                                                                                                                                                                                                                                                                                                                                                                                                                                                                                                                                                                                                                                                                                                                                                                                                                                                                                                                                                                                                                                                                                                                    <w:t>‬</w:t>
                                                                                                                                                                                                                                                                                                                                                                                                                                                                                                                                                                                                                                                                                                                                                                                                                                                                                                                                                                                                                                                                                                                  </w:r>
                                                                                                                                                                                                                                                                                                                                                                                                                                                                                                                                                                                                                                                                                                                                                                                                                                                                                                                                                                                                                                                                                                                  <w:bdo w:val="ltr">
                                                                                                                                                                                                                                                                                                                                                                                                                                                                                                                                                                                                                                                                                                                                                                                                                                                                                                                                                                                                                                                                                                                    <w:r>
                                                                                                                                                                                                                                                                                                                                                                                                                                                                                                                                                                                                                                                                                                                                                                                                                                                                                                                                                                                                                                                                                                                      <w:t>issue</w:t>
                                                                                                                                                                                                                                                                                                                                                                                                                                                                                                                                                                                                                                                                                                                                                                                                                                                                                                                                                                                                                                                                                                                    </w:r>
                                                                                                                                                                                                                                                                                                                                                                                                                                                                                                                                                                                                                                                                                                                                                                                                                                                                                                                                                                                                                                                                                                                    <w:r>
                                                                                                                                                                                                                                                                                                                                                                                                                                                                                                                                                                                                                                                                                                                                                                                                                                                                                                                                                                                                                                                                                                                      <w:t>‬</w:t>
                                                                                                                                                                                                                                                                                                                                                                                                                                                                                                                                                                                                                                                                                                                                                                                                                                                                                                                                                                                                                                                                                                                    </w:r>
                                                                                                                                                                                                                                                                                                                                                                                                                                                                                                                                                                                                                                                                                                                                                                                                                                                                                                                                                                                                                                                                                                                    <w:bdo w:val="ltr">
                                                                                                                                                                                                                                                                                                                                                                                                                                                                                                                                                                                                                                                                                                                                                                                                                                                                                                                                                                                                                                                                                                                      <w:r>
                                                                                                                                                                                                                                                                                                                                                                                                                                                                                                                                                                                                                                                                                                                                                                                                                                                                                                                                                                                                                                                                                                                        <w:t>an</w:t>
                                                                                                                                                                                                                                                                                                                                                                                                                                                                                                                                                                                                                                                                                                                                                                                                                                                                                                                                                                                                                                                                                                                      </w:r>
                                                                                                                                                                                                                                                                                                                                                                                                                                                                                                                                                                                                                                                                                                                                                                                                                                                                                                                                                                                                                                                                                                                      <w:r>
                                                                                                                                                                                                                                                                                                                                                                                                                                                                                                                                                                                                                                                                                                                                                                                                                                                                                                                                                                                                                                                                                                                        <w:t>‬</w:t>
                                                                                                                                                                                                                                                                                                                                                                                                                                                                                                                                                                                                                                                                                                                                                                                                                                                                                                                                                                                                                                                                                                                      </w:r>
                                                                                                                                                                                                                                                                                                                                                                                                                                                                                                                                                                                                                                                                                                                                                                                                                                                                                                                                                                                                                                                                                                                      <w:bdo w:val="ltr">
                                                                                                                                                                                                                                                                                                                                                                                                                                                                                                                                                                                                                                                                                                                                                                                                                                                                                                                                                                                                                                                                                                                        <w:r>
                                                                                                                                                                                                                                                                                                                                                                                                                                                                                                                                                                                                                                                                                                                                                                                                                                                                                                                                                                                                                                                                                                                          <w:t>IRS</w:t>
                                                                                                                                                                                                                                                                                                                                                                                                                                                                                                                                                                                                                                                                                                                                                                                                                                                                                                                                                                                                                                                                                                                        </w:r>
                                                                                                                                                                                                                                                                                                                                                                                                                                                                                                                                                                                                                                                                                                                                                                                                                                                                                                                                                                                                                                                                                                                        <w:r>
                                                                                                                                                                                                                                                                                                                                                                                                                                                                                                                                                                                                                                                                                                                                                                                                                                                                                                                                                                                                                                                                                                                          <w:t>‬</w:t>
                                                                                                                                                                                                                                                                                                                                                                                                                                                                                                                                                                                                                                                                                                                                                                                                                                                                                                                                                                                                                                                                                                                        </w:r>
                                                                                                                                                                                                                                                                                                                                                                                                                                                                                                                                                                                                                                                                                                                                                                                                                                                                                                                                                                                                                                                                                                                        <w:bdo w:val="ltr">
                                                                                                                                                                                                                                                                                                                                                                                                                                                                                                                                                                                                                                                                                                                                                                                                                                                                                                                                                                                                                                                                                                                          <w:r>
                                                                                                                                                                                                                                                                                                                                                                                                                                                                                                                                                                                                                                                                                                                                                                                                                                                                                                                                                                                                                                                                                                                            <w:t>W-2</w:t>
                                                                                                                                                                                                                                                                                                                                                                                                                                                                                                                                                                                                                                                                                                                                                                                                                                                                                                                                                                                                                                                                                                                          </w:r>
                                                                                                                                                                                                                                                                                                                                                                                                                                                                                                                                                                                                                                                                                                                                                                                                                                                                                                                                                                                                                                                                                                                          <w:r>
                                                                                                                                                                                                                                                                                                                                                                                                                                                                                                                                                                                                                                                                                                                                                                                                                                                                                                                                                                                                                                                                                                                            <w:t>‬</w:t>
                                                                                                                                                                                                                                                                                                                                                                                                                                                                                                                                                                                                                                                                                                                                                                                                                                                                                                                                                                                                                                                                                                                          </w:r>
                                                                                                                                                                                                                                                                                                                                                                                                                                                                                                                                                                                                                                                                                                                                                                                                                                                                                                                                                                                                                                                                                                                          <w:bdo w:val="ltr">
                                                                                                                                                                                                                                                                                                                                                                                                                                                                                                                                                                                                                                                                                                                                                                                                                                                                                                                                                                                                                                                                                                                            <w:r>
                                                                                                                                                                                                                                                                                                                                                                                                                                                                                                                                                                                                                                                                                                                                                                                                                                                                                                                                                                                                                                                                                                                              <w:t>form.</w:t>
                                                                                                                                                                                                                                                                                                                                                                                                                                                                                                                                                                                                                                                                                                                                                                                                                                                                                                                                                                                                                                                                                                                            </w:r>
                                                                                                                                                                                                                                                                                                                                                                                                                                                                                                                                                                                                                                                                                                                                                                                                                                                                                                                                                                                                                                                                                                                            <w:r>
                                                                                                                                                                                                                                                                                                                                                                                                                                                                                                                                                                                                                                                                                                                                                                                                                                                                                                                                                                                                                                                                                                                              <w:t xml:space="preserve">‬ </w:t>
                                                                                                                                                                                                                                                                                                                                                                                                                                                                                                                                                                                                                                                                                                                                                                                                                                                                                                                                                                                                                                                                                                                            </w:r>
                                                                                                                                                                                                                                                                                                                                                                                                                                                                                                                                                                                                                                                                                                                                                                                                                                                                                                                                                                                                                                                                                                                            <w:bdo w:val="ltr">
                                                                                                                                                                                                                                                                                                                                                                                                                                                                                                                                                                                                                                                                                                                                                                                                                                                                                                                                                                                                                                                                                                                              <w:r>
                                                                                                                                                                                                                                                                                                                                                                                                                                                                                                                                                                                                                                                                                                                                                                                                                                                                                                                                                                                                                                                                                                                                <w:t>Provide</w:t>
                                                                                                                                                                                                                                                                                                                                                                                                                                                                                                                                                                                                                                                                                                                                                                                                                                                                                                                                                                                                                                                                                                                              </w:r>
                                                                                                                                                                                                                                                                                                                                                                                                                                                                                                                                                                                                                                                                                                                                                                                                                                                                                                                                                                                                                                                                                                                              <w:r>
                                                                                                                                                                                                                                                                                                                                                                                                                                                                                                                                                                                                                                                                                                                                                                                                                                                                                                                                                                                                                                                                                                                                <w:t>‬</w:t>
                                                                                                                                                                                                                                                                                                                                                                                                                                                                                                                                                                                                                                                                                                                                                                                                                                                                                                                                                                                                                                                                                                                              </w:r>
                                                                                                                                                                                                                                                                                                                                                                                                                                                                                                                                                                                                                                                                                                                                                                                                                                                                                                                                                                                                                                                                                                                              <w:bdo w:val="ltr">
                                                                                                                                                                                                                                                                                                                                                                                                                                                                                                                                                                                                                                                                                                                                                                                                                                                                                                                                                                                                                                                                                                                                <w:r>
                                                                                                                                                                                                                                                                                                                                                                                                                                                                                                                                                                                                                                                                                                                                                                                                                                                                                                                                                                                                                                                                                                                                  <w:t>copies</w:t>
                                                                                                                                                                                                                                                                                                                                                                                                                                                                                                                                                                                                                                                                                                                                                                                                                                                                                                                                                                                                                                                                                                                                </w:r>
                                                                                                                                                                                                                                                                                                                                                                                                                                                                                                                                                                                                                                                                                                                                                                                                                                                                                                                                                                                                                                                                                                                                <w:r>
                                                                                                                                                                                                                                                                                                                                                                                                                                                                                                                                                                                                                                                                                                                                                                                                                                                                                                                                                                                                                                                                                                                                  <w:t>‬</w:t>
                                                                                                                                                                                                                                                                                                                                                                                                                                                                                                                                                                                                                                                                                                                                                                                                                                                                                                                                                                                                                                                                                                                                </w:r>
                                                                                                                                                                                                                                                                                                                                                                                                                                                                                                                                                                                                                                                                                                                                                                                                                                                                                                                                                                                                                                                                                                                                <w:bdo w:val="ltr">
                                                                                                                                                                                                                                                                                                                                                                                                                                                                                                                                                                                                                                                                                                                                                                                                                                                                                                                                                                                                                                                                                                                                  <w:r>
                                                                                                                                                                                                                                                                                                                                                                                                                                                                                                                                                                                                                                                                                                                                                                                                                                                                                                                                                                                                                                                                                                                                    <w:t>of</w:t>
                                                                                                                                                                                                                                                                                                                                                                                                                                                                                                                                                                                                                                                                                                                                                                                                                                                                                                                                                                                                                                                                                                                                  </w:r>
                                                                                                                                                                                                                                                                                                                                                                                                                                                                                                                                                                                                                                                                                                                                                                                                                                                                                                                                                                                                                                                                                                                                  <w:r>
                                                                                                                                                                                                                                                                                                                                                                                                                                                                                                                                                                                                                                                                                                                                                                                                                                                                                                                                                                                                                                                                                                                                    <w:t>‬</w:t>
                                                                                                                                                                                                                                                                                                                                                                                                                                                                                                                                                                                                                                                                                                                                                                                                                                                                                                                                                                                                                                                                                                                                  </w:r>
                                                                                                                                                                                                                                                                                                                                                                                                                                                                                                                                                                                                                                                                                                                                                                                                                                                                                                                                                                                                                                                                                                                                  <w:bdo w:val="ltr">
                                                                                                                                                                                                                                                                                                                                                                                                                                                                                                                                                                                                                                                                                                                                                                                                                                                                                                                                                                                                                                                                                                                                    <w:r>
                                                                                                                                                                                                                                                                                                                                                                                                                                                                                                                                                                                                                                                                                                                                                                                                                                                                                                                                                                                                                                                                                                                                      <w:t>all</w:t>
                                                                                                                                                                                                                                                                                                                                                                                                                                                                                                                                                                                                                                                                                                                                                                                                                                                                                                                                                                                                                                                                                                                                    </w:r>
                                                                                                                                                                                                                                                                                                                                                                                                                                                                                                                                                                                                                                                                                                                                                                                                                                                                                                                                                                                                                                                                                                                                    <w:r>
                                                                                                                                                                                                                                                                                                                                                                                                                                                                                                                                                                                                                                                                                                                                                                                                                                                                                                                                                                                                                                                                                                                                      <w:t>‬</w:t>
                                                                                                                                                                                                                                                                                                                                                                                                                                                                                                                                                                                                                                                                                                                                                                                                                                                                                                                                                                                                                                                                                                                                    </w:r>
                                                                                                                                                                                                                                                                                                                                                                                                                                                                                                                                                                                                                                                                                                                                                                                                                                                                                                                                                                                                                                                                                                                                    <w:bdo w:val="ltr">
                                                                                                                                                                                                                                                                                                                                                                                                                                                                                                                                                                                                                                                                                                                                                                                                                                                                                                                                                                                                                                                                                                                                      <w:r>
                                                                                                                                                                                                                                                                                                                                                                                                                                                                                                                                                                                                                                                                                                                                                                                                                                                                                                                                                                                                                                                                                                                                        <w:t>2022</w:t>
                                                                                                                                                                                                                                                                                                                                                                                                                                                                                                                                                                                                                                                                                                                                                                                                                                                                                                                                                                                                                                                                                                                                      </w:r>
                                                                                                                                                                                                                                                                                                                                                                                                                                                                                                                                                                                                                                                                                                                                                                                                                                                                                                                                                                                                                                                                                                                                      <w:r>
                                                                                                                                                                                                                                                                                                                                                                                                                                                                                                                                                                                                                                                                                                                                                                                                                                                                                                                                                                                                                                                                                                                                        <w:t>‬</w:t>
                                                                                                                                                                                                                                                                                                                                                                                                                                                                                                                                                                                                                                                                                                                                                                                                                                                                                                                                                                                                                                                                                                                                      </w:r>
                                                                                                                                                                                                                                                                                                                                                                                                                                                                                                                                                                                                                                                                                                                                                                                                                                                                                                                                                                                                                                                                                                                                      <w:bdo w:val="ltr">
                                                                                                                                                                                                                                                                                                                                                                                                                                                                                                                                                                                                                                                                                                                                                                                                                                                                                                                                                                                                                                                                                                                                        <w:r>
                                                                                                                                                                                                                                                                                                                                                                                                                                                                                                                                                                                                                                                                                                                                                                                                                                                                                                                                                                                                                                                                                                                                          <w:t>IRS</w:t>
                                                                                                                                                                                                                                                                                                                                                                                                                                                                                                                                                                                                                                                                                                                                                                                                                                                                                                                                                                                                                                                                                                                                        </w:r>
                                                                                                                                                                                                                                                                                                                                                                                                                                                                                                                                                                                                                                                                                                                                                                                                                                                                                                                                                                                                                                                                                                                                        <w:r>
                                                                                                                                                                                                                                                                                                                                                                                                                                                                                                                                                                                                                                                                                                                                                                                                                                                                                                                                                                                                                                                                                                                                          <w:t>‬</w:t>
                                                                                                                                                                                                                                                                                                                                                                                                                                                                                                                                                                                                                                                                                                                                                                                                                                                                                                                                                                                                                                                                                                                                        </w:r>
                                                                                                                                                                                                                                                                                                                                                                                                                                                                                                                                                                                                                                                                                                                                                                                                                                                                                                                                                                                                                                                                                                                                        <w:bdo w:val="ltr">
                                                                                                                                                                                                                                                                                                                                                                                                                                                                                                                                                                                                                                                                                                                                                                                                                                                                                                                                                                                                                                                                                                                                          <w:r>
                                                                                                                                                                                                                                                                                                                                                                                                                                                                                                                                                                                                                                                                                                                                                                                                                                                                                                                                                                                                                                                                                                                                            <w:t>W-2</w:t>
                                                                                                                                                                                                                                                                                                                                                                                                                                                                                                                                                                                                                                                                                                                                                                                                                                                                                                                                                                                                                                                                                                                                          </w:r>
                                                                                                                                                                                                                                                                                                                                                                                                                                                                                                                                                                                                                                                                                                                                                                                                                                                                                                                                                                                                                                                                                                                                          <w:r>
                                                                                                                                                                                                                                                                                                                                                                                                                                                                                                                                                                                                                                                                                                                                                                                                                                                                                                                                                                                                                                                                                                                                            <w:t>‬</w:t>
                                                                                                                                                                                                                                                                                                                                                                                                                                                                                                                                                                                                                                                                                                                                                                                                                                                                                                                                                                                                                                                                                                                                          </w:r>
                                                                                                                                                                                                                                                                                                                                                                                                                                                                                                                                                                                                                                                                                                                                                                                                                                                                                                                                                                                                                                                                                                                                          <w:bdo w:val="ltr">
                                                                                                                                                                                                                                                                                                                                                                                                                                                                                                                                                                                                                                                                                                                                                                                                                                                                                                                                                                                                                                                                                                                                            <w:r>
                                                                                                                                                                                                                                                                                                                                                                                                                                                                                                                                                                                                                                                                                                                                                                                                                                                                                                                                                                                                                                                                                                                                              <w:t>forms</w:t>
                                                                                                                                                                                                                                                                                                                                                                                                                                                                                                                                                                                                                                                                                                                                                                                                                                                                                                                                                                                                                                                                                                                                            </w:r>
                                                                                                                                                                                                                                                                                                                                                                                                                                                                                                                                                                                                                                                                                                                                                                                                                                                                                                                                                                                                                                                                                                                                            <w:r>
                                                                                                                                                                                                                                                                                                                                                                                                                                                                                                                                                                                                                                                                                                                                                                                                                                                                                                                                                                                                                                                                                                                                              <w:t>‬</w:t>
                                                                                                                                                                                                                                                                                                                                                                                                                                                                                                                                                                                                                                                                                                                                                                                                                                                                                                                                                                                                                                                                                                                                            </w:r>
                                                                                                                                                                                                                                                                                                                                                                                                                                                                                                                                                                                                                                                                                                                                                                                                                                                                                                                                                                                                                                                                                                                                            <w:bdo w:val="ltr">
                                                                                                                                                                                                                                                                                                                                                                                                                                                                                                                                                                                                                                                                                                                                                                                                                                                                                                                                                                                                                                                                                                                                              <w:r>
                                                                                                                                                                                                                                                                                                                                                                                                                                                                                                                                                                                                                                                                                                                                                                                                                                                                                                                                                                                                                                                                                                                                                <w:t>issued</w:t>
                                                                                                                                                                                                                                                                                                                                                                                                                                                                                                                                                                                                                                                                                                                                                                                                                                                                                                                                                                                                                                                                                                                                              </w:r>
                                                                                                                                                                                                                                                                                                                                                                                                                                                                                                                                                                                                                                                                                                                                                                                                                                                                                                                                                                                                                                                                                                                                              <w:r>
                                                                                                                                                                                                                                                                                                                                                                                                                                                                                                                                                                                                                                                                                                                                                                                                                                                                                                                                                                                                                                                                                                                                                <w:t xml:space="preserve">‬ </w:t>
                                                                                                                                                                                                                                                                                                                                                                                                                                                                                                                                                                                                                                                                                                                                                                                                                                                                                                                                                                                                                                                                                                                                              </w:r>
                                                                                                                                                                                                                                                                                                                                                                                                                                                                                                                                                                                                                                                                                                                                                                                                                                                                                                                                                                                                                                                                                                                                              <w:bdo w:val="ltr">
                                                                                                                                                                                                                                                                                                                                                                                                                                                                                                                                                                                                                                                                                                                                                                                                                                                                                                                                                                                                                                                                                                                                                <w:r>
                                                                                                                                                                                                                                                                                                                                                                                                                                                                                                                                                                                                                                                                                                                                                                                                                                                                                                                                                                                                                                                                                                                                                  <w:t>to the student by their employers.</w:t>
                                                                                                                                                                                                                                                                                                                                                                                                                                                                                                                                                                                                                                                                                                                                                                                                                                                                                                                                                                                                                                                                                                                                                </w:r>
                                                                                                                                                                                                                                                                                                                                                                                                                                                                                                                                                                                                                                                                                                                                                                                                                                                                                                                                                                                                                                                                                                                                                <w:r>
                                                                                                                                                                                                                                                                                                                                                                                                                                                                                                                                                                                                                                                                                                                                                                                                                                                                                                                                                                                                                                                                                                                                                  <w:t xml:space="preserve">‬\n\n![](https://www.saintpeters.edu/tmp/47f479cc-7ce2-4003-9426-e937e81a8411/images/0d8ae543576d410d5a8d68e570e3d887d3f5c2011f044e4112de948449e8ab8c.jpg)\n\n# </w:t>
                                                                                                                                                                                                                                                                                                                                                                                                                                                                                                                                                                                                                                                                                                                                                                                                                                                                                                                                                                                                                                                                                                                                                </w:r>
                                                                                                                                                                                                                                                                                                                                                                                                                                                                                                                                                                                                                                                                                                                                                                                                                                                                                                                                                                                                                                                                                                                                                <w:bdo w:val="ltr">
                                                                                                                                                                                                                                                                                                                                                                                                                                                                                                                                                                                                                                                                                                                                                                                                                                                                                                                                                                                                                                                                                                                                                  <w:r>
                                                                                                                                                                                                                                                                                                                                                                                                                                                                                                                                                                                                                                                                                                                                                                                                                                                                                                                                                                                                                                                                                                                                                    <w:t>PARENT(S)’</w:t>
                                                                                                                                                                                                                                                                                                                                                                                                                                                                                                                                                                                                                                                                                                                                                                                                                                                                                                                                                                                                                                                                                                                                                  </w:r>
                                                                                                                                                                                                                                                                                                                                                                                                                                                                                                                                                                                                                                                                                                                                                                                                                                                                                                                                                                                                                                                                                                                                                  <w:r>
                                                                                                                                                                                                                                                                                                                                                                                                                                                                                                                                                                                                                                                                                                                                                                                                                                                                                                                                                                                                                                                                                                                                                    <w:t>‬</w:t>
                                                                                                                                                                                                                                                                                                                                                                                                                                                                                                                                                                                                                                                                                                                                                                                                                                                                                                                                                                                                                                                                                                                                                  </w:r>
                                                                                                                                                                                                                                                                                                                                                                                                                                                                                                                                                                                                                                                                                                                                                                                                                                                                                                                                                                                                                                                                                                                                                  <w:bdo w:val="ltr">
                                                                                                                                                                                                                                                                                                                                                                                                                                                                                                                                                                                                                                                                                                                                                                                                                                                                                                                                                                                                                                                                                                                                                    <w:r>
                                                                                                                                                                                                                                                                                                                                                                                                                                                                                                                                                                                                                                                                                                                                                                                                                                                                                                                                                                                                                                                                                                                                                      <w:t>INCOME</w:t>
                                                                                                                                                                                                                                                                                                                                                                                                                                                                                                                                                                                                                                                                                                                                                                                                                                                                                                                                                                                                                                                                                                                                                    </w:r>
                                                                                                                                                                                                                                                                                                                                                                                                                                                                                                                                                                                                                                                                                                                                                                                                                                                                                                                                                                                                                                                                                                                                                    <w:r>
                                                                                                                                                                                                                                                                                                                                                                                                                                                                                                                                                                                                                                                                                                                                                                                                                                                                                                                                                                                                                                                                                                                                                      <w:t>‬</w:t>
                                                                                                                                                                                                                                                                                                                                                                                                                                                                                                                                                                                                                                                                                                                                                                                                                                                                                                                                                                                                                                                                                                                                                    </w:r>
                                                                                                                                                                                                                                                                                                                                                                                                                                                                                                                                                                                                                                                                                                                                                                                                                                                                                                                                                                                                                                                                                                                                                    <w:bdo w:val="ltr">
                                                                                                                                                                                                                                                                                                                                                                                                                                                                                                                                                                                                                                                                                                                                                                                                                                                                                                                                                                                                                                                                                                                                                      <w:r>
                                                                                                                                                                                                                                                                                                                                                                                                                                                                                                                                                                                                                                                                                                                                                                                                                                                                                                                                                                                                                                                                                                                                                        <w:t>INFORMATION</w:t>
                                                                                                                                                                                                                                                                                                                                                                                                                                                                                                                                                                                                                                                                                                                                                                                                                                                                                                                                                                                                                                                                                                                                                      </w:r>
                                                                                                                                                                                                                                                                                                                                                                                                                                                                                                                                                                                                                                                                                                                                                                                                                                                                                                                                                                                                                                                                                                                                                      <w:r>
                                                                                                                                                                                                                                                                                                                                                                                                                                                                                                                                                                                                                                                                                                                                                                                                                                                                                                                                                                                                                                                                                                                                                        <w:t>‬\n\n</w:t>
                                                                                                                                                                                                                                                                                                                                                                                                                                                                                                                                                                                                                                                                                                                                                                                                                                                                                                                                                                                                                                                                                                                                                      </w:r>
                                                                                                                                                                                                                                                                                                                                                                                                                                                                                                                                                                                                                                                                                                                                                                                                                                                                                                                                                                                                                                                                                                                                                      <w:bdo w:val="ltr">
                                                                                                                                                                                                                                                                                                                                                                                                                                                                                                                                                                                                                                                                                                                                                                                                                                                                                                                                                                                                                                                                                                                                                        <w:r>
                                                                                                                                                                                                                                                                                                                                                                                                                                                                                                                                                                                                                                                                                                                                                                                                                                                                                                                                                                                                                                                                                                                                                          <w:t>Important Note: The instructions below apply to</w:t>
                                                                                                                                                                                                                                                                                                                                                                                                                                                                                                                                                                                                                                                                                                                                                                                                                                                                                                                                                                                                                                                                                                                                                        </w:r>
                                                                                                                                                                                                                                                                                                                                                                                                                                                                                                                                                                                                                                                                                                                                                                                                                                                                                                                                                                                                                                                                                                                                                        <w:r>
                                                                                                                                                                                                                                                                                                                                                                                                                                                                                                                                                                                                                                                                                                                                                                                                                                                                                                                                                                                                                                                                                                                                                          <w:t>‬</w:t>
                                                                                                                                                                                                                                                                                                                                                                                                                                                                                                                                                                                                                                                                                                                                                                                                                                                                                                                                                                                                                                                                                                                                                        </w:r>
                                                                                                                                                                                                                                                                                                                                                                                                                                                                                                                                                                                                                                                                                                                                                                                                                                                                                                                                                                                                                                                                                                                                                        <w:bdo w:val="ltr">
                                                                                                                                                                                                                                                                                                                                                                                                                                                                                                                                                                                                                                                                                                                                                                                                                                                                                                                                                                                                                                                                                                                                                          <w:r>
                                                                                                                                                                                                                                                                                                                                                                                                                                                                                                                                                                                                                                                                                                                                                                                                                                                                                                                                                                                                                                                                                                                                                            <w:t>each parent included in the household. Notify the financial aid office if the parents filed</w:t>
                                                                                                                                                                                                                                                                                                                                                                                                                                                                                                                                                                                                                                                                                                                                                                                                                                                                                                                                                                                                                                                                                                                                                          </w:r>
                                                                                                                                                                                                                                                                                                                                                                                                                                                                                                                                                                                                                                                                                                                                                                                                                                                                                                                                                                                                                                                                                                                                                          <w:r>
                                                                                                                                                                                                                                                                                                                                                                                                                                                                                                                                                                                                                                                                                                                                                                                                                                                                                                                                                                                                                                                                                                                                                            <w:t xml:space="preserve">‬ </w:t>
                                                                                                                                                                                                                                                                                                                                                                                                                                                                                                                                                                                                                                                                                                                                                                                                                                                                                                                                                                                                                                                                                                                                                          </w:r>
                                                                                                                                                                                                                                                                                                                                                                                                                                                                                                                                                                                                                                                                                                                                                                                                                                                                                                                                                                                                                                                                                                                                                          <w:bdo w:val="ltr">
                                                                                                                                                                                                                                                                                                                                                                                                                                                                                                                                                                                                                                                                                                                                                                                                                                                                                                                                                                                                                                                                                                                                                            <w:r>
                                                                                                                                                                                                                                                                                                                                                                                                                                                                                                                                                                                                                                                                                                                                                                                                                                                                                                                                                                                                                                                                                                                                                              <w:t>separate IRS income tax returns for 2022 or had a change in marital status after December 31, 2022.</w:t>
                                                                                                                                                                                                                                                                                                                                                                                                                                                                                                                                                                                                                                                                                                                                                                                                                                                                                                                                                                                                                                                                                                                                                            </w:r>
                                                                                                                                                                                                                                                                                                                                                                                                                                                                                                                                                                                                                                                                                                                                                                                                                                                                                                                                                                                                                                                                                                                                                            <w:r>
                                                                                                                                                                                                                                                                                                                                                                                                                                                                                                                                                                                                                                                                                                                                                                                                                                                                                                                                                                                                                                                                                                                                                              <w:t>‬\n\n</w:t>
                                                                                                                                                                                                                                                                                                                                                                                                                                                                                                                                                                                                                                                                                                                                                                                                                                                                                                                                                                                                                                                                                                                                                            </w:r>
                                                                                                                                                                                                                                                                                                                                                                                                                                                                                                                                                                                                                                                                                                                                                                                                                                                                                                                                                                                                                                                                                                                                                            <w:bdo w:val="ltr">
                                                                                                                                                                                                                                                                                                                                                                                                                                                                                                                                                                                                                                                                                                                                                                                                                                                                                                                                                                                                                                                                                                                                                              <w:r>
                                                                                                                                                                                                                                                                                                                                                                                                                                                                                                                                                                                                                                                                                                                                                                                                                                                                                                                                                                                                                                                                                                                                                                <w:t>TAX RETURN FILERS</w:t>
                                                                                                                                                                                                                                                                                                                                                                                                                                                                                                                                                                                                                                                                                                                                                                                                                                                                                                                                                                                                                                                                                                                                                              </w:r>
                                                                                                                                                                                                                                                                                                                                                                                                                                                                                                                                                                                                                                                                                                                                                                                                                                                                                                                                                                                                                                                                                                                                                              <w:r>
                                                                                                                                                                                                                                                                                                                                                                                                                                                                                                                                                                                                                                                                                                                                                                                                                                                                                                                                                                                                                                                                                                                                                                <w:t xml:space="preserve">‬ </w:t>
                                                                                                                                                                                                                                                                                                                                                                                                                                                                                                                                                                                                                                                                                                                                                                                                                                                                                                                                                                                                                                                                                                                                                              </w:r>
                                                                                                                                                                                                                                                                                                                                                                                                                                                                                                                                                                                                                                                                                                                                                                                                                                                                                                                                                                                                                                                                                                                                                              <w:bdo w:val="ltr">
                                                                                                                                                                                                                                                                                                                                                                                                                                                                                                                                                                                                                                                                                                                                                                                                                                                                                                                                                                                                                                                                                                                                                                <w:r>
                                                                                                                                                                                                                                                                                                                                                                                                                                                                                                                                                                                                                                                                                                                                                                                                                                                                                                                                                                                                                                                                                                                                                                  <w:t>—</w:t>
                                                                                                                                                                                                                                                                                                                                                                                                                                                                                                                                                                                                                                                                                                                                                                                                                                                                                                                                                                                                                                                                                                                                                                </w:r>
                                                                                                                                                                                                                                                                                                                                                                                                                                                                                                                                                                                                                                                                                                                                                                                                                                                                                                                                                                                                                                                                                                                                                                <w:r>
                                                                                                                                                                                                                                                                                                                                                                                                                                                                                                                                                                                                                                                                                                                                                                                                                                                                                                                                                                                                                                                                                                                                                                  <w:t xml:space="preserve">‬ </w:t>
                                                                                                                                                                                                                                                                                                                                                                                                                                                                                                                                                                                                                                                                                                                                                                                                                                                                                                                                                                                                                                                                                                                                                                </w:r>
                                                                                                                                                                                                                                                                                                                                                                                                                                                                                                                                                                                                                                                                                                                                                                                                                                                                                                                                                                                                                                                                                                                                                                <w:bdo w:val="ltr">
                                                                                                                                                                                                                                                                                                                                                                                                                                                                                                                                                                                                                                                                                                                                                                                                                                                                                                                                                                                                                                                                                                                                                                  <w:r>
                                                                                                                                                                                                                                                                                                                                                                                                                                                                                                                                                                                                                                                                                                                                                                                                                                                                                                                                                                                                                                                                                                                                                                    <w:t>Complete this section if the parents</w:t>
                                                                                                                                                                                                                                                                                                                                                                                                                                                                                                                                                                                                                                                                                                                                                                                                                                                                                                                                                                                                                                                                                                                                                                  </w:r>
                                                                                                                                                                                                                                                                                                                                                                                                                                                                                                                                                                                                                                                                                                                                                                                                                                                                                                                                                                                                                                                                                                                                                                  <w:r>
                                                                                                                                                                                                                                                                                                                                                                                                                                                                                                                                                                                                                                                                                                                                                                                                                                                                                                                                                                                                                                                                                                                                                                    <w:t>‬</w:t>
                                                                                                                                                                                                                                                                                                                                                                                                                                                                                                                                                                                                                                                                                                                                                                                                                                                                                                                                                                                                                                                                                                                                                                  </w:r>
                                                                                                                                                                                                                                                                                                                                                                                                                                                                                                                                                                                                                                                                                                                                                                                                                                                                                                                                                                                                                                                                                                                                                                  <w:bdo w:val="ltr">
                                                                                                                                                                                                                                                                                                                                                                                                                                                                                                                                                                                                                                                                                                                                                                                                                                                                                                                                                                                                                                                                                                                                                                    <w:r>
                                                                                                                                                                                                                                                                                                                                                                                                                                                                                                                                                                                                                                                                                                                                                                                                                                                                                                                                                                                                                                                                                                                                                                      <w:t>filed or will file a 2022 IRS income tax return(s). As part of federal student aid</w:t>
                                                                                                                                                                                                                                                                                                                                                                                                                                                                                                                                                                                                                                                                                                                                                                                                                                                                                                                                                                                                                                                                                                                                                                    </w:r>
                                                                                                                                                                                                                                                                                                                                                                                                                                                                                                                                                                                                                                                                                                                                                                                                                                                                                                                                                                                                                                                                                                                                                                    <w:r>
                                                                                                                                                                                                                                                                                                                                                                                                                                                                                                                                                                                                                                                                                                                                                                                                                                                                                                                                                                                                                                                                                                                                                                      <w:t xml:space="preserve">‬ </w:t>
                                                                                                                                                                                                                                                                                                                                                                                                                                                                                                                                                                                                                                                                                                                                                                                                                                                                                                                                                                                                                                                                                                                                                                    </w:r>
                                                                                                                                                                                                                                                                                                                                                                                                                                                                                                                                                                                                                                                                                                                                                                                                                                                                                                                                                                                                                                                                                                                                                                    <w:bdo w:val="ltr">
                                                                                                                                                                                                                                                                                                                                                                                                                                                                                                                                                                                                                                                                                                                                                                                                                                                                                                                                                                                                                                                                                                                                                                      <w:r>
                                                                                                                                                                                                                                                                                                                                                                                                                                                                                                                                                                                                                                                                                                                                                                                                                                                                                                                                                                                                                                                                                                                                                                        <w:t>eligibility, parents will be required to consent and approve sharing and importing income and tax information from the IRS to the FAFSA</w:t>
                                                                                                                                                                                                                                                                                                                                                                                                                                                                                                                                                                                                                                                                                                                                                                                                                                                                                                                                                                                                                                                                                                                                                                      </w:r>
                                                                                                                                                                                                                                                                                                                                                                                                                                                                                                                                                                                                                                                                                                                                                                                                                                                                                                                                                                                                                                                                                                                                                                      <w:r>
                                                                                                                                                                                                                                                                                                                                                                                                                                                                                                                                                                                                                                                                                                                                                                                                                                                                                                                                                                                                                                                                                                                                                                        <w:t xml:space="preserve">‬ </w:t>
                                                                                                                                                                                                                                                                                                                                                                                                                                                                                                                                                                                                                                                                                                                                                                                                                                                                                                                                                                                                                                                                                                                                                                      </w:r>
                                                                                                                                                                                                                                                                                                                                                                                                                                                                                                                                                                                                                                                                                                                                                                                                                                                                                                                                                                                                                                                                                                                                                                      <w:bdo w:val="ltr">
                                                                                                                                                                                                                                                                                                                                                                                                                                                                                                                                                                                                                                                                                                                                                                                                                                                                                                                                                                                                                                                                                                                                                                        <w:r>
                                                                                                                                                                                                                                                                                                                                                                                                                                                                                                                                                                                                                                                                                                                                                                                                                                                                                                                                                                                                                                                                                                                                                                          <w:t>form, even if the attempt to obtain or use such data is ineffective. In other words, if the parents filed separate 2022 IRS income tax</w:t>
                                                                                                                                                                                                                                                                                                                                                                                                                                                                                                                                                                                                                                                                                                                                                                                                                                                                                                                                                                                                                                                                                                                                                                        </w:r>
                                                                                                                                                                                                                                                                                                                                                                                                                                                                                                                                                                                                                                                                                                                                                                                                                                                                                                                                                                                                                                                                                                                                                                        <w:r>
                                                                                                                                                                                                                                                                                                                                                                                                                                                                                                                                                                                                                                                                                                                                                                                                                                                                                                                                                                                                                                                                                                                                                                          <w:t xml:space="preserve">‬ </w:t>
                                                                                                                                                                                                                                                                                                                                                                                                                                                                                                                                                                                                                                                                                                                                                                                                                                                                                                                                                                                                                                                                                                                                                                        </w:r>
                                                                                                                                                                                                                                                                                                                                                                                                                                                                                                                                                                                                                                                                                                                                                                                                                                                                                                                                                                                                                                                                                                                                                                        <w:bdo w:val="ltr">
                                                                                                                                                                                                                                                                                                                                                                                                                                                                                                                                                                                                                                                                                                                                                                                                                                                                                                                                                                                                                                                                                                                                                                          <w:r>
                                                                                                                                                                                                                                                                                                                                                                                                                                                                                                                                                                                                                                                                                                                                                                                                                                                                                                                                                                                                                                                                                                                                                                            <w:t>returns, both must provide consent and approval to share and import income and tax information from the IRS. In most cases, no</w:t>
                                                                                                                                                                                                                                                                                                                                                                                                                                                                                                                                                                                                                                                                                                                                                                                                                                                                                                                                                                                                                                                                                                                                                                          </w:r>
                                                                                                                                                                                                                                                                                                                                                                                                                                                                                                                                                                                                                                                                                                                                                                                                                                                                                                                                                                                                                                                                                                                                                                          <w:r>
                                                                                                                                                                                                                                                                                                                                                                                                                                                                                                                                                                                                                                                                                                                                                                                                                                                                                                                                                                                                                                                                                                                                                                            <w:t xml:space="preserve">‬ </w:t>
                                                                                                                                                                                                                                                                                                                                                                                                                                                                                                                                                                                                                                                                                                                                                                                                                                                                                                                                                                                                                                                                                                                                                                          </w:r>
                                                                                                                                                                                                                                                                                                                                                                                                                                                                                                                                                                                                                                                                                                                                                                                                                                                                                                                                                                                                                                                                                                                                                                          <w:bdo w:val="ltr">
                                                                                                                                                                                                                                                                                                                                                                                                                                                                                                                                                                                                                                                                                                                                                                                                                                                                                                                                                                                                                                                                                                                                                                            <w:r>
                                                                                                                                                                                                                                                                                                                                                                                                                                                                                                                                                                                                                                                                                                                                                                                                                                                                                                                                                                                                                                                                                                                                                                              <w:t>further documentation is needed to verify 2022 income information that was transferred into the student’s FAFSA using income and tax</w:t>
                                                                                                                                                                                                                                                                                                                                                                                                                                                                                                                                                                                                                                                                                                                                                                                                                                                                                                                                                                                                                                                                                                                                                                            </w:r>
                                                                                                                                                                                                                                                                                                                                                                                                                                                                                                                                                                                                                                                                                                                                                                                                                                                                                                                                                                                                                                                                                                                                                                            <w:r>
                                                                                                                                                                                                                                                                                                                                                                                                                                                                                                                                                                                                                                                                                                                                                                                                                                                                                                                                                                                                                                                                                                                                                                              <w:t xml:space="preserve">‬ </w:t>
                                                                                                                                                                                                                                                                                                                                                                                                                                                                                                                                                                                                                                                                                                                                                                                                                                                                                                                                                                                                                                                                                                                                                                            </w:r>
                                                                                                                                                                                                                                                                                                                                                                                                                                                                                                                                                                                                                                                                                                                                                                                                                                                                                                                                                                                                                                                                                                                                                                            <w:bdo w:val="ltr">
                                                                                                                                                                                                                                                                                                                                                                                                                                                                                                                                                                                                                                                                                                                                                                                                                                                                                                                                                                                                                                                                                                                                                                              <w:r>
                                                                                                                                                                                                                                                                                                                                                                                                                                                                                                                                                                                                                                                                                                                                                                                                                                                                                                                                                                                                                                                                                                                                                                                <w:t>information directly from the IRS.</w:t>
                                                                                                                                                                                                                                                                                                                                                                                                                                                                                                                                                                                                                                                                                                                                                                                                                                                                                                                                                                                                                                                                                                                                                                              </w:r>
                                                                                                                                                                                                                                                                                                                                                                                                                                                                                                                                                                                                                                                                                                                                                                                                                                                                                                                                                                                                                                                                                                                                                                              <w:r>
                                                                                                                                                                                                                                                                                                                                                                                                                                                                                                                                                                                                                                                                                                                                                                                                                                                                                                                                                                                                                                                                                                                                                                                <w:t>‬\n\n</w:t>
                                                                                                                                                                                                                                                                                                                                                                                                                                                                                                                                                                                                                                                                                                                                                                                                                                                                                                                                                                                                                                                                                                                                                                              </w:r>
                                                                                                                                                                                                                                                                                                                                                                                                                                                                                                                                                                                                                                                                                                                                                                                                                                                                                                                                                                                                                                                                                                                                                                              <w:bdo w:val="ltr">
                                                                                                                                                                                                                                                                                                                                                                                                                                                                                                                                                                                                                                                                                                                                                                                                                                                                                                                                                                                                                                                                                                                                                                                <w:r>
                                                                                                                                                                                                                                                                                                                                                                                                                                                                                                                                                                                                                                                                                                                                                                                                                                                                                                                                                                                                                                                                                                                                                                                  <w:t>If</w:t>
                                                                                                                                                                                                                                                                                                                                                                                                                                                                                                                                                                                                                                                                                                                                                                                                                                                                                                                                                                                                                                                                                                                                                                                </w:r>
                                                                                                                                                                                                                                                                                                                                                                                                                                                                                                                                                                                                                                                                                                                                                                                                                                                                                                                                                                                                                                                                                                                                                                                <w:r>
                                                                                                                                                                                                                                                                                                                                                                                                                                                                                                                                                                                                                                                                                                                                                                                                                                                                                                                                                                                                                                                                                                                                                                                  <w:t>‬</w:t>
                                                                                                                                                                                                                                                                                                                                                                                                                                                                                                                                                                                                                                                                                                                                                                                                                                                                                                                                                                                                                                                                                                                                                                                </w:r>
                                                                                                                                                                                                                                                                                                                                                                                                                                                                                                                                                                                                                                                                                                                                                                                                                                                                                                                                                                                                                                                                                                                                                                                <w:bdo w:val="ltr">
                                                                                                                                                                                                                                                                                                                                                                                                                                                                                                                                                                                                                                                                                                                                                                                                                                                                                                                                                                                                                                                                                                                                                                                  <w:r>
                                                                                                                                                                                                                                                                                                                                                                                                                                                                                                                                                                                                                                                                                                                                                                                                                                                                                                                                                                                                                                                                                                                                                                                    <w:t>2022</w:t>
                                                                                                                                                                                                                                                                                                                                                                                                                                                                                                                                                                                                                                                                                                                                                                                                                                                                                                                                                                                                                                                                                                                                                                                  </w:r>
                                                                                                                                                                                                                                                                                                                                                                                                                                                                                                                                                                                                                                                                                                                                                                                                                                                                                                                                                                                                                                                                                                                                                                                  <w:r>
                                                                                                                                                                                                                                                                                                                                                                                                                                                                                                                                                                                                                                                                                                                                                                                                                                                                                                                                                                                                                                                                                                                                                                                    <w:t>‬</w:t>
                                                                                                                                                                                                                                                                                                                                                                                                                                                                                                                                                                                                                                                                                                                                                                                                                                                                                                                                                                                                                                                                                                                                                                                  </w:r>
                                                                                                                                                                                                                                                                                                                                                                                                                                                                                                                                                                                                                                                                                                                                                                                                                                                                                                                                                                                                                                                                                                                                                                                  <w:bdo w:val="ltr">
                                                                                                                                                                                                                                                                                                                                                                                                                                                                                                                                                                                                                                                                                                                                                                                                                                                                                                                                                                                                                                                                                                                                                                                    <w:r>
                                                                                                                                                                                                                                                                                                                                                                                                                                                                                                                                                                                                                                                                                                                                                                                                                                                                                                                                                                                                                                                                                                                                                                                      <w:t>income</w:t>
                                                                                                                                                                                                                                                                                                                                                                                                                                                                                                                                                                                                                                                                                                                                                                                                                                                                                                                                                                                                                                                                                                                                                                                    </w:r>
                                                                                                                                                                                                                                                                                                                                                                                                                                                                                                                                                                                                                                                                                                                                                                                                                                                                                                                                                                                                                                                                                                                                                                                    <w:r>
                                                                                                                                                                                                                                                                                                                                                                                                                                                                                                                                                                                                                                                                                                                                                                                                                                                                                                                                                                                                                                                                                                                                                                                      <w:t>‬</w:t>
                                                                                                                                                                                                                                                                                                                                                                                                                                                                                                                                                                                                                                                                                                                                                                                                                                                                                                                                                                                                                                                                                                                                                                                    </w:r>
                                                                                                                                                                                                                                                                                                                                                                                                                                                                                                                                                                                                                                                                                                                                                                                                                                                                                                                                                                                                                                                                                                                                                                                    <w:bdo w:val="ltr">
                                                                                                                                                                                                                                                                                                                                                                                                                                                                                                                                                                                                                                                                                                                                                                                                                                                                                                                                                                                                                                                                                                                                                                                      <w:r>
                                                                                                                                                                                                                                                                                                                                                                                                                                                                                                                                                                                                                                                                                                                                                                                                                                                                                                                                                                                                                                                                                                                                                                                        <w:t>tax</w:t>
                                                                                                                                                                                                                                                                                                                                                                                                                                                                                                                                                                                                                                                                                                                                                                                                                                                                                                                                                                                                                                                                                                                                                                                      </w:r>
                                                                                                                                                                                                                                                                                                                                                                                                                                                                                                                                                                                                                                                                                                                                                                                                                                                                                                                                                                                                                                                                                                                                                                                      <w:r>
                                                                                                                                                                                                                                                                                                                                                                                                                                                                                                                                                                                                                                                                                                                                                                                                                                                                                                                                                                                                                                                                                                                                                                                        <w:t>‬</w:t>
                                                                                                                                                                                                                                                                                                                                                                                                                                                                                                                                                                                                                                                                                                                                                                                                                                                                                                                                                                                                                                                                                                                                                                                      </w:r>
                                                                                                                                                                                                                                                                                                                                                                                                                                                                                                                                                                                                                                                                                                                                                                                                                                                                                                                                                                                                                                                                                                                                                                                      <w:bdo w:val="ltr">
                                                                                                                                                                                                                                                                                                                                                                                                                                                                                                                                                                                                                                                                                                                                                                                                                                                                                                                                                                                                                                                                                                                                                                                        <w:r>
                                                                                                                                                                                                                                                                                                                                                                                                                                                                                                                                                                                                                                                                                                                                                                                                                                                                                                                                                                                                                                                                                                                                                                                          <w:t>return</w:t>
                                                                                                                                                                                                                                                                                                                                                                                                                                                                                                                                                                                                                                                                                                                                                                                                                                                                                                                                                                                                                                                                                                                                                                                        </w:r>
                                                                                                                                                                                                                                                                                                                                                                                                                                                                                                                                                                                                                                                                                                                                                                                                                                                                                                                                                                                                                                                                                                                                                                                        <w:r>
                                                                                                                                                                                                                                                                                                                                                                                                                                                                                                                                                                                                                                                                                                                                                                                                                                                                                                                                                                                                                                                                                                                                                                                          <w:t>‬</w:t>
                                                                                                                                                                                                                                                                                                                                                                                                                                                                                                                                                                                                                                                                                                                                                                                                                                                                                                                                                                                                                                                                                                                                                                                        </w:r>
                                                                                                                                                                                                                                                                                                                                                                                                                                                                                                                                                                                                                                                                                                                                                                                                                                                                                                                                                                                                                                                                                                                                                                                        <w:bdo w:val="ltr">
                                                                                                                                                                                                                                                                                                                                                                                                                                                                                                                                                                                                                                                                                                                                                                                                                                                                                                                                                                                                                                                                                                                                                                                          <w:r>
                                                                                                                                                                                                                                                                                                                                                                                                                                                                                                                                                                                                                                                                                                                                                                                                                                                                                                                                                                                                                                                                                                                                                                                            <w:t>information</w:t>
                                                                                                                                                                                                                                                                                                                                                                                                                                                                                                                                                                                                                                                                                                                                                                                                                                                                                                                                                                                                                                                                                                                                                                                          </w:r>
                                                                                                                                                                                                                                                                                                                                                                                                                                                                                                                                                                                                                                                                                                                                                                                                                                                                                                                                                                                                                                                                                                                                                                                          <w:r>
                                                                                                                                                                                                                                                                                                                                                                                                                                                                                                                                                                                                                                                                                                                                                                                                                                                                                                                                                                                                                                                                                                                                                                                            <w:t>‬</w:t>
                                                                                                                                                                                                                                                                                                                                                                                                                                                                                                                                                                                                                                                                                                                                                                                                                                                                                                                                                                                                                                                                                                                                                                                          </w:r>
                                                                                                                                                                                                                                                                                                                                                                                                                                                                                                                                                                                                                                                                                                                                                                                                                                                                                                                                                                                                                                                                                                                                                                                          <w:bdo w:val="ltr">
                                                                                                                                                                                                                                                                                                                                                                                                                                                                                                                                                                                                                                                                                                                                                                                                                                                                                                                                                                                                                                                                                                                                                                                            <w:r>
                                                                                                                                                                                                                                                                                                                                                                                                                                                                                                                                                                                                                                                                                                                                                                                                                                                                                                                                                                                                                                                                                                                                                                                              <w:t>for</w:t>
                                                                                                                                                                                                                                                                                                                                                                                                                                                                                                                                                                                                                                                                                                                                                                                                                                                                                                                                                                                                                                                                                                                                                                                            </w:r>
                                                                                                                                                                                                                                                                                                                                                                                                                                                                                                                                                                                                                                                                                                                                                                                                                                                                                                                                                                                                                                                                                                                                                                                            <w:r>
                                                                                                                                                                                                                                                                                                                                                                                                                                                                                                                                                                                                                                                                                                                                                                                                                                                                                                                                                                                                                                                                                                                                                                                              <w:t>‬</w:t>
                                                                                                                                                                                                                                                                                                                                                                                                                                                                                                                                                                                                                                                                                                                                                                                                                                                                                                                                                                                                                                                                                                                                                                                            </w:r>
                                                                                                                                                                                                                                                                                                                                                                                                                                                                                                                                                                                                                                                                                                                                                                                                                                                                                                                                                                                                                                                                                                                                                                                            <w:bdo w:val="ltr">
                                                                                                                                                                                                                                                                                                                                                                                                                                                                                                                                                                                                                                                                                                                                                                                                                                                                                                                                                                                                                                                                                                                                                                                              <w:r>
                                                                                                                                                                                                                                                                                                                                                                                                                                                                                                                                                                                                                                                                                                                                                                                                                                                                                                                                                                                                                                                                                                                                                                                                <w:t>the</w:t>
                                                                                                                                                                                                                                                                                                                                                                                                                                                                                                                                                                                                                                                                                                                                                                                                                                                                                                                                                                                                                                                                                                                                                                                              </w:r>
                                                                                                                                                                                                                                                                                                                                                                                                                                                                                                                                                                                                                                                                                                                                                                                                                                                                                                                                                                                                                                                                                                                                                                                              <w:r>
                                                                                                                                                                                                                                                                                                                                                                                                                                                                                                                                                                                                                                                                                                                                                                                                                                                                                                                                                                                                                                                                                                                                                                                                <w:t>‬</w:t>
                                                                                                                                                                                                                                                                                                                                                                                                                                                                                                                                                                                                                                                                                                                                                                                                                                                                                                                                                                                                                                                                                                                                                                                              </w:r>
                                                                                                                                                                                                                                                                                                                                                                                                                                                                                                                                                                                                                                                                                                                                                                                                                                                                                                                                                                                                                                                                                                                                                                                              <w:bdo w:val="ltr">
                                                                                                                                                                                                                                                                                                                                                                                                                                                                                                                                                                                                                                                                                                                                                                                                                                                                                                                                                                                                                                                                                                                                                                                                <w:r>
                                                                                                                                                                                                                                                                                                                                                                                                                                                                                                                                                                                                                                                                                                                                                                                                                                                                                                                                                                                                                                                                                                                                                                                                  <w:t>parents</w:t>
                                                                                                                                                                                                                                                                                                                                                                                                                                                                                                                                                                                                                                                                                                                                                                                                                                                                                                                                                                                                                                                                                                                                                                                                </w:r>
                                                                                                                                                                                                                                                                                                                                                                                                                                                                                                                                                                                                                                                                                                                                                                                                                                                                                                                                                                                                                                                                                                                                                                                                <w:r>
                                                                                                                                                                                                                                                                                                                                                                                                                                                                                                                                                                                                                                                                                                                                                                                                                                                                                                                                                                                                                                                                                                                                                                                                  <w:t>‬</w:t>
                                                                                                                                                                                                                                                                                                                                                                                                                                                                                                                                                                                                                                                                                                                                                                                                                                                                                                                                                                                                                                                                                                                                                                                                </w:r>
                                                                                                                                                                                                                                                                                                                                                                                                                                                                                                                                                                                                                                                                                                                                                                                                                                                                                                                                                                                                                                                                                                                                                                                                <w:bdo w:val="ltr">
                                                                                                                                                                                                                                                                                                                                                                                                                                                                                                                                                                                                                                                                                                                                                                                                                                                                                                                                                                                                                                                                                                                                                                                                  <w:r>
                                                                                                                                                                                                                                                                                                                                                                                                                                                                                                                                                                                                                                                                                                                                                                                                                                                                                                                                                                                                                                                                                                                                                                                                    <w:t>was</w:t>
                                                                                                                                                                                                                                                                                                                                                                                                                                                                                                                                                                                                                                                                                                                                                                                                                                                                                                                                                                                                                                                                                                                                                                                                  </w:r>
                                                                                                                                                                                                                                                                                                                                                                                                                                                                                                                                                                                                                                                                                                                                                                                                                                                                                                                                                                                                                                                                                                                                                                                                  <w:r>
                                                                                                                                                                                                                                                                                                                                                                                                                                                                                                                                                                                                                                                                                                                                                                                                                                                                                                                                                                                                                                                                                                                                                                                                    <w:t>‬</w:t>
                                                                                                                                                                                                                                                                                                                                                                                                                                                                                                                                                                                                                                                                                                                                                                                                                                                                                                                                                                                                                                                                                                                                                                                                  </w:r>
                                                                                                                                                                                                                                                                                                                                                                                                                                                                                                                                                                                                                                                                                                                                                                                                                                                                                                                                                                                                                                                                                                                                                                                                  <w:bdo w:val="ltr">
                                                                                                                                                                                                                                                                                                                                                                                                                                                                                                                                                                                                                                                                                                                                                                                                                                                                                                                                                                                                                                                                                                                                                                                                    <w:r>
                                                                                                                                                                                                                                                                                                                                                                                                                                                                                                                                                                                                                                                                                                                                                                                                                                                                                                                                                                                                                                                                                                                                                                                                      <w:t>not</w:t>
                                                                                                                                                                                                                                                                                                                                                                                                                                                                                                                                                                                                                                                                                                                                                                                                                                                                                                                                                                                                                                                                                                                                                                                                    </w:r>
                                                                                                                                                                                                                                                                                                                                                                                                                                                                                                                                                                                                                                                                                                                                                                                                                                                                                                                                                                                                                                                                                                                                                                                                    <w:r>
                                                                                                                                                                                                                                                                                                                                                                                                                                                                                                                                                                                                                                                                                                                                                                                                                                                                                                                                                                                                                                                                                                                                                                                                      <w:t>‬</w:t>
                                                                                                                                                                                                                                                                                                                                                                                                                                                                                                                                                                                                                                                                                                                                                                                                                                                                                                                                                                                                                                                                                                                                                                                                    </w:r>
                                                                                                                                                                                                                                                                                                                                                                                                                                                                                                                                                                                                                                                                                                                                                                                                                                                                                                                                                                                                                                                                                                                                                                                                    <w:bdo w:val="ltr">
                                                                                                                                                                                                                                                                                                                                                                                                                                                                                                                                                                                                                                                                                                                                                                                                                                                                                                                                                                                                                                                                                                                                                                                                      <w:r>
                                                                                                                                                                                                                                                                                                                                                                                                                                                                                                                                                                                                                                                                                                                                                                                                                                                                                                                                                                                                                                                                                                                                                                                                        <w:t>available</w:t>
                                                                                                                                                                                                                                                                                                                                                                                                                                                                                                                                                                                                                                                                                                                                                                                                                                                                                                                                                                                                                                                                                                                                                                                                      </w:r>
                                                                                                                                                                                                                                                                                                                                                                                                                                                                                                                                                                                                                                                                                                                                                                                                                                                                                                                                                                                                                                                                                                                                                                                                      <w:r>
                                                                                                                                                                                                                                                                                                                                                                                                                                                                                                                                                                                                                                                                                                                                                                                                                                                                                                                                                                                                                                                                                                                                                                                                        <w:t>‬</w:t>
                                                                                                                                                                                                                                                                                                                                                                                                                                                                                                                                                                                                                                                                                                                                                                                                                                                                                                                                                                                                                                                                                                                                                                                                      </w:r>
                                                                                                                                                                                                                                                                                                                                                                                                                                                                                                                                                                                                                                                                                                                                                                                                                                                                                                                                                                                                                                                                                                                                                                                                      <w:bdo w:val="ltr">
                                                                                                                                                                                                                                                                                                                                                                                                                                                                                                                                                                                                                                                                                                                                                                                                                                                                                                                                                                                                                                                                                                                                                                                                        <w:r>
                                                                                                                                                                                                                                                                                                                                                                                                                                                                                                                                                                                                                                                                                                                                                                                                                                                                                                                                                                                                                                                                                                                                                                                                          <w:t>or</w:t>
                                                                                                                                                                                                                                                                                                                                                                                                                                                                                                                                                                                                                                                                                                                                                                                                                                                                                                                                                                                                                                                                                                                                                                                                        </w:r>
                                                                                                                                                                                                                                                                                                                                                                                                                                                                                                                                                                                                                                                                                                                                                                                                                                                                                                                                                                                                                                                                                                                                                                                                        <w:r>
                                                                                                                                                                                                                                                                                                                                                                                                                                                                                                                                                                                                                                                                                                                                                                                                                                                                                                                                                                                                                                                                                                                                                                                                          <w:t>‬</w:t>
                                                                                                                                                                                                                                                                                                                                                                                                                                                                                                                                                                                                                                                                                                                                                                                                                                                                                                                                                                                                                                                                                                                                                                                                        </w:r>
                                                                                                                                                                                                                                                                                                                                                                                                                                                                                                                                                                                                                                                                                                                                                                                                                                                                                                                                                                                                                                                                                                                                                                                                        <w:bdo w:val="ltr">
                                                                                                                                                                                                                                                                                                                                                                                                                                                                                                                                                                                                                                                                                                                                                                                                                                                                                                                                                                                                                                                                                                                                                                                                          <w:r>
                                                                                                                                                                                                                                                                                                                                                                                                                                                                                                                                                                                                                                                                                                                                                                                                                                                                                                                                                                                                                                                                                                                                                                                                            <w:t>could</w:t>
                                                                                                                                                                                                                                                                                                                                                                                                                                                                                                                                                                                                                                                                                                                                                                                                                                                                                                                                                                                                                                                                                                                                                                                                          </w:r>
                                                                                                                                                                                                                                                                                                                                                                                                                                                                                                                                                                                                                                                                                                                                                                                                                                                                                                                                                                                                                                                                                                                                                                                                          <w:r>
                                                                                                                                                                                                                                                                                                                                                                                                                                                                                                                                                                                                                                                                                                                                                                                                                                                                                                                                                                                                                                                                                                                                                                                                            <w:t>‬</w:t>
                                                                                                                                                                                                                                                                                                                                                                                                                                                                                                                                                                                                                                                                                                                                                                                                                                                                                                                                                                                                                                                                                                                                                                                                          </w:r>
                                                                                                                                                                                                                                                                                                                                                                                                                                                                                                                                                                                                                                                                                                                                                                                                                                                                                                                                                                                                                                                                                                                                                                                                          <w:bdo w:val="ltr">
                                                                                                                                                                                                                                                                                                                                                                                                                                                                                                                                                                                                                                                                                                                                                                                                                                                                                                                                                                                                                                                                                                                                                                                                            <w:r>
                                                                                                                                                                                                                                                                                                                                                                                                                                                                                                                                                                                                                                                                                                                                                                                                                                                                                                                                                                                                                                                                                                                                                                                                              <w:t>not</w:t>
                                                                                                                                                                                                                                                                                                                                                                                                                                                                                                                                                                                                                                                                                                                                                                                                                                                                                                                                                                                                                                                                                                                                                                                                            </w:r>
                                                                                                                                                                                                                                                                                                                                                                                                                                                                                                                                                                                                                                                                                                                                                                                                                                                                                                                                                                                                                                                                                                                                                                                                            <w:r>
                                                                                                                                                                                                                                                                                                                                                                                                                                                                                                                                                                                                                                                                                                                                                                                                                                                                                                                                                                                                                                                                                                                                                                                                              <w:t>‬</w:t>
                                                                                                                                                                                                                                                                                                                                                                                                                                                                                                                                                                                                                                                                                                                                                                                                                                                                                                                                                                                                                                                                                                                                                                                                            </w:r>
                                                                                                                                                                                                                                                                                                                                                                                                                                                                                                                                                                                                                                                                                                                                                                                                                                                                                                                                                                                                                                                                                                                                                                                                            <w:bdo w:val="ltr">
                                                                                                                                                                                                                                                                                                                                                                                                                                                                                                                                                                                                                                                                                                                                                                                                                                                                                                                                                                                                                                                                                                                                                                                                              <w:r>
                                                                                                                                                                                                                                                                                                                                                                                                                                                                                                                                                                                                                                                                                                                                                                                                                                                                                                                                                                                                                                                                                                                                                                                                                <w:t>be</w:t>
                                                                                                                                                                                                                                                                                                                                                                                                                                                                                                                                                                                                                                                                                                                                                                                                                                                                                                                                                                                                                                                                                                                                                                                                              </w:r>
                                                                                                                                                                                                                                                                                                                                                                                                                                                                                                                                                                                                                                                                                                                                                                                                                                                                                                                                                                                                                                                                                                                                                                                                              <w:r>
                                                                                                                                                                                                                                                                                                                                                                                                                                                                                                                                                                                                                                                                                                                                                                                                                                                                                                                                                                                                                                                                                                                                                                                                                <w:t>‬</w:t>
                                                                                                                                                                                                                                                                                                                                                                                                                                                                                                                                                                                                                                                                                                                                                                                                                                                                                                                                                                                                                                                                                                                                                                                                              </w:r>
                                                                                                                                                                                                                                                                                                                                                                                                                                                                                                                                                                                                                                                                                                                                                                                                                                                                                                                                                                                                                                                                                                                                                                                                              <w:bdo w:val="ltr">
                                                                                                                                                                                                                                                                                                                                                                                                                                                                                                                                                                                                                                                                                                                                                                                                                                                                                                                                                                                                                                                                                                                                                                                                                <w:r>
                                                                                                                                                                                                                                                                                                                                                                                                                                                                                                                                                                                                                                                                                                                                                                                                                                                                                                                                                                                                                                                                                                                                                                                                                  <w:t>used,</w:t>
                                                                                                                                                                                                                                                                                                                                                                                                                                                                                                                                                                                                                                                                                                                                                                                                                                                                                                                                                                                                                                                                                                                                                                                                                </w:r>
                                                                                                                                                                                                                                                                                                                                                                                                                                                                                                                                                                                                                                                                                                                                                                                                                                                                                                                                                                                                                                                                                                                                                                                                                <w:r>
                                                                                                                                                                                                                                                                                                                                                                                                                                                                                                                                                                                                                                                                                                                                                                                                                                                                                                                                                                                                                                                                                                                                                                                                                  <w:t>‬</w:t>
                                                                                                                                                                                                                                                                                                                                                                                                                                                                                                                                                                                                                                                                                                                                                                                                                                                                                                                                                                                                                                                                                                                                                                                                                </w:r>
                                                                                                                                                                                                                                                                                                                                                                                                                                                                                                                                                                                                                                                                                                                                                                                                                                                                                                                                                                                                                                                                                                                                                                                                                <w:bdo w:val="ltr">
                                                                                                                                                                                                                                                                                                                                                                                                                                                                                                                                                                                                                                                                                                                                                                                                                                                                                                                                                                                                                                                                                                                                                                                                                  <w:r>
                                                                                                                                                                                                                                                                                                                                                                                                                                                                                                                                                                                                                                                                                                                                                                                                                                                                                                                                                                                                                                                                                                                                                                                                                    <w:t>the</w:t>
                                                                                                                                                                                                                                                                                                                                                                                                                                                                                                                                                                                                                                                                                                                                                                                                                                                                                                                                                                                                                                                                                                                                                                                                                  </w:r>
                                                                                                                                                                                                                                                                                                                                                                                                                                                                                                                                                                                                                                                                                                                                                                                                                                                                                                                                                                                                                                                                                                                                                                                                                  <w:r>
                                                                                                                                                                                                                                                                                                                                                                                                                                                                                                                                                                                                                                                                                                                                                                                                                                                                                                                                                                                                                                                                                                                                                                                                                    <w:t>‬</w:t>
                                                                                                                                                                                                                                                                                                                                                                                                                                                                                                                                                                                                                                                                                                                                                                                                                                                                                                                                                                                                                                                                                                                                                                                                                  </w:r>
                                                                                                                                                                                                                                                                                                                                                                                                                                                                                                                                                                                                                                                                                                                                                                                                                                                                                                                                                                                                                                                                                                                                                                                                                  <w:bdo w:val="ltr">
                                                                                                                                                                                                                                                                                                                                                                                                                                                                                                                                                                                                                                                                                                                                                                                                                                                                                                                                                                                                                                                                                                                                                                                                                    <w:r>
                                                                                                                                                                                                                                                                                                                                                                                                                                                                                                                                                                                                                                                                                                                                                                                                                                                                                                                                                                                                                                                                                                                                                                                                                      <w:t>parents</w:t>
                                                                                                                                                                                                                                                                                                                                                                                                                                                                                                                                                                                                                                                                                                                                                                                                                                                                                                                                                                                                                                                                                                                                                                                                                    </w:r>
                                                                                                                                                                                                                                                                                                                                                                                                                                                                                                                                                                                                                                                                                                                                                                                                                                                                                                                                                                                                                                                                                                                                                                                                                    <w:r>
                                                                                                                                                                                                                                                                                                                                                                                                                                                                                                                                                                                                                                                                                                                                                                                                                                                                                                                                                                                                                                                                                                                                                                                                                      <w:t>‬</w:t>
                                                                                                                                                                                                                                                                                                                                                                                                                                                                                                                                                                                                                                                                                                                                                                                                                                                                                                                                                                                                                                                                                                                                                                                                                    </w:r>
                                                                                                                                                                                                                                                                                                                                                                                                                                                                                                                                                                                                                                                                                                                                                                                                                                                                                                                                                                                                                                                                                                                                                                                                                    <w:bdo w:val="ltr">
                                                                                                                                                                                                                                                                                                                                                                                                                                                                                                                                                                                                                                                                                                                                                                                                                                                                                                                                                                                                                                                                                                                                                                                                                      <w:r>
                                                                                                                                                                                                                                                                                                                                                                                                                                                                                                                                                                                                                                                                                                                                                                                                                                                                                                                                                                                                                                                                                                                                                                                                                        <w:t>should</w:t>
                                                                                                                                                                                                                                                                                                                                                                                                                                                                                                                                                                                                                                                                                                                                                                                                                                                                                                                                                                                                                                                                                                                                                                                                                      </w:r>
                                                                                                                                                                                                                                                                                                                                                                                                                                                                                                                                                                                                                                                                                                                                                                                                                                                                                                                                                                                                                                                                                                                                                                                                                      <w:r>
                                                                                                                                                                                                                                                                                                                                                                                                                                                                                                                                                                                                                                                                                                                                                                                                                                                                                                                                                                                                                                                                                                                                                                                                                        <w:t>‬</w:t>
                                                                                                                                                                                                                                                                                                                                                                                                                                                                                                                                                                                                                                                                                                                                                                                                                                                                                                                                                                                                                                                                                                                                                                                                                      </w:r>
                                                                                                                                                                                                                                                                                                                                                                                                                                                                                                                                                                                                                                                                                                                                                                                                                                                                                                                                                                                                                                                                                                                                                                                                                      <w:bdo w:val="ltr">
                                                                                                                                                                                                                                                                                                                                                                                                                                                                                                                                                                                                                                                                                                                                                                                                                                                                                                                                                                                                                                                                                                                                                                                                                        <w:r>
                                                                                                                                                                                                                                                                                                                                                                                                                                                                                                                                                                                                                                                                                                                                                                                                                                                                                                                                                                                                                                                                                                                                                                                                                          <w:t>provide</w:t>
                                                                                                                                                                                                                                                                                                                                                                                                                                                                                                                                                                                                                                                                                                                                                                                                                                                                                                                                                                                                                                                                                                                                                                                                                        </w:r>
                                                                                                                                                                                                                                                                                                                                                                                                                                                                                                                                                                                                                                                                                                                                                                                                                                                                                                                                                                                                                                                                                                                                                                                                                        <w:r>
                                                                                                                                                                                                                                                                                                                                                                                                                                                                                                                                                                                                                                                                                                                                                                                                                                                                                                                                                                                                                                                                                                                                                                                                                          <w:t>‬</w:t>
                                                                                                                                                                                                                                                                                                                                                                                                                                                                                                                                                                                                                                                                                                                                                                                                                                                                                                                                                                                                                                                                                                                                                                                                                        </w:r>
                                                                                                                                                                                                                                                                                                                                                                                                                                                                                                                                                                                                                                                                                                                                                                                                                                                                                                                                                                                                                                                                                                                                                                                                                        <w:bdo w:val="ltr">
                                                                                                                                                                                                                                                                                                                                                                                                                                                                                                                                                                                                                                                                                                                                                                                                                                                                                                                                                                                                                                                                                                                                                                                                                          <w:r>
                                                                                                                                                                                                                                                                                                                                                                                                                                                                                                                                                                                                                                                                                                                                                                                                                                                                                                                                                                                                                                                                                                                                                                                                                            <w:t>the</w:t>
                                                                                                                                                                                                                                                                                                                                                                                                                                                                                                                                                                                                                                                                                                                                                                                                                                                                                                                                                                                                                                                                                                                                                                                                                          </w:r>
                                                                                                                                                                                                                                                                                                                                                                                                                                                                                                                                                                                                                                                                                                                                                                                                                                                                                                                                                                                                                                                                                                                                                                                                                          <w:r>
                                                                                                                                                                                                                                                                                                                                                                                                                                                                                                                                                                                                                                                                                                                                                                                                                                                                                                                                                                                                                                                                                                                                                                                                                            <w:t>‬</w:t>
                                                                                                                                                                                                                                                                                                                                                                                                                                                                                                                                                                                                                                                                                                                                                                                                                                                                                                                                                                                                                                                                                                                                                                                                                          </w:r>
                                                                                                                                                                                                                                                                                                                                                                                                                                                                                                                                                                                                                                                                                                                                                                                                                                                                                                                                                                                                                                                                                                                                                                                                                          <w:bdo w:val="ltr">
                                                                                                                                                                                                                                                                                                                                                                                                                                                                                                                                                                                                                                                                                                                                                                                                                                                                                                                                                                                                                                                                                                                                                                                                                            <w:r>
                                                                                                                                                                                                                                                                                                                                                                                                                                                                                                                                                                                                                                                                                                                                                                                                                                                                                                                                                                                                                                                                                                                                                                                                                              <w:t>institution</w:t>
                                                                                                                                                                                                                                                                                                                                                                                                                                                                                                                                                                                                                                                                                                                                                                                                                                                                                                                                                                                                                                                                                                                                                                                                                            </w:r>
                                                                                                                                                                                                                                                                                                                                                                                                                                                                                                                                                                                                                                                                                                                                                                                                                                                                                                                                                                                                                                                                                                                                                                                                                            <w:r>
                                                                                                                                                                                                                                                                                                                                                                                                                                                                                                                                                                                                                                                                                                                                                                                                                                                                                                                                                                                                                                                                                                                                                                                                                              <w:t xml:space="preserve">‬ </w:t>
                                                                                                                                                                                                                                                                                                                                                                                                                                                                                                                                                                                                                                                                                                                                                                                                                                                                                                                                                                                                                                                                                                                                                                                                                            </w:r>
                                                                                                                                                                                                                                                                                                                                                                                                                                                                                                                                                                                                                                                                                                                                                                                                                                                                                                                                                                                                                                                                                                                                                                                                                            <w:bdo w:val="ltr">
                                                                                                                                                                                                                                                                                                                                                                                                                                                                                                                                                                                                                                                                                                                                                                                                                                                                                                                                                                                                                                                                                                                                                                                                                              <w:r>
                                                                                                                                                                                                                                                                                                                                                                                                                                                                                                                                                                                                                                                                                                                                                                                                                                                                                                                                                                                                                                                                                                                                                                                                                                <w:t>with a 2022 IRS Tax Return Transcript(s) and applicable schedules.</w:t>
                                                                                                                                                                                                                                                                                                                                                                                                                                                                                                                                                                                                                                                                                                                                                                                                                                                                                                                                                                                                                                                                                                                                                                                                                              </w:r>
                                                                                                                                                                                                                                                                                                                                                                                                                                                                                                                                                                                                                                                                                                                                                                                                                                                                                                                                                                                                                                                                                                                                                                                                                              <w:r>
                                                                                                                                                                                                                                                                                                                                                                                                                                                                                                                                                                                                                                                                                                                                                                                                                                                                                                                                                                                                                                                                                                                                                                                                                                <w:t>‬\n\n</w:t>
                                                                                                                                                                                                                                                                                                                                                                                                                                                                                                                                                                                                                                                                                                                                                                                                                                                                                                                                                                                                                                                                                                                                                                                                                              </w:r>
                                                                                                                                                                                                                                                                                                                                                                                                                                                                                                                                                                                                                                                                                                                                                                                                                                                                                                                                                                                                                                                                                                                                                                                                                              <w:bdo w:val="ltr">
                                                                                                                                                                                                                                                                                                                                                                                                                                                                                                                                                                                                                                                                                                                                                                                                                                                                                                                                                                                                                                                                                                                                                                                                                                <w:r>
                                                                                                                                                                                                                                                                                                                                                                                                                                                                                                                                                                                                                                                                                                                                                                                                                                                                                                                                                                                                                                                                                                                                                                                                                                  <w:t>The parents’ 2022 income and tax information was imported from the IRS to the FAFSA form</w:t>
                                                                                                                                                                                                                                                                                                                                                                                                                                                                                                                                                                                                                                                                                                                                                                                                                                                                                                                                                                                                                                                                                                                                                                                                                                </w:r>
                                                                                                                                                                                                                                                                                                                                                                                                                                                                                                                                                                                                                                                                                                                                                                                                                                                                                                                                                                                                                                                                                                                                                                                                                                <w:r>
                                                                                                                                                                                                                                                                                                                                                                                                                                                                                                                                                                                                                                                                                                                                                                                                                                                                                                                                                                                                                                                                                                                                                                                                                                  <w:t xml:space="preserve">‬ </w:t>
                                                                                                                                                                                                                                                                                                                                                                                                                                                                                                                                                                                                                                                                                                                                                                                                                                                                                                                                                                                                                                                                                                                                                                                                                                </w:r>
                                                                                                                                                                                                                                                                                                                                                                                                                                                                                                                                                                                                                                                                                                                                                                                                                                                                                                                                                                                                                                                                                                                                                                                                                                <w:bdo w:val="ltr">
                                                                                                                                                                                                                                                                                                                                                                                                                                                                                                                                                                                                                                                                                                                                                                                                                                                                                                                                                                                                                                                                                                                                                                                                                                  <w:r>
                                                                                                                                                                                                                                                                                                                                                                                                                                                                                                                                                                                                                                                                                                                                                                                                                                                                                                                                                                                                                                                                                                                                                                                                                                    <w:t>OR</w:t>
                                                                                                                                                                                                                                                                                                                                                                                                                                                                                                                                                                                                                                                                                                                                                                                                                                                                                                                                                                                                                                                                                                                                                                                                                                  </w:r>
                                                                                                                                                                                                                                                                                                                                                                                                                                                                                                                                                                                                                                                                                                                                                                                                                                                                                                                                                                                                                                                                                                                                                                                                                                  <w:r>
                                                                                                                                                                                                                                                                                                                                                                                                                                                                                                                                                                                                                                                                                                                                                                                                                                                                                                                                                                                                                                                                                                                                                                                                                                    <w:t xml:space="preserve">‬ </w:t>
                                                                                                                                                                                                                                                                                                                                                                                                                                                                                                                                                                                                                                                                                                                                                                                                                                                                                                                                                                                                                                                                                                                                                                                                                                  </w:r>
                                                                                                                                                                                                                                                                                                                                                                                                                                                                                                                                                                                                                                                                                                                                                                                                                                                                                                                                                                                                                                                                                                                                                                                                                                  <w:bdo w:val="ltr">
                                                                                                                                                                                                                                                                                                                                                                                                                                                                                                                                                                                                                                                                                                                                                                                                                                                                                                                                                                                                                                                                                                                                                                                                                                    <w:r>
                                                                                                                                                                                                                                                                                                                                                                                                                                                                                                                                                                                                                                                                                                                                                                                                                                                                                                                                                                                                                                                                                                                                                                                                                                      <w:t>the parents’ 2022</w:t>
                                                                                                                                                                                                                                                                                                                                                                                                                                                                                                                                                                                                                                                                                                                                                                                                                                                                                                                                                                                                                                                                                                                                                                                                                                    </w:r>
                                                                                                                                                                                                                                                                                                                                                                                                                                                                                                                                                                                                                                                                                                                                                                                                                                                                                                                                                                                                                                                                                                                                                                                                                                    <w:r>
                                                                                                                                                                                                                                                                                                                                                                                                                                                                                                                                                                                                                                                                                                                                                                                                                                                                                                                                                                                                                                                                                                                                                                                                                                      <w:t>‬</w:t>
                                                                                                                                                                                                                                                                                                                                                                                                                                                                                                                                                                                                                                                                                                                                                                                                                                                                                                                                                                                                                                                                                                                                                                                                                                    </w:r>
                                                                                                                                                                                                                                                                                                                                                                                                                                                                                                                                                                                                                                                                                                                                                                                                                                                                                                                                                                                                                                                                                                                                                                                                                                    <w:bdo w:val="ltr">
                                                                                                                                                                                                                                                                                                                                                                                                                                                                                                                                                                                                                                                                                                                                                                                                                                                                                                                                                                                                                                                                                                                                                                                                                                      <w:r>
                                                                                                                                                                                                                                                                                                                                                                                                                                                                                                                                                                                                                                                                                                                                                                                                                                                                                                                                                                                                                                                                                                                                                                                                                                        <w:t>income and tax</w:t>
                                                                                                                                                                                                                                                                                                                                                                                                                                                                                                                                                                                                                                                                                                                                                                                                                                                                                                                                                                                                                                                                                                                                                                                                                                      </w:r>
                                                                                                                                                                                                                                                                                                                                                                                                                                                                                                                                                                                                                                                                                                                                                                                                                                                                                                                                                                                                                                                                                                                                                                                                                                      <w:r>
                                                                                                                                                                                                                                                                                                                                                                                                                                                                                                                                                                                                                                                                                                                                                                                                                                                                                                                                                                                                                                                                                                                                                                                                                                        <w:t xml:space="preserve">‬ </w:t>
                                                                                                                                                                                                                                                                                                                                                                                                                                                                                                                                                                                                                                                                                                                                                                                                                                                                                                                                                                                                                                                                                                                                                                                                                                      </w:r>
                                                                                                                                                                                                                                                                                                                                                                                                                                                                                                                                                                                                                                                                                                                                                                                                                                                                                                                                                                                                                                                                                                                                                                                                                                      <w:bdo w:val="ltr">
                                                                                                                                                                                                                                                                                                                                                                                                                                                                                                                                                                                                                                                                                                                                                                                                                                                                                                                                                                                                                                                                                                                                                                                                                                        <w:r>
                                                                                                                                                                                                                                                                                                                                                                                                                                                                                                                                                                                                                                                                                                                                                                                                                                                                                                                                                                                                                                                                                                                                                                                                                                          <w:t>information was not available or could not be used and therefore the parent will provide the institution with a</w:t>
                                                                                                                                                                                                                                                                                                                                                                                                                                                                                                                                                                                                                                                                                                                                                                                                                                                                                                                                                                                                                                                                                                                                                                                                                                        </w:r>
                                                                                                                                                                                                                                                                                                                                                                                                                                                                                                                                                                                                                                                                                                                                                                                                                                                                                                                                                                                                                                                                                                                                                                                                                                        <w:r>
                                                                                                                                                                                                                                                                                                                                                                                                                                                                                                                                                                                                                                                                                                                                                                                                                                                                                                                                                                                                                                                                                                                                                                                                                                          <w:t xml:space="preserve">‬ </w:t>
                                                                                                                                                                                                                                                                                                                                                                                                                                                                                                                                                                                                                                                                                                                                                                                                                                                                                                                                                                                                                                                                                                                                                                                                                                        </w:r>
                                                                                                                                                                                                                                                                                                                                                                                                                                                                                                                                                                                                                                                                                                                                                                                                                                                                                                                                                                                                                                                                                                                                                                                                                                        <w:bdo w:val="ltr">
                                                                                                                                                                                                                                                                                                                                                                                                                                                                                                                                                                                                                                                                                                                                                                                                                                                                                                                                                                                                                                                                                                                                                                                                                                          <w:r>
                                                                                                                                                                                                                                                                                                                                                                                                                                                                                                                                                                                                                                                                                                                                                                                                                                                                                                                                                                                                                                                                                                                                                                                                                                            <w:t>2022</w:t>
                                                                                                                                                                                                                                                                                                                                                                                                                                                                                                                                                                                                                                                                                                                                                                                                                                                                                                                                                                                                                                                                                                                                                                                                                                          </w:r>
                                                                                                                                                                                                                                                                                                                                                                                                                                                                                                                                                                                                                                                                                                                                                                                                                                                                                                                                                                                                                                                                                                                                                                                                                                          <w:r>
                                                                                                                                                                                                                                                                                                                                                                                                                                                                                                                                                                                                                                                                                                                                                                                                                                                                                                                                                                                                                                                                                                                                                                                                                                            <w:t xml:space="preserve">‬ </w:t>
                                                                                                                                                                                                                                                                                                                                                                                                                                                                                                                                                                                                                                                                                                                                                                                                                                                                                                                                                                                                                                                                                                                                                                                                                                          </w:r>
                                                                                                                                                                                                                                                                                                                                                                                                                                                                                                                                                                                                                                                                                                                                                                                                                                                                                                                                                                                                                                                                                                                                                                                                                                          <w:bdo w:val="ltr">
                                                                                                                                                                                                                                                                                                                                                                                                                                                                                                                                                                                                                                                                                                                                                                                                                                                                                                                                                                                                                                                                                                                                                                                                                                            <w:r>
                                                                                                                                                                                                                                                                                                                                                                                                                                                                                                                                                                                                                                                                                                                                                                                                                                                                                                                                                                                                                                                                                                                                                                                                                                              <w:t>IRS Tax Return Transcript</w:t>
                                                                                                                                                                                                                                                                                                                                                                                                                                                                                                                                                                                                                                                                                                                                                                                                                                                                                                                                                                                                                                                                                                                                                                                                                                            </w:r>
                                                                                                                                                                                                                                                                                                                                                                                                                                                                                                                                                                                                                                                                                                                                                                                                                                                                                                                                                                                                                                                                                                                                                                                                                                            <w:r>
                                                                                                                                                                                                                                                                                                                                                                                                                                                                                                                                                                                                                                                                                                                                                                                                                                                                                                                                                                                                                                                                                                                                                                                                                                              <w:t xml:space="preserve">‬ </w:t>
                                                                                                                                                                                                                                                                                                                                                                                                                                                                                                                                                                                                                                                                                                                                                                                                                                                                                                                                                                                                                                                                                                                                                                                                                                            </w:r>
                                                                                                                                                                                                                                                                                                                                                                                                                                                                                                                                                                                                                                                                                                                                                                                                                                                                                                                                                                                                                                                                                                                                                                                                                                            <w:bdo w:val="ltr">
                                                                                                                                                                                                                                                                                                                                                                                                                                                                                                                                                                                                                                                                                                                                                                                                                                                                                                                                                                                                                                                                                                                                                                                                                                              <w:r>
                                                                                                                                                                                                                                                                                                                                                                                                                                                                                                                                                                                                                                                                                                                                                                                                                                                                                                                                                                                                                                                                                                                                                                                                                                                <w:t>. (To obtain an IRS Tax Return</w:t>
                                                                                                                                                                                                                                                                                                                                                                                                                                                                                                                                                                                                                                                                                                                                                                                                                                                                                                                                                                                                                                                                                                                                                                                                                                              </w:r>
                                                                                                                                                                                                                                                                                                                                                                                                                                                                                                                                                                                                                                                                                                                                                                                                                                                                                                                                                                                                                                                                                                                                                                                                                                              <w:r>
                                                                                                                                                                                                                                                                                                                                                                                                                                                                                                                                                                                                                                                                                                                                                                                                                                                                                                                                                                                                                                                                                                                                                                                                                                                <w:t>‬</w:t>
                                                                                                                                                                                                                                                                                                                                                                                                                                                                                                                                                                                                                                                                                                                                                                                                                                                                                                                                                                                                                                                                                                                                                                                                                                              </w:r>
                                                                                                                                                                                                                                                                                                                                                                                                                                                                                                                                                                                                                                                                                                                                                                                                                                                                                                                                                                                                                                                                                                                                                                                                                                              <w:bdo w:val="ltr">
                                                                                                                                                                                                                                                                                                                                                                                                                                                                                                                                                                                                                                                                                                                                                                                                                                                                                                                                                                                                                                                                                                                                                                                                                                                <w:r>
                                                                                                                                                                                                                                                                                                                                                                                                                                                                                                                                                                                                                                                                                                                                                                                                                                                                                                                                                                                                                                                                                                                                                                                                                                                  <w:t>Transcript, go to</w:t>
                                                                                                                                                                                                                                                                                                                                                                                                                                                                                                                                                                                                                                                                                                                                                                                                                                                                                                                                                                                                                                                                                                                                                                                                                                                </w:r>
                                                                                                                                                                                                                                                                                                                                                                                                                                                                                                                                                                                                                                                                                                                                                                                                                                                                                                                                                                                                                                                                                                                                                                                                                                                <w:r>
                                                                                                                                                                                                                                                                                                                                                                                                                                                                                                                                                                                                                                                                                                                                                                                                                                                                                                                                                                                                                                                                                                                                                                                                                                                  <w:t xml:space="preserve">‬ </w:t>
                                                                                                                                                                                                                                                                                                                                                                                                                                                                                                                                                                                                                                                                                                                                                                                                                                                                                                                                                                                                                                                                                                                                                                                                                                                </w:r>
                                                                                                                                                                                                                                                                                                                                                                                                                                                                                                                                                                                                                                                                                                                                                                                                                                                                                                                                                                                                                                                                                                                                                                                                                                                <w:bdo w:val="ltr">
                                                                                                                                                                                                                                                                                                                                                                                                                                                                                                                                                                                                                                                                                                                                                                                                                                                                                                                                                                                                                                                                                                                                                                                                                                                  <w:r>
                                                                                                                                                                                                                                                                                                                                                                                                                                                                                                                                                                                                                                                                                                                                                                                                                                                                                                                                                                                                                                                                                                                                                                                                                                                    <w:t xml:space="preserve"> [www.irs.gov/transcript</w:t>
                                                                                                                                                                                                                                                                                                                                                                                                                                                                                                                                                                                                                                                                                                                                                                                                                                                                                                                                                                                                                                                                                                                                                                                                                                                  </w:r>
                                                                                                                                                                                                                                                                                                                                                                                                                                                                                                                                                                                                                                                                                                                                                                                                                                                                                                                                                                                                                                                                                                                                                                                                                                                  <w:r>
                                                                                                                                                                                                                                                                                                                                                                                                                                                                                                                                                                                                                                                                                                                                                                                                                                                                                                                                                                                                                                                                                                                                                                                                                                                    <w:t xml:space="preserve">‬](http://www.irs.gov/transcript%E2%80%AC) </w:t>
                                                                                                                                                                                                                                                                                                                                                                                                                                                                                                                                                                                                                                                                                                                                                                                                                                                                                                                                                                                                                                                                                                                                                                                                                                                  </w:r>
                                                                                                                                                                                                                                                                                                                                                                                                                                                                                                                                                                                                                                                                                                                                                                                                                                                                                                                                                                                                                                                                                                                                                                                                                                                  <w:bdo w:val="ltr">
                                                                                                                                                                                                                                                                                                                                                                                                                                                                                                                                                                                                                                                                                                                                                                                                                                                                                                                                                                                                                                                                                                                                                                                                                                                    <w:r>
                                                                                                                                                                                                                                                                                                                                                                                                                                                                                                                                                                                                                                                                                                                                                                                                                                                                                                                                                                                                                                                                                                                                                                                                                                                      <w:t>o</w:t>
                                                                                                                                                                                                                                                                                                                                                                                                                                                                                                                                                                                                                                                                                                                                                                                                                                                                                                                                                                                                                                                                                                                                                                                                                                                    </w:r>
                                                                                                                                                                                                                                                                                                                                                                                                                                                                                                                                                                                                                                                                                                                                                                                                                                                                                                                                                                                                                                                                                                                                                                                                                                                    <w:r>
                                                                                                                                                                                                                                                                                                                                                                                                                                                                                                                                                                                                                                                                                                                                                                                                                                                                                                                                                                                                                                                                                                                                                                                                                                                      <w:t>‬</w:t>
                                                                                                                                                                                                                                                                                                                                                                                                                                                                                                                                                                                                                                                                                                                                                                                                                                                                                                                                                                                                                                                                                                                                                                                                                                                    </w:r>
                                                                                                                                                                                                                                                                                                                                                                                                                                                                                                                                                                                                                                                                                                                                                                                                                                                                                                                                                                                                                                                                                                                                                                                                                                                    <w:bdo w:val="ltr">
                                                                                                                                                                                                                                                                                                                                                                                                                                                                                                                                                                                                                                                                                                                                                                                                                                                                                                                                                                                                                                                                                                                                                                                                                                                      <w:r>
                                                                                                                                                                                                                                                                                                                                                                                                                                                                                                                                                                                                                                                                                                                                                                                                                                                                                                                                                                                                                                                                                                                                                                                                                                                        <w:t>r call</w:t>
                                                                                                                                                                                                                                                                                                                                                                                                                                                                                                                                                                                                                                                                                                                                                                                                                                                                                                                                                                                                                                                                                                                                                                                                                                                      </w:r>
                                                                                                                                                                                                                                                                                                                                                                                                                                                                                                                                                                                                                                                                                                                                                                                                                                                                                                                                                                                                                                                                                                                                                                                                                                                      <w:r>
                                                                                                                                                                                                                                                                                                                                                                                                                                                                                                                                                                                                                                                                                                                                                                                                                                                                                                                                                                                                                                                                                                                                                                                                                                                        <w:t>‬</w:t>
                                                                                                                                                                                                                                                                                                                                                                                                                                                                                                                                                                                                                                                                                                                                                                                                                                                                                                                                                                                                                                                                                                                                                                                                                                                      </w:r>
                                                                                                                                                                                                                                                                                                                                                                                                                                                                                                                                                                                                                                                                                                                                                                                                                                                                                                                                                                                                                                                                                                                                                                                                                                                      <w:bdo w:val="ltr">
                                                                                                                                                                                                                                                                                                                                                                                                                                                                                                                                                                                                                                                                                                                                                                                                                                                                                                                                                                                                                                                                                                                                                                                                                                                        <w:r>
                                                                                                                                                                                                                                                                                                                                                                                                                                                                                                                                                                                                                                                                                                                                                                                                                                                                                                                                                                                                                                                                                                                                                                                                                                                          <w:t>800-908-9946. Turn to page</w:t>
                                                                                                                                                                                                                                                                                                                                                                                                                                                                                                                                                                                                                                                                                                                                                                                                                                                                                                                                                                                                                                                                                                                                                                                                                                                        </w:r>
                                                                                                                                                                                                                                                                                                                                                                                                                                                                                                                                                                                                                                                                                                                                                                                                                                                                                                                                                                                                                                                                                                                                                                                                                                                        <w:r>
                                                                                                                                                                                                                                                                                                                                                                                                                                                                                                                                                                                                                                                                                                                                                                                                                                                                                                                                                                                                                                                                                                                                                                                                                                                          <w:t xml:space="preserve">‬ </w:t>
                                                                                                                                                                                                                                                                                                                                                                                                                                                                                                                                                                                                                                                                                                                                                                                                                                                                                                                                                                                                                                                                                                                                                                                                                                                        </w:r>
                                                                                                                                                                                                                                                                                                                                                                                                                                                                                                                                                                                                                                                                                                                                                                                                                                                                                                                                                                                                                                                                                                                                                                                                                                                        <w:bdo w:val="ltr">
                                                                                                                                                                                                                                                                                                                                                                                                                                                                                                                                                                                                                                                                                                                                                                                                                                                                                                                                                                                                                                                                                                                                                                                                                                                          <w:r>
                                                                                                                                                                                                                                                                                                                                                                                                                                                                                                                                                                                                                                                                                                                                                                                                                                                                                                                                                                                                                                                                                                                                                                                                                                                            <w:t>3 for more options.)</w:t>
                                                                                                                                                                                                                                                                                                                                                                                                                                                                                                                                                                                                                                                                                                                                                                                                                                                                                                                                                                                                                                                                                                                                                                                                                                                          </w:r>
                                                                                                                                                                                                                                                                                                                                                                                                                                                                                                                                                                                                                                                                                                                                                                                                                                                                                                                                                                                                                                                                                                                                                                                                                                                          <w:r>
                                                                                                                                                                                                                                                                                                                                                                                                                                                                                                                                                                                                                                                                                                                                                                                                                                                                                                                                                                                                                                                                                                                                                                                                                                                            <w:t>‬\n\n</w:t>
                                                                                                                                                                                                                                                                                                                                                                                                                                                                                                                                                                                                                                                                                                                                                                                                                                                                                                                                                                                                                                                                                                                                                                                                                                                          </w:r>
                                                                                                                                                                                                                                                                                                                                                                                                                                                                                                                                                                                                                                                                                                                                                                                                                                                                                                                                                                                                                                                                                                                                                                                                                                                          <w:bdo w:val="ltr">
                                                                                                                                                                                                                                                                                                                                                                                                                                                                                                                                                                                                                                                                                                                                                                                                                                                                                                                                                                                                                                                                                                                                                                                                                                                            <w:r>
                                                                                                                                                                                                                                                                                                                                                                                                                                                                                                                                                                                                                                                                                                                                                                                                                                                                                                                                                                                                                                                                                                                                                                                                                                                              <w:t>TAX RETURN NONFILERS</w:t>
                                                                                                                                                                                                                                                                                                                                                                                                                                                                                                                                                                                                                                                                                                                                                                                                                                                                                                                                                                                                                                                                                                                                                                                                                                                            </w:r>
                                                                                                                                                                                                                                                                                                                                                                                                                                                                                                                                                                                                                                                                                                                                                                                                                                                                                                                                                                                                                                                                                                                                                                                                                                                            <w:r>
                                                                                                                                                                                                                                                                                                                                                                                                                                                                                                                                                                                                                                                                                                                                                                                                                                                                                                                                                                                                                                                                                                                                                                                                                                                              <w:t xml:space="preserve">‬ </w:t>
                                                                                                                                                                                                                                                                                                                                                                                                                                                                                                                                                                                                                                                                                                                                                                                                                                                                                                                                                                                                                                                                                                                                                                                                                                                            </w:r>
                                                                                                                                                                                                                                                                                                                                                                                                                                                                                                                                                                                                                                                                                                                                                                                                                                                                                                                                                                                                                                                                                                                                                                                                                                                            <w:bdo w:val="ltr">
                                                                                                                                                                                                                                                                                                                                                                                                                                                                                                                                                                                                                                                                                                                                                                                                                                                                                                                                                                                                                                                                                                                                                                                                                                                              <w:r>
                                                                                                                                                                                                                                                                                                                                                                                                                                                                                                                                                                                                                                                                                                                                                                                                                                                                                                                                                                                                                                                                                                                                                                                                                                                                <w:t>—Complete this section IF the</w:t>
                                                                                                                                                                                                                                                                                                                                                                                                                                                                                                                                                                                                                                                                                                                                                                                                                                                                                                                                                                                                                                                                                                                                                                                                                                                              </w:r>
                                                                                                                                                                                                                                                                                                                                                                                                                                                                                                                                                                                                                                                                                                                                                                                                                                                                                                                                                                                                                                                                                                                                                                                                                                                              <w:r>
                                                                                                                                                                                                                                                                                                                                                                                                                                                                                                                                                                                                                                                                                                                                                                                                                                                                                                                                                                                                                                                                                                                                                                                                                                                                <w:t>‬</w:t>
                                                                                                                                                                                                                                                                                                                                                                                                                                                                                                                                                                                                                                                                                                                                                                                                                                                                                                                                                                                                                                                                                                                                                                                                                                                              </w:r>
                                                                                                                                                                                                                                                                                                                                                                                                                                                                                                                                                                                                                                                                                                                                                                                                                                                                                                                                                                                                                                                                                                                                                                                                                                                              <w:bdo w:val="ltr">
                                                                                                                                                                                                                                                                                                                                                                                                                                                                                                                                                                                                                                                                                                                                                                                                                                                                                                                                                                                                                                                                                                                                                                                                                                                                <w:r>
                                                                                                                                                                                                                                                                                                                                                                                                                                                                                                                                                                                                                                                                                                                                                                                                                                                                                                                                                                                                                                                                                                                                                                                                                                                                  <w:t>student’s parent(s) will not file and is not required to file a 2022 income tax return</w:t>
                                                                                                                                                                                                                                                                                                                                                                                                                                                                                                                                                                                                                                                                                                                                                                                                                                                                                                                                                                                                                                                                                                                                                                                                                                                                </w:r>
                                                                                                                                                                                                                                                                                                                                                                                                                                                                                                                                                                                                                                                                                                                                                                                                                                                                                                                                                                                                                                                                                                                                                                                                                                                                <w:r>
                                                                                                                                                                                                                                                                                                                                                                                                                                                                                                                                                                                                                                                                                                                                                                                                                                                                                                                                                                                                                                                                                                                                                                                                                                                                  <w:t xml:space="preserve">‬ </w:t>
                                                                                                                                                                                                                                                                                                                                                                                                                                                                                                                                                                                                                                                                                                                                                                                                                                                                                                                                                                                                                                                                                                                                                                                                                                                                </w:r>
                                                                                                                                                                                                                                                                                                                                                                                                                                                                                                                                                                                                                                                                                                                                                                                                                                                                                                                                                                                                                                                                                                                                                                                                                                                                <w:bdo w:val="ltr">
                                                                                                                                                                                                                                                                                                                                                                                                                                                                                                                                                                                                                                                                                                                                                                                                                                                                                                                                                                                                                                                                                                                                                                                                                                                                  <w:r>
                                                                                                                                                                                                                                                                                                                                                                                                                                                                                                                                                                                                                                                                                                                                                                                                                                                                                                                                                                                                                                                                                                                                                                                                                                                                    <w:t>with the IRS.</w:t>
                                                                                                                                                                                                                                                                                                                                                                                                                                                                                                                                                                                                                                                                                                                                                                                                                                                                                                                                                                                                                                                                                                                                                                                                                                                                  </w:r>
                                                                                                                                                                                                                                                                                                                                                                                                                                                                                                                                                                                                                                                                                                                                                                                                                                                                                                                                                                                                                                                                                                                                                                                                                                                                  <w:r>
                                                                                                                                                                                                                                                                                                                                                                                                                                                                                                                                                                                                                                                                                                                                                                                                                                                                                                                                                                                                                                                                                                                                                                                                                                                                    <w:t xml:space="preserve">‬\n\n# </w:t>
                                                                                                                                                                                                                                                                                                                                                                                                                                                                                                                                                                                                                                                                                                                                                                                                                                                                                                                                                                                                                                                                                                                                                                                                                                                                  </w:r>
                                                                                                                                                                                                                                                                                                                                                                                                                                                                                                                                                                                                                                                                                                                                                                                                                                                                                                                                                                                                                                                                                                                                                                                                                                                                  <w:bdo w:val="ltr">
                                                                                                                                                                                                                                                                                                                                                                                                                                                                                                                                                                                                                                                                                                                                                                                                                                                                                                                                                                                                                                                                                                                                                                                                                                                                    <w:r>
                                                                                                                                                                                                                                                                                                                                                                                                                                                                                                                                                                                                                                                                                                                                                                                                                                                                                                                                                                                                                                                                                                                                                                                                                                                                      <w:t>Check the box that applies:</w:t>
                                                                                                                                                                                                                                                                                                                                                                                                                                                                                                                                                                                                                                                                                                                                                                                                                                                                                                                                                                                                                                                                                                                                                                                                                                                                    </w:r>
                                                                                                                                                                                                                                                                                                                                                                                                                                                                                                                                                                                                                                                                                                                                                                                                                                                                                                                                                                                                                                                                                                                                                                                                                                                                    <w:r>
                                                                                                                                                                                                                                                                                                                                                                                                                                                                                                                                                                                                                                                                                                                                                                                                                                                                                                                                                                                                                                                                                                                                                                                                                                                                      <w:t>‬\n\n</w:t>
                                                                                                                                                                                                                                                                                                                                                                                                                                                                                                                                                                                                                                                                                                                                                                                                                                                                                                                                                                                                                                                                                                                                                                                                                                                                    </w:r>
                                                                                                                                                                                                                                                                                                                                                                                                                                                                                                                                                                                                                                                                                                                                                                                                                                                                                                                                                                                                                                                                                                                                                                                                                                                                    <w:bdo w:val="ltr">
                                                                                                                                                                                                                                                                                                                                                                                                                                                                                                                                                                                                                                                                                                                                                                                                                                                                                                                                                                                                                                                                                                                                                                                                                                                                      <w:r>
                                                                                                                                                                                                                                                                                                                                                                                                                                                                                                                                                                                                                                                                                                                                                                                                                                                                                                                                                                                                                                                                                                                                                                                                                                                                        <w:t>The parent(s) was not employed and had no income earned from work in 2022.</w:t>
                                                                                                                                                                                                                                                                                                                                                                                                                                                                                                                                                                                                                                                                                                                                                                                                                                                                                                                                                                                                                                                                                                                                                                                                                                                                      </w:r>
                                                                                                                                                                                                                                                                                                                                                                                                                                                                                                                                                                                                                                                                                                                                                                                                                                                                                                                                                                                                                                                                                                                                                                                                                                                                      <w:r>
                                                                                                                                                                                                                                                                                                                                                                                                                                                                                                                                                                                                                                                                                                                                                                                                                                                                                                                                                                                                                                                                                                                                                                                                                                                                        <w:t xml:space="preserve">‬ </w:t>
                                                                                                                                                                                                                                                                                                                                                                                                                                                                                                                                                                                                                                                                                                                                                                                                                                                                                                                                                                                                                                                                                                                                                                                                                                                                      </w:r>
                                                                                                                                                                                                                                                                                                                                                                                                                                                                                                                                                                                                                                                                                                                                                                                                                                                                                                                                                                                                                                                                                                                                                                                                                                                                      <w:bdo w:val="ltr">
                                                                                                                                                                                                                                                                                                                                                                                                                                                                                                                                                                                                                                                                                                                                                                                                                                                                                                                                                                                                                                                                                                                                                                                                                                                                        <w:r>
                                                                                                                                                                                                                                                                                                                                                                                                                                                                                                                                                                                                                                                                                                                                                                                                                                                                                                                                                                                                                                                                                                                                                                                                                                                                          <w:t>\\*Please submit a 2022 IRS Verification of Non-Filing Letter – complete IRS Form 4506-T. Visit our website for instructions.\\*</w:t>
                                                                                                                                                                                                                                                                                                                                                                                                                                                                                                                                                                                                                                                                                                                                                                                                                                                                                                                                                                                                                                                                                                                                                                                                                                                                        </w:r>
                                                                                                                                                                                                                                                                                                                                                                                                                                                                                                                                                                                                                                                                                                                                                                                                                                                                                                                                                                                                                                                                                                                                                                                                                                                                        <w:r>
                                                                                                                                                                                                                                                                                                                                                                                                                                                                                                                                                                                                                                                                                                                                                                                                                                                                                                                                                                                                                                                                                                                                                                                                                                                                          <w:t>‬\n\n</w:t>
                                                                                                                                                                                                                                                                                                                                                                                                                                                                                                                                                                                                                                                                                                                                                                                                                                                                                                                                                                                                                                                                                                                                                                                                                                                                        </w:r>
                                                                                                                                                                                                                                                                                                                                                                                                                                                                                                                                                                                                                                                                                                                                                                                                                                                                                                                                                                                                                                                                                                                                                                                                                                                                        <w:bdo w:val="ltr">
                                                                                                                                                                                                                                                                                                                                                                                                                                                                                                                                                                                                                                                                                                                                                                                                                                                                                                                                                                                                                                                                                                                                                                                                                                                                          <w:r>
                                                                                                                                                                                                                                                                                                                                                                                                                                                                                                                                                                                                                                                                                                                                                                                                                                                                                                                                                                                                                                                                                                                                                                                                                                                                            <w:t>The parent(s) was employed in 2022 and received W2s and has listed below the names of all the parent’s</w:t>
                                                                                                                                                                                                                                                                                                                                                                                                                                                                                                                                                                                                                                                                                                                                                                                                                                                                                                                                                                                                                                                                                                                                                                                                                                                                          </w:r>
                                                                                                                                                                                                                                                                                                                                                                                                                                                                                                                                                                                                                                                                                                                                                                                                                                                                                                                                                                                                                                                                                                                                                                                                                                                                          <w:r>
                                                                                                                                                                                                                                                                                                                                                                                                                                                                                                                                                                                                                                                                                                                                                                                                                                                                                                                                                                                                                                                                                                                                                                                                                                                                            <w:t>‬</w:t>
                                                                                                                                                                                                                                                                                                                                                                                                                                                                                                                                                                                                                                                                                                                                                                                                                                                                                                                                                                                                                                                                                                                                                                                                                                                                          </w:r>
                                                                                                                                                                                                                                                                                                                                                                                                                                                                                                                                                                                                                                                                                                                                                                                                                                                                                                                                                                                                                                                                                                                                                                                                                                                                          <w:bdo w:val="ltr">
                                                                                                                                                                                                                                                                                                                                                                                                                                                                                                                                                                                                                                                                                                                                                                                                                                                                                                                                                                                                                                                                                                                                                                                                                                                                            <w:r>
                                                                                                                                                                                                                                                                                                                                                                                                                                                                                                                                                                                                                                                                                                                                                                                                                                                                                                                                                                                                                                                                                                                                                                                                                                                                              <w:t>employers, the amount</w:t>
                                                                                                                                                                                                                                                                                                                                                                                                                                                                                                                                                                                                                                                                                                                                                                                                                                                                                                                                                                                                                                                                                                                                                                                                                                                                            </w:r>
                                                                                                                                                                                                                                                                                                                                                                                                                                                                                                                                                                                                                                                                                                                                                                                                                                                                                                                                                                                                                                                                                                                                                                                                                                                                            <w:r>
                                                                                                                                                                                                                                                                                                                                                                                                                                                                                                                                                                                                                                                                                                                                                                                                                                                                                                                                                                                                                                                                                                                                                                                                                                                                              <w:t xml:space="preserve">‬ </w:t>
                                                                                                                                                                                                                                                                                                                                                                                                                                                                                                                                                                                                                                                                                                                                                                                                                                                                                                                                                                                                                                                                                                                                                                                                                                                                            </w:r>
                                                                                                                                                                                                                                                                                                                                                                                                                                                                                                                                                                                                                                                                                                                                                                                                                                                                                                                                                                                                                                                                                                                                                                                                                                                                            <w:bdo w:val="ltr">
                                                                                                                                                                                                                                                                                                                                                                                                                                                                                                                                                                                                                                                                                                                                                                                                                                                                                                                                                                                                                                                                                                                                                                                                                                                                              <w:r>
                                                                                                                                                                                                                                                                                                                                                                                                                                                                                                                                                                                                                                                                                                                                                                                                                                                                                                                                                                                                                                                                                                                                                                                                                                                                                <w:t>earned from each W-2 form is attached. Attach copies of all 2022 IRS W-2 forms issued to the parent(s) by employer(s). List every</w:t>
                                                                                                                                                                                                                                                                                                                                                                                                                                                                                                                                                                                                                                                                                                                                                                                                                                                                                                                                                                                                                                                                                                                                                                                                                                                                              </w:r>
                                                                                                                                                                                                                                                                                                                                                                                                                                                                                                                                                                                                                                                                                                                                                                                                                                                                                                                                                                                                                                                                                                                                                                                                                                                                              <w:r>
                                                                                                                                                                                                                                                                                                                                                                                                                                                                                                                                                                                                                                                                                                                                                                                                                                                                                                                                                                                                                                                                                                                                                                                                                                                                                <w:t>‬\n\n</w:t>
                                                                                                                                                                                                                                                                                                                                                                                                                                                                                                                                                                                                                                                                                                                                                                                                                                                                                                                                                                                                                                                                                                                                                                                                                                                                              </w:r>
                                                                                                                                                                                                                                                                                                                                                                                                                                                                                                                                                                                                                                                                                                                                                                                                                                                                                                                                                                                                                                                                                                                                                                                                                                                                              <w:bdo w:val="ltr">
                                                                                                                                                                                                                                                                                                                                                                                                                                                                                                                                                                                                                                                                                                                                                                                                                                                                                                                                                                                                                                                                                                                                                                                                                                                                                <w:r>
                                                                                                                                                                                                                                                                                                                                                                                                                                                                                                                                                                                                                                                                                                                                                                                                                                                                                                                                                                                                                                                                                                                                                                                                                                                                                  <w:t>employer even if they did not issue an IRS W-2 form.</w:t>
                                                                                                                                                                                                                                                                                                                                                                                                                                                                                                                                                                                                                                                                                                                                                                                                                                                                                                                                                                                                                                                                                                                                                                                                                                                                                </w:r>
                                                                                                                                                                                                                                                                                                                                                                                                                                                                                                                                                                                                                                                                                                                                                                                                                                                                                                                                                                                                                                                                                                                                                                                                                                                                                <w:r>
                                                                                                                                                                                                                                                                                                                                                                                                                                                                                                                                                                                                                                                                                                                                                                                                                                                                                                                                                                                                                                                                                                                                                                                                                                                                                  <w:t xml:space="preserve">‬ </w:t>
                                                                                                                                                                                                                                                                                                                                                                                                                                                                                                                                                                                                                                                                                                                                                                                                                                                                                                                                                                                                                                                                                                                                                                                                                                                                                </w:r>
                                                                                                                                                                                                                                                                                                                                                                                                                                                                                                                                                                                                                                                                                                                                                                                                                                                                                                                                                                                                                                                                                                                                                                                                                                                                                <w:bdo w:val="ltr">
                                                                                                                                                                                                                                                                                                                                                                                                                                                                                                                                                                                                                                                                                                                                                                                                                                                                                                                                                                                                                                                                                                                                                                                                                                                                                  <w:r>
                                                                                                                                                                                                                                                                                                                                                                                                                                                                                                                                                                                                                                                                                                                                                                                                                                                                                                                                                                                                                                                                                                                                                                                                                                                                                    <w:t>\\*Please submit a 2022 IRS Verification of Non-Filing</w:t>
                                                                                                                                                                                                                                                                                                                                                                                                                                                                                                                                                                                                                                                                                                                                                                                                                                                                                                                                                                                                                                                                                                                                                                                                                                                                                  </w:r>
                                                                                                                                                                                                                                                                                                                                                                                                                                                                                                                                                                                                                                                                                                                                                                                                                                                                                                                                                                                                                                                                                                                                                                                                                                                                                  <w:r>
                                                                                                                                                                                                                                                                                                                                                                                                                                                                                                                                                                                                                                                                                                                                                                                                                                                                                                                                                                                                                                                                                                                                                                                                                                                                                    <w:t>‬</w:t>
                                                                                                                                                                                                                                                                                                                                                                                                                                                                                                                                                                                                                                                                                                                                                                                                                                                                                                                                                                                                                                                                                                                                                                                                                                                                                  </w:r>
                                                                                                                                                                                                                                                                                                                                                                                                                                                                                                                                                                                                                                                                                                                                                                                                                                                                                                                                                                                                                                                                                                                                                                                                                                                                                  <w:bdo w:val="ltr">
                                                                                                                                                                                                                                                                                                                                                                                                                                                                                                                                                                                                                                                                                                                                                                                                                                                                                                                                                                                                                                                                                                                                                                                                                                                                                    <w:r>
                                                                                                                                                                                                                                                                                                                                                                                                                                                                                                                                                                                                                                                                                                                                                                                                                                                                                                                                                                                                                                                                                                                                                                                                                                                                                      <w:t>Letter – complete IRS Form 4506-T.</w:t>
                                                                                                                                                                                                                                                                                                                                                                                                                                                                                                                                                                                                                                                                                                                                                                                                                                                                                                                                                                                                                                                                                                                                                                                                                                                                                    </w:r>
                                                                                                                                                                                                                                                                                                                                                                                                                                                                                                                                                                                                                                                                                                                                                                                                                                                                                                                                                                                                                                                                                                                                                                                                                                                                                    <w:r>
                                                                                                                                                                                                                                                                                                                                                                                                                                                                                                                                                                                                                                                                                                                                                                                                                                                                                                                                                                                                                                                                                                                                                                                                                                                                                      <w:t xml:space="preserve">‬ </w:t>
                                                                                                                                                                                                                                                                                                                                                                                                                                                                                                                                                                                                                                                                                                                                                                                                                                                                                                                                                                                                                                                                                                                                                                                                                                                                                    </w:r>
                                                                                                                                                                                                                                                                                                                                                                                                                                                                                                                                                                                                                                                                                                                                                                                                                                                                                                                                                                                                                                                                                                                                                                                                                                                                                    <w:bdo w:val="ltr">
                                                                                                                                                                                                                                                                                                                                                                                                                                                                                                                                                                                                                                                                                                                                                                                                                                                                                                                                                                                                                                                                                                                                                                                                                                                                                      <w:r>
                                                                                                                                                                                                                                                                                                                                                                                                                                                                                                                                                                                                                                                                                                                                                                                                                                                                                                                                                                                                                                                                                                                                                                                                                                                                                        <w:t>Visit our website for instructions.\\*</w:t>
                                                                                                                                                                                                                                                                                                                                                                                                                                                                                                                                                                                                                                                                                                                                                                                                                                                                                                                                                                                                                                                                                                                                                                                                                                                                                      </w:r>
                                                                                                                                                                                                                                                                                                                                                                                                                                                                                                                                                                                                                                                                                                                                                                                                                                                                                                                                                                                                                                                                                                                                                                                                                                                                                      <w:r>
                                                                                                                                                                                                                                                                                                                                                                                                                                                                                                                                                                                                                                                                                                                                                                                                                                                                                                                                                                                                                                                                                                                                                                                                                                                                                        <w:t xml:space="preserve">‬\n\n![](https://www.saintpeters.edu/tmp/47f479cc-7ce2-4003-9426-e937e81a8411/images/3f3a257654c3f434d696b09152ef5a7b705b689eeaa48229562cea0260eb7b97.jpg)\n\n# </w:t>
                                                                                                                                                                                                                                                                                                                                                                                                                                                                                                                                                                                                                                                                                                                                                                                                                                                                                                                                                                                                                                                                                                                                                                                                                                                                                      </w:r>
                                                                                                                                                                                                                                                                                                                                                                                                                                                                                                                                                                                                                                                                                                                                                                                                                                                                                                                                                                                                                                                                                                                                                                                                                                                                                      <w:bdo w:val="ltr">
                                                                                                                                                                                                                                                                                                                                                                                                                                                                                                                                                                                                                                                                                                                                                                                                                                                                                                                                                                                                                                                                                                                                                                                                                                                                                        <w:r>
                                                                                                                                                                                                                                                                                                                                                                                                                                                                                                                                                                                                                                                                                                                                                                                                                                                                                                                                                                                                                                                                                                                                                                                                                                                                                          <w:t>A 2022 IRS Tax Return Transcript may be obtained through:</w:t>
                                                                                                                                                                                                                                                                                                                                                                                                                                                                                                                                                                                                                                                                                                                                                                                                                                                                                                                                                                                                                                                                                                                                                                                                                                                                                        </w:r>
                                                                                                                                                                                                                                                                                                                                                                                                                                                                                                                                                                                                                                                                                                                                                                                                                                                                                                                                                                                                                                                                                                                                                                                                                                                                                        <w:r>
                                                                                                                                                                                                                                                                                                                                                                                                                                                                                                                                                                                                                                                                                                                                                                                                                                                                                                                                                                                                                                                                                                                                                                                                                                                                                          <w:t>‬\n\n</w:t>
                                                                                                                                                                                                                                                                                                                                                                                                                                                                                                                                                                                                                                                                                                                                                                                                                                                                                                                                                                                                                                                                                                                                                                                                                                                                                        </w:r>
                                                                                                                                                                                                                                                                                                                                                                                                                                                                                                                                                                                                                                                                                                                                                                                                                                                                                                                                                                                                                                                                                                                                                                                                                                                                                        <w:bdo w:val="ltr">
                                                                                                                                                                                                                                                                                                                                                                                                                                                                                                                                                                                                                                                                                                                                                                                                                                                                                                                                                                                                                                                                                                                                                                                                                                                                                          <w:r>
                                                                                                                                                                                                                                                                                                                                                                                                                                                                                                                                                                                                                                                                                                                                                                                                                                                                                                                                                                                                                                                                                                                                                                                                                                                                                            <w:t>• Get Transcript by Mail – Go to [www.irs.gov](http://www.irs.gov/), click \"Get Your Tax Record.” Click “Get Transcript by Mail.” Make sure to request the “Return</w:t>
                                                                                                                                                                                                                                                                                                                                                                                                                                                                                                                                                                                                                                                                                                                                                                                                                                                                                                                                                                                                                                                                                                                                                                                                                                                                                          </w:r>
                                                                                                                                                                                                                                                                                                                                                                                                                                                                                                                                                                                                                                                                                                                                                                                                                                                                                                                                                                                                                                                                                                                                                                                                                                                                                          <w:r>
                                                                                                                                                                                                                                                                                                                                                                                                                                                                                                                                                                                                                                                                                                                                                                                                                                                                                                                                                                                                                                                                                                                                                                                                                                                                                            <w:t xml:space="preserve">‬ </w:t>
                                                                                                                                                                                                                                                                                                                                                                                                                                                                                                                                                                                                                                                                                                                                                                                                                                                                                                                                                                                                                                                                                                                                                                                                                                                                                          </w:r>
                                                                                                                                                                                                                                                                                                                                                                                                                                                                                                                                                                                                                                                                                                                                                                                                                                                                                                                                                                                                                                                                                                                                                                                                                                                                                          <w:bdo w:val="ltr">
                                                                                                                                                                                                                                                                                                                                                                                                                                                                                                                                                                                                                                                                                                                                                                                                                                                                                                                                                                                                                                                                                                                                                                                                                                                                                            <w:r>
                                                                                                                                                                                                                                                                                                                                                                                                                                                                                                                                                                                                                                                                                                                                                                                                                                                                                                                                                                                                                                                                                                                                                                                                                                                                                              <w:t>Transcript” and NOT the “Account Transcript.” The transcript is generally received within 10 business days from the IRS’s receipt of the</w:t>
                                                                                                                                                                                                                                                                                                                                                                                                                                                                                                                                                                                                                                                                                                                                                                                                                                                                                                                                                                                                                                                                                                                                                                                                                                                                                            </w:r>
                                                                                                                                                                                                                                                                                                                                                                                                                                                                                                                                                                                                                                                                                                                                                                                                                                                                                                                                                                                                                                                                                                                                                                                                                                                                                            <w:r>
                                                                                                                                                                                                                                                                                                                                                                                                                                                                                                                                                                                                                                                                                                                                                                                                                                                                                                                                                                                                                                                                                                                                                                                                                                                                                              <w:t xml:space="preserve">‬ </w:t>
                                                                                                                                                                                                                                                                                                                                                                                                                                                                                                                                                                                                                                                                                                                                                                                                                                                                                                                                                                                                                                                                                                                                                                                                                                                                                            </w:r>
                                                                                                                                                                                                                                                                                                                                                                                                                                                                                                                                                                                                                                                                                                                                                                                                                                                                                                                                                                                                                                                                                                                                                                                                                                                                                            <w:bdo w:val="ltr">
                                                                                                                                                                                                                                                                                                                                                                                                                                                                                                                                                                                                                                                                                                                                                                                                                                                                                                                                                                                                                                                                                                                                                                                                                                                                                              <w:r>
                                                                                                                                                                                                                                                                                                                                                                                                                                                                                                                                                                                                                                                                                                                                                                                                                                                                                                                                                                                                                                                                                                                                                                                                                                                                                                <w:t>online request.</w:t>
                                                                                                                                                                                                                                                                                                                                                                                                                                                                                                                                                                                                                                                                                                                                                                                                                                                                                                                                                                                                                                                                                                                                                                                                                                                                                              </w:r>
                                                                                                                                                                                                                                                                                                                                                                                                                                                                                                                                                                                                                                                                                                                                                                                                                                                                                                                                                                                                                                                                                                                                                                                                                                                                                              <w:r>
                                                                                                                                                                                                                                                                                                                                                                                                                                                                                                                                                                                                                                                                                                                                                                                                                                                                                                                                                                                                                                                                                                                                                                                                                                                                                                <w:t>‬\n\n</w:t>
                                                                                                                                                                                                                                                                                                                                                                                                                                                                                                                                                                                                                                                                                                                                                                                                                                                                                                                                                                                                                                                                                                                                                                                                                                                                                              </w:r>
                                                                                                                                                                                                                                                                                                                                                                                                                                                                                                                                                                                                                                                                                                                                                                                                                                                                                                                                                                                                                                                                                                                                                                                                                                                                                              <w:bdo w:val="ltr">
                                                                                                                                                                                                                                                                                                                                                                                                                                                                                                                                                                                                                                                                                                                                                                                                                                                                                                                                                                                                                                                                                                                                                                                                                                                                                                <w:r>
                                                                                                                                                                                                                                                                                                                                                                                                                                                                                                                                                                                                                                                                                                                                                                                                                                                                                                                                                                                                                                                                                                                                                                                                                                                                                                  <w:t>• Get Transcript Online – Go to [www.irs.gov](http://www.irs.gov/), click \"Get Your Tax Record.\" Click “Get Transcript Online.” Make sure to request the “Return</w:t>
                                                                                                                                                                                                                                                                                                                                                                                                                                                                                                                                                                                                                                                                                                                                                                                                                                                                                                                                                                                                                                                                                                                                                                                                                                                                                                </w:r>
                                                                                                                                                                                                                                                                                                                                                                                                                                                                                                                                                                                                                                                                                                                                                                                                                                                                                                                                                                                                                                                                                                                                                                                                                                                                                                <w:r>
                                                                                                                                                                                                                                                                                                                                                                                                                                                                                                                                                                                                                                                                                                                                                                                                                                                                                                                                                                                                                                                                                                                                                                                                                                                                                                  <w:t xml:space="preserve">‬ </w:t>
                                                                                                                                                                                                                                                                                                                                                                                                                                                                                                                                                                                                                                                                                                                                                                                                                                                                                                                                                                                                                                                                                                                                                                                                                                                                                                </w:r>
                                                                                                                                                                                                                                                                                                                                                                                                                                                                                                                                                                                                                                                                                                                                                                                                                                                                                                                                                                                                                                                                                                                                                                                                                                                                                                <w:bdo w:val="ltr">
                                                                                                                                                                                                                                                                                                                                                                                                                                                                                                                                                                                                                                                                                                                                                                                                                                                                                                                                                                                                                                                                                                                                                                                                                                                                                                  <w:r>
                                                                                                                                                                                                                                                                                                                                                                                                                                                                                                                                                                                                                                                                                                                                                                                                                                                                                                                                                                                                                                                                                                                                                                                                                                                                                                    <w:t>Transcript” and NOT the “Account Transcript.” To use the Get Transcript Online tool, the user must have (1) access to a valid email address,</w:t>
                                                                                                                                                                                                                                                                                                                                                                                                                                                                                                                                                                                                                                                                                                                                                                                                                                                                                                                                                                                                                                                                                                                                                                                                                                                                                                  </w:r>
                                                                                                                                                                                                                                                                                                                                                                                                                                                                                                                                                                                                                                                                                                                                                                                                                                                                                                                                                                                                                                                                                                                                                                                                                                                                                                  <w:r>
                                                                                                                                                                                                                                                                                                                                                                                                                                                                                                                                                                                                                                                                                                                                                                                                                                                                                                                                                                                                                                                                                                                                                                                                                                                                                                    <w:t xml:space="preserve">‬ </w:t>
                                                                                                                                                                                                                                                                                                                                                                                                                                                                                                                                                                                                                                                                                                                                                                                                                                                                                                                                                                                                                                                                                                                                                                                                                                                                                                  </w:r>
                                                                                                                                                                                                                                                                                                                                                                                                                                                                                                                                                                                                                                                                                                                                                                                                                                                                                                                                                                                                                                                                                                                                                                                                                                                                                                  <w:bdo w:val="ltr">
                                                                                                                                                                                                                                                                                                                                                                                                                                                                                                                                                                                                                                                                                                                                                                                                                                                                                                                                                                                                                                                                                                                                                                                                                                                                                                    <w:r>
                                                                                                                                                                                                                                                                                                                                                                                                                                                                                                                                                                                                                                                                                                                                                                                                                                                                                                                                                                                                                                                                                                                                                                                                                                                                                                      <w:t>(2) a text-enabled mobile phone (pay-as-you-go plans cannot be used) in the user’s name, and (3) specific financial account numbers (such</w:t>
                                                                                                                                                                                                                                                                                                                                                                                                                                                                                                                                                                                                                                                                                                                                                                                                                                                                                                                                                                                                                                                                                                                                                                                                                                                                                                    </w:r>
                                                                                                                                                                                                                                                                                                                                                                                                                                                                                                                                                                                                                                                                                                                                                                                                                                                                                                                                                                                                                                                                                                                                                                                                                                                                                                    <w:r>
                                                                                                                                                                                                                                                                                                                                                                                                                                                                                                                                                                                                                                                                                                                                                                                                                                                                                                                                                                                                                                                                                                                                                                                                                                                                                                      <w:t xml:space="preserve">‬ </w:t>
                                                                                                                                                                                                                                                                                                                                                                                                                                                                                                                                                                                                                                                                                                                                                                                                                                                                                                                                                                                                                                                                                                                                                                                                                                                                                                    </w:r>
                                                                                                                                                                                                                                                                                                                                                                                                                                                                                                                                                                                                                                                                                                                                                                                                                                                                                                                                                                                                                                                                                                                                                                                                                                                                                                    <w:bdo w:val="ltr">
                                                                                                                                                                                                                                                                                                                                                                                                                                                                                                                                                                                                                                                                                                                                                                                                                                                                                                                                                                                                                                                                                                                                                                                                                                                                                                      <w:r>
                                                                                                                                                                                                                                                                                                                                                                                                                                                                                                                                                                                                                                                                                                                                                                                                                                                                                                                                                                                                                                                                                                                                                                                                                                                                                                        <w:t>as a credit card number or an account number for a home mortgage or auto loan). The transcript displays online upon successful</w:t>
                                                                                                                                                                                                                                                                                                                                                                                                                                                                                                                                                                                                                                                                                                                                                                                                                                                                                                                                                                                                                                                                                                                                                                                                                                                                                                      </w:r>
                                                                                                                                                                                                                                                                                                                                                                                                                                                                                                                                                                                                                                                                                                                                                                                                                                                                                                                                                                                                                                                                                                                                                                                                                                                                                                      <w:r>
                                                                                                                                                                                                                                                                                                                                                                                                                                                                                                                                                                                                                                                                                                                                                                                                                                                                                                                                                                                                                                                                                                                                                                                                                                                                                                        <w:t xml:space="preserve">‬ </w:t>
                                                                                                                                                                                                                                                                                                                                                                                                                                                                                                                                                                                                                                                                                                                                                                                                                                                                                                                                                                                                                                                                                                                                                                                                                                                                                                      </w:r>
                                                                                                                                                                                                                                                                                                                                                                                                                                                                                                                                                                                                                                                                                                                                                                                                                                                                                                                                                                                                                                                                                                                                                                                                                                                                                                      <w:bdo w:val="ltr">
                                                                                                                                                                                                                                                                                                                                                                                                                                                                                                                                                                                                                                                                                                                                                                                                                                                                                                                                                                                                                                                                                                                                                                                                                                                                                                        <w:r>
                                                                                                                                                                                                                                                                                                                                                                                                                                                                                                                                                                                                                                                                                                                                                                                                                                                                                                                                                                                                                                                                                                                                                                                                                                                                                                          <w:t>completion of the IRS’s two-step authentication.</w:t>
                                                                                                                                                                                                                                                                                                                                                                                                                                                                                                                                                                                                                                                                                                                                                                                                                                                                                                                                                                                                                                                                                                                                                                                                                                                                                                        </w:r>
                                                                                                                                                                                                                                                                                                                                                                                                                                                                                                                                                                                                                                                                                                                                                                                                                                                                                                                                                                                                                                                                                                                                                                                                                                                                                                        <w:r>
                                                                                                                                                                                                                                                                                                                                                                                                                                                                                                                                                                                                                                                                                                                                                                                                                                                                                                                                                                                                                                                                                                                                                                                                                                                                                                          <w:t>‬\n\n</w:t>
                                                                                                                                                                                                                                                                                                                                                                                                                                                                                                                                                                                                                                                                                                                                                                                                                                                                                                                                                                                                                                                                                                                                                                                                                                                                                                        </w:r>
                                                                                                                                                                                                                                                                                                                                                                                                                                                                                                                                                                                                                                                                                                                                                                                                                                                                                                                                                                                                                                                                                                                                                                                                                                                                                                        <w:bdo w:val="ltr">
                                                                                                                                                                                                                                                                                                                                                                                                                                                                                                                                                                                                                                                                                                                                                                                                                                                                                                                                                                                                                                                                                                                                                                                                                                                                                                          <w:r>
                                                                                                                                                                                                                                                                                                                                                                                                                                                                                                                                                                                                                                                                                                                                                                                                                                                                                                                                                                                                                                                                                                                                                                                                                                                                                                            <w:t>• Automated Telephone Request – 1-800-908-9946. Transcript is generally received within 10 business days from the IRS’s receipt of the</w:t>
                                                                                                                                                                                                                                                                                                                                                                                                                                                                                                                                                                                                                                                                                                                                                                                                                                                                                                                                                                                                                                                                                                                                                                                                                                                                                                          </w:r>
                                                                                                                                                                                                                                                                                                                                                                                                                                                                                                                                                                                                                                                                                                                                                                                                                                                                                                                                                                                                                                                                                                                                                                                                                                                                                                          <w:r>
                                                                                                                                                                                                                                                                                                                                                                                                                                                                                                                                                                                                                                                                                                                                                                                                                                                                                                                                                                                                                                                                                                                                                                                                                                                                                                            <w:t xml:space="preserve">‬\n\n# </w:t>
                                                                                                                                                                                                                                                                                                                                                                                                                                                                                                                                                                                                                                                                                                                                                                                                                                                                                                                                                                                                                                                                                                                                                                                                                                                                                                          </w:r>
                                                                                                                                                                                                                                                                                                                                                                                                                                                                                                                                                                                                                                                                                                                                                                                                                                                                                                                                                                                                                                                                                                                                                                                                                                                                                                          <w:bdo w:val="ltr">
                                                                                                                                                                                                                                                                                                                                                                                                                                                                                                                                                                                                                                                                                                                                                                                                                                                                                                                                                                                                                                                                                                                                                                                                                                                                                                            <w:r>
                                                                                                                                                                                                                                                                                                                                                                                                                                                                                                                                                                                                                                                                                                                                                                                                                                                                                                                                                                                                                                                                                                                                                                                                                                                                                                              <w:t>CERTIFICATIONS AND SIGNATURES</w:t>
                                                                                                                                                                                                                                                                                                                                                                                                                                                                                                                                                                                                                                                                                                                                                                                                                                                                                                                                                                                                                                                                                                                                                                                                                                                                                                            </w:r>
                                                                                                                                                                                                                                                                                                                                                                                                                                                                                                                                                                                                                                                                                                                                                                                                                                                                                                                                                                                                                                                                                                                                                                                                                                                                                                            <w:r>
                                                                                                                                                                                                                                                                                                                                                                                                                                                                                                                                                                                                                                                                                                                                                                                                                                                                                                                                                                                                                                                                                                                                                                                                                                                                                                              <w:t>‬\n\n</w:t>
                                                                                                                                                                                                                                                                                                                                                                                                                                                                                                                                                                                                                                                                                                                                                                                                                                                                                                                                                                                                                                                                                                                                                                                                                                                                                                            </w:r>
                                                                                                                                                                                                                                                                                                                                                                                                                                                                                                                                                                                                                                                                                                                                                                                                                                                                                                                                                                                                                                                                                                                                                                                                                                                                                                            <w:bdo w:val="ltr">
                                                                                                                                                                                                                                                                                                                                                                                                                                                                                                                                                                                                                                                                                                                                                                                                                                                                                                                                                                                                                                                                                                                                                                                                                                                                                                              <w:r>
                                                                                                                                                                                                                                                                                                                                                                                                                                                                                                                                                                                                                                                                                                                                                                                                                                                                                                                                                                                                                                                                                                                                                                                                                                                                                                                <w:t>Each person signing below certifies that all of the</w:t>
                                                                                                                                                                                                                                                                                                                                                                                                                                                                                                                                                                                                                                                                                                                                                                                                                                                                                                                                                                                                                                                                                                                                                                                                                                                                                                              </w:r>
                                                                                                                                                                                                                                                                                                                                                                                                                                                                                                                                                                                                                                                                                                                                                                                                                                                                                                                                                                                                                                                                                                                                                                                                                                                                                                              <w:r>
                                                                                                                                                                                                                                                                                                                                                                                                                                                                                                                                                                                                                                                                                                                                                                                                                                                                                                                                                                                                                                                                                                                                                                                                                                                                                                                <w:t>‬</w:t>
                                                                                                                                                                                                                                                                                                                                                                                                                                                                                                                                                                                                                                                                                                                                                                                                                                                                                                                                                                                                                                                                                                                                                                                                                                                                                                              </w:r>
                                                                                                                                                                                                                                                                                                                                                                                                                                                                                                                                                                                                                                                                                                                                                                                                                                                                                                                                                                                                                                                                                                                                                                                                                                                                                                              <w:bdo w:val="ltr">
                                                                                                                                                                                                                                                                                                                                                                                                                                                                                                                                                                                                                                                                                                                                                                                                                                                                                                                                                                                                                                                                                                                                                                                                                                                                                                                <w:r>
                                                                                                                                                                                                                                                                                                                                                                                                                                                                                                                                                                                                                                                                                                                                                                                                                                                                                                                                                                                                                                                                                                                                                                                                                                                                                                                  <w:t>information reported is complete and correct. The student and one parent whose</w:t>
                                                                                                                                                                                                                                                                                                                                                                                                                                                                                                                                                                                                                                                                                                                                                                                                                                                                                                                                                                                                                                                                                                                                                                                                                                                                                                                </w:r>
                                                                                                                                                                                                                                                                                                                                                                                                                                                                                                                                                                                                                                                                                                                                                                                                                                                                                                                                                                                                                                                                                                                                                                                                                                                                                                                <w:r>
                                                                                                                                                                                                                                                                                                                                                                                                                                                                                                                                                                                                                                                                                                                                                                                                                                                                                                                                                                                                                                                                                                                                                                                                                                                                                                                  <w:t xml:space="preserve">‬ </w:t>
                                                                                                                                                                                                                                                                                                                                                                                                                                                                                                                                                                                                                                                                                                                                                                                                                                                                                                                                                                                                                                                                                                                                                                                                                                                                                                                </w:r>
                                                                                                                                                                                                                                                                                                                                                                                                                                                                                                                                                                                                                                                                                                                                                                                                                                                                                                                                                                                                                                                                                                                                                                                                                                                                                                                <w:bdo w:val="ltr">
                                                                                                                                                                                                                                                                                                                                                                                                                                                                                                                                                                                                                                                                                                                                                                                                                                                                                                                                                                                                                                                                                                                                                                                                                                                                                                                  <w:r>
                                                                                                                                                                                                                                                                                                                                                                                                                                                                                                                                                                                                                                                                                                                                                                                                                                                                                                                                                                                                                                                                                                                                                                                                                                                                                                                    <w:t>information was reported on the FAFSA must sign and date. These signatures authorize Saint Peter’s University to make any</w:t>
                                                                                                                                                                                                                                                                                                                                                                                                                                                                                                                                                                                                                                                                                                                                                                                                                                                                                                                                                                                                                                                                                                                                                                                                                                                                                                                  </w:r>
                                                                                                                                                                                                                                                                                                                                                                                                                                                                                                                                                                                                                                                                                                                                                                                                                                                                                                                                                                                                                                                                                                                                                                                                                                                                                                                  <w:r>
                                                                                                                                                                                                                                                                                                                                                                                                                                                                                                                                                                                                                                                                                                                                                                                                                                                                                                                                                                                                                                                                                                                                                                                                                                                                                                                    <w:t xml:space="preserve">‬ </w:t>
                                                                                                                                                                                                                                                                                                                                                                                                                                                                                                                                                                                                                                                                                                                                                                                                                                                                                                                                                                                                                                                                                                                                                                                                                                                                                                                  </w:r>
                                                                                                                                                                                                                                                                                                                                                                                                                                                                                                                                                                                                                                                                                                                                                                                                                                                                                                                                                                                                                                                                                                                                                                                                                                                                                                                  <w:bdo w:val="ltr">
                                                                                                                                                                                                                                                                                                                                                                                                                                                                                                                                                                                                                                                                                                                                                                                                                                                                                                                                                                                                                                                                                                                                                                                                                                                                                                                    <w:r>
                                                                                                                                                                                                                                                                                                                                                                                                                                                                                                                                                                                                                                                                                                                                                                                                                                                                                                                                                                                                                                                                                                                                                                                                                                                                                                                      <w:t xml:space="preserve">appropriate changes to the originally reported FAFSA data as a result of the verification review </w:t>
                                                                                                                                                                                                                                                                                                                                                                                                                                                                                                                                                                                                                                                                                                                                                                                                                                                                                                                                                                                                                                                                                                                                                                                                                                                                                                                    </w:r>
                                                                                                                                                                                                                                                                                                                                                                                                                                                                                                                                                                                                                                                                                                                                                                                                                                                                                                                                                                                                                                                                                                                                                                                                                                                                                                                    <w:r>
                                                                                                                                                                                                                                                                                                                                                                                                                                                                                                                                                                                                                                                                                                                                                                                                                                                                                                                                                                                                                                                                                                                                                                                                                                                                                                                      <w:lastRenderedPageBreak/>
                                                                                                                                                                                                                                                                                                                                                                                                                                                                                                                                                                                                                                                                                                                                                                                                                                                                                                                                                                                                                                                                                                                                                                                                                                                                                                                      <w:t>process.</w:t>
                                                                                                                                                                                                                                                                                                                                                                                                                                                                                                                                                                                                                                                                                                                                                                                                                                                                                                                                                                                                                                                                                                                                                                                                                                                                                                                    </w:r>
                                                                                                                                                                                                                                                                                                                                                                                                                                                                                                                                                                                                                                                                                                                                                                                                                                                                                                                                                                                                                                                                                                                                                                                                                                                                                                                    <w:r>
                                                                                                                                                                                                                                                                                                                                                                                                                                                                                                                                                                                                                                                                                                                                                                                                                                                                                                                                                                                                                                                                                                                                                                                                                                                                                                                      <w:t>‬\n\n![](https://www.saintpeters.edu/tmp/47f479cc-7ce2-4003-9426-e937e81a8411/images/3fe45c64626e78a15b43442864cb71b689cf55f2f8c6908a13d5ed4fc506f1dc.jpg)\n\n</w:t>
                                                                                                                                                                                                                                                                                                                                                                                                                                                                                                                                                                                                                                                                                                                                                                                                                                                                                                                                                                                                                                                                                                                                                                                                                                                                                                                    </w:r>
                                                                                                                                                                                                                                                                                                                                                                                                                                                                                                                                                                                                                                                                                                                                                                                                                                                                                                                                                                                                                                                                                                                                                                                                                                                                                                                    <w:bdo w:val="ltr">
                                                                                                                                                                                                                                                                                                                                                                                                                                                                                                                                                                                                                                                                                                                                                                                                                                                                                                                                                                                                                                                                                                                                                                                                                                                                                                                      <w:r>
                                                                                                                                                                                                                                                                                                                                                                                                                                                                                                                                                                                                                                                                                                                                                                                                                                                                                                                                                                                                                                                                                                                                                                                                                                                                                                                        <w:t>Return Form to: Saint Peter’s University \\|2641 John F. Kennedy Boulevard \\| Jersey City, NJ 07306 \\|</w:t>
                                                                                                                                                                                                                                                                                                                                                                                                                                                                                                                                                                                                                                                                                                                                                                                                                                                                                                                                                                                                                                                                                                                                                                                                                                                                                                                      </w:r>
                                                                                                                                                                                                                                                                                                                                                                                                                                                                                                                                                                                                                                                                                                                                                                                                                                                                                                                                                                                                                                                                                                                                                                                                                                                                                                                      <w:r>
                                                                                                                                                                                                                                                                                                                                                                                                                                                                                                                                                                                                                                                                                                                                                                                                                                                                                                                                                                                                                                                                                                                                                                                                                                                                                                                        <w:t xml:space="preserve">‬ </w:t>
                                                                                                                                                                                                                                                                                                                                                                                                                                                                                                                                                                                                                                                                                                                                                                                                                                                                                                                                                                                                                                                                                                                                                                                                                                                                                                                      </w:r>
                                                                                                                                                                                                                                                                                                                                                                                                                                                                                                                                                                                                                                                                                                                                                                                                                                                                                                                                                                                                                                                                                                                                                                                                                                                                                                                      <w:bdo w:val="ltr">
                                                                                                                                                                                                                                                                                                                                                                                                                                                                                                                                                                                                                                                                                                                                                                                                                                                                                                                                                                                                                                                                                                                                                                                                                                                                                                                        <w:r>
                                                                                                                                                                                                                                                                                                                                                                                                                                                                                                                                                                                                                                                                                                                                                                                                                                                                                                                                                                                                                                                                                                                                                                                                                                                                                                                          <w:t xml:space="preserve"> [financialaid@saintpeters.edu](mailto:financialaid@saintpeters.edu) </w:t>
                                                                                                                                                                                                                                                                                                                                                                                                                                                                                                                                                                                                                                                                                                                                                                                                                                                                                                                                                                                                                                                                                                                                                                                                                                                                                                                        </w:r>
                                                                                                                                                                                                                                                                                                                                                                                                                                                                                                                                                                                                                                                                                                                                                                                                                                                                                                                                                                                                                                                                                                                                                                                                                                                                                                                        <w:r>
                                                                                                                                                                                                                                                                                                                                                                                                                                                                                                                                                                                                                                                                                                                                                                                                                                                                                                                                                                                                                                                                                                                                                                                                                                                                                                                          <w:t xml:space="preserve">‬ </w:t>
                                                                                                                                                                                                                                                                                                                                                                                                                                                                                                                                                                                                                                                                                                                                                                                                                                                                                                                                                                                                                                                                                                                                                                                                                                                                                                                        </w:r>
                                                                                                                                                                                                                                                                                                                                                                                                                                                                                                                                                                                                                                                                                                                                                                                                                                                                                                                                                                                                                                                                                                                                                                                                                                                                                                                        <w:bdo w:val="ltr">
                                                                                                                                                                                                                                                                                                                                                                                                                                                                                                                                                                                                                                                                                                                                                                                                                                                                                                                                                                                                                                                                                                                                                                                                                                                                                                                          <w:r>
                                                                                                                                                                                                                                                                                                                                                                                                                                                                                                                                                                                                                                                                                                                                                                                                                                                                                                                                                                                                                                                                                                                                                                                                                                                                                                                            <w:t>\\|201.761.6060</w:t>
                                                                                                                                                                                                                                                                                                                                                                                                                                                                                                                                                                                                                                                                                                                                                                                                                                                                                                                                                                                                                                                                                                                                                                                                                                                                                                                          </w:r>
                                                                                                                                                                                                                                                                                                                                                                                                                                                                                                                                                                                                                                                                                                                                                                                                                                                                                                                                                                                                                                                                                                                                                                                                                                                                                                                          <w:r>
                                                                                                                                                                                                                                                                                                                                                                                                                                                                                                                                                                                                                                                                                                                                                                                                                                                                                                                                                                                                                                                                                                                                                                                                                                                                                                                            <w:t>‬",</w:t>
                                                                                                                                                                                                                                                                                                                                                                                                                                                                                                                                                                                                                                                                                                                                                                                                                                                                                                                                                                                                                                                                                                                                                                                                                                                                                                                          </w:r>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p>
    <w:p w14:paraId="286153E5" w14:textId="77777777" w:rsidR="00B03202" w:rsidRDefault="00B03202" w:rsidP="00B03202">
      <w:r>
        <w:t xml:space="preserve">    "metadata": {</w:t>
      </w:r>
    </w:p>
    <w:p w14:paraId="38DC3F13" w14:textId="77777777" w:rsidR="00B03202" w:rsidRDefault="00B03202" w:rsidP="00B03202">
      <w:r>
        <w:t xml:space="preserve">      "url": "https://www.saintpeters.edu/wp-content/blogs.dir/110/files/2024/04/2024-2025-Dependent-Verification-Worksheet.pdf",</w:t>
      </w:r>
    </w:p>
    <w:p w14:paraId="746C8F4B" w14:textId="77777777" w:rsidR="00B03202" w:rsidRDefault="00B03202" w:rsidP="00B03202">
      <w:r>
        <w:t xml:space="preserve">      "scrapeId": "7a5b2a87-4bbd-4468-a8ed-4109e9a95543",</w:t>
      </w:r>
    </w:p>
    <w:p w14:paraId="03C236D2" w14:textId="77777777" w:rsidR="00B03202" w:rsidRDefault="00B03202" w:rsidP="00B03202">
      <w:r>
        <w:t xml:space="preserve">      "sourceURL": "https://www.saintpeters.edu/wp-content/blogs.dir/110/files/2024/04/2024-2025-Dependent-Verification-Worksheet.pdf",</w:t>
      </w:r>
    </w:p>
    <w:p w14:paraId="4CBDD275" w14:textId="77777777" w:rsidR="00B03202" w:rsidRDefault="00B03202" w:rsidP="00B03202">
      <w:r>
        <w:t xml:space="preserve">      "statusCode": 200</w:t>
      </w:r>
    </w:p>
    <w:p w14:paraId="293FA6E0" w14:textId="77777777" w:rsidR="00B03202" w:rsidRDefault="00B03202" w:rsidP="00B03202">
      <w:r>
        <w:t xml:space="preserve">    }</w:t>
      </w:r>
    </w:p>
    <w:p w14:paraId="09F1A716" w14:textId="77777777" w:rsidR="00B03202" w:rsidRDefault="00B03202" w:rsidP="00B03202">
      <w:r>
        <w:t xml:space="preserve">  },</w:t>
      </w:r>
    </w:p>
    <w:p w14:paraId="16A3A3F4" w14:textId="77777777" w:rsidR="00B03202" w:rsidRDefault="00B03202" w:rsidP="00B03202">
      <w:r>
        <w:t xml:space="preserve">  {</w:t>
      </w:r>
    </w:p>
    <w:p w14:paraId="1ED57A85" w14:textId="77777777" w:rsidR="00B03202" w:rsidRDefault="00B03202" w:rsidP="00B03202">
      <w:r>
        <w:t xml:space="preserve">    "markdown": "[Skip to primary content](https://www.saintpeters.edu/academics/graduate-programs/master-of-science-information-sciences/#main-content \"Skip to primary content\") [Additional Site Navigation](https://www.saintpeters.edu/academics/graduate-programs/master-of-science-information-sciences/#footer \"Additional Site Navigation\")\n\nAccepted for Fall 2025? _\\|_\n\n**Secure your spot by submitting your enrollment deposit and learn more about our vibrant community.**\n\n[Learn more](https://www.saintpeters.edu/admitted-students/)\n\nClose alert\n\n## Master of Science Information Sciences\n\nA Masters Degree in Information Sciences, 30-credit STEM degree program will serve to prepare diverse leaders in addressing complex issues and will follow a “learn-by-doing” pedagogy. In addition, the program will offer students the opportunity to apply skills and knowledge in real time every week through interactive, mentor-led practice sessions, as well as quizzes, assignments, and hands-on projects. As students’ progress through the program, they will come to deeply appreciate the nuances of data as well as build a professional portfolio\n\nThe program will be providing concentrations according to the selected electives:\n\n- Master of Science in Information Sciences, Concentration: Data Science.\n- Master of Science in Information Sciences, Concentration: Cyber Security.\n- Master of Science in Information Sciences, Concentration: Artificial Intelligence (AI).\n\n**Program Availability**\n\nThe courses are offered on a trimester calendar </w:t>
      </w:r>
      <w:r>
        <w:lastRenderedPageBreak/>
        <w:t>(Fall/Winter/Spring/Summer terms) at the Jersey City Campus. Both online and hybrid delivery methods available.\n\n**Degree Requirements**\n\nThe degree requires 30 semester hours.\n\n**Advisement**\n\nThe Program Director will advise students by using the Student Planning tool.\n\n**Time Limitation**\n\nStudents are expected to enroll continuously until their programs are completed. Students are required to maintain satisfactory academic progress by maintaining the required grade point average and accumulating sufficient credits within the stipulated time frame of five years.\n\n**Curriculum**\n\n**Technology courses: 24 credits**\n\ni. DS 530 Data Management: 3 credits\n\nii. IS 600 Data Warehousing Lab: 3 credits\n\niii. DS 660 Business Analytics: Data, Models &amp; Decisions: 3 credits\n\niv. IS 601 Process Management and Integration: 3 credits\n\nv. IS 602 Integrating Information System Technologies: 3 credits\n\nvi. IS 603 Information Technology Strategy: 3 credits\n\nvii. IS 604 Data Integration for Business Intelligence and Analytics: 3 credits\n\nviii. DS670 Capstone project: 3 credits\n\n**Select 2 Elective Courses for concentration: 6 credits**\n\ni. DS 630 Data Analytics and Machine Learning: 3 credits\n\nii. DS 683 Data Structures &amp; Algorithms: 3 credits\n\niii. DS 684 Cloud Computing: 3 credits\n\niv. CY 510 Cyber Security &amp; Risk Management: 3 credits\n\nv. CY 540 International Communications and Networking: 3 credits.\n\nvi. CY 640 Cyber Crime Investigation &amp; Digital Forensics: 3 credits\n\nvii. DS 687 Artificial Intelligence Fundamentals: 3 credits\n\nviii. DS 688 Natural Language Processing: 3 credits\n\nix. DS 689 Mastering Conversational AI: 3 credits\n\n**Industry Experience (if CPT DS-598, if not DS-597 requirement to complete the**\n\n**program)**\n\n[DS-597 Applied Research Experience 0](https://catalogs.saintpeters.edu/search/?P=DS-597)\n\n[DS-598 Applied Industry Experience 0](https://catalogs.saintpeters.edu/search/?P=DS-598)\n\nTotal Credits 30\n\nWe use cookies to ensure that we give you the best experience on our website. If you continue to use this site we will assume that you are happy with it.[Ok](https://www.saintpeters.edu/academics/graduate-programs/master-of-science-information-sciences/#)",</w:t>
      </w:r>
    </w:p>
    <w:p w14:paraId="7ECA009A" w14:textId="77777777" w:rsidR="00B03202" w:rsidRDefault="00B03202" w:rsidP="00B03202">
      <w:r>
        <w:t xml:space="preserve">    "metadata": {</w:t>
      </w:r>
    </w:p>
    <w:p w14:paraId="26860E4E" w14:textId="77777777" w:rsidR="00B03202" w:rsidRDefault="00B03202" w:rsidP="00B03202">
      <w:r>
        <w:t xml:space="preserve">      "url": "https://www.saintpeters.edu/academics/graduate-programs/master-of-science-information-sciences/",</w:t>
      </w:r>
    </w:p>
    <w:p w14:paraId="7FDF91A3" w14:textId="77777777" w:rsidR="00B03202" w:rsidRDefault="00B03202" w:rsidP="00B03202">
      <w:r>
        <w:t xml:space="preserve">      "title": "Saint Peter's University - Master of Science Information Sciences",</w:t>
      </w:r>
    </w:p>
    <w:p w14:paraId="3EE3091C" w14:textId="77777777" w:rsidR="00B03202" w:rsidRDefault="00B03202" w:rsidP="00B03202">
      <w:r>
        <w:t xml:space="preserve">      "robots": "max-image-preview:large",</w:t>
      </w:r>
    </w:p>
    <w:p w14:paraId="26E14A6B" w14:textId="77777777" w:rsidR="00B03202" w:rsidRDefault="00B03202" w:rsidP="00B03202">
      <w:r>
        <w:t xml:space="preserve">      "favicon": {},</w:t>
      </w:r>
    </w:p>
    <w:p w14:paraId="2BF0BD25" w14:textId="77777777" w:rsidR="00B03202" w:rsidRDefault="00B03202" w:rsidP="00B03202">
      <w:r>
        <w:t xml:space="preserve">      "language": "en-US",</w:t>
      </w:r>
    </w:p>
    <w:p w14:paraId="4D94F8DA" w14:textId="77777777" w:rsidR="00B03202" w:rsidRDefault="00B03202" w:rsidP="00B03202">
      <w:r>
        <w:lastRenderedPageBreak/>
        <w:t xml:space="preserve">      "scrapeId": "7804a238-dd05-4922-bcb2-c010b05b6d35",</w:t>
      </w:r>
    </w:p>
    <w:p w14:paraId="671B96D0" w14:textId="77777777" w:rsidR="00B03202" w:rsidRDefault="00B03202" w:rsidP="00B03202">
      <w:r>
        <w:t xml:space="preserve">      "viewport": "width=device-width, initial-scale=1",</w:t>
      </w:r>
    </w:p>
    <w:p w14:paraId="28759EAD" w14:textId="77777777" w:rsidR="00B03202" w:rsidRDefault="00B03202" w:rsidP="00B03202">
      <w:r>
        <w:t xml:space="preserve">      "generator": [</w:t>
      </w:r>
    </w:p>
    <w:p w14:paraId="43552904" w14:textId="77777777" w:rsidR="00B03202" w:rsidRDefault="00B03202" w:rsidP="00B03202">
      <w:r>
        <w:t xml:space="preserve">        "WordPress 6.6.2",</w:t>
      </w:r>
    </w:p>
    <w:p w14:paraId="351353F3" w14:textId="77777777" w:rsidR="00B03202" w:rsidRDefault="00B03202" w:rsidP="00B03202">
      <w:r>
        <w:t xml:space="preserve">        "Elementor 3.25.4; features: e_font_icon_svg, additional_custom_breakpoints, e_optimized_control_loading, e_element_cache; settings: css_print_method-external, google_font-enabled, font_display-swap"</w:t>
      </w:r>
    </w:p>
    <w:p w14:paraId="41884E6B" w14:textId="77777777" w:rsidR="00B03202" w:rsidRDefault="00B03202" w:rsidP="00B03202">
      <w:r>
        <w:t xml:space="preserve">      ],</w:t>
      </w:r>
    </w:p>
    <w:p w14:paraId="2535411B" w14:textId="77777777" w:rsidR="00B03202" w:rsidRDefault="00B03202" w:rsidP="00B03202">
      <w:r>
        <w:t xml:space="preserve">      "sourceURL": "https://www.saintpeters.edu/academics/graduate-programs/master-of-science-information-sciences/",</w:t>
      </w:r>
    </w:p>
    <w:p w14:paraId="070F614F" w14:textId="77777777" w:rsidR="00B03202" w:rsidRDefault="00B03202" w:rsidP="00B03202">
      <w:r>
        <w:t xml:space="preserve">      "statusCode": 200,</w:t>
      </w:r>
    </w:p>
    <w:p w14:paraId="7414C586" w14:textId="77777777" w:rsidR="00B03202" w:rsidRDefault="00B03202" w:rsidP="00B03202">
      <w:r>
        <w:t xml:space="preserve">      "description": "",</w:t>
      </w:r>
    </w:p>
    <w:p w14:paraId="5BEA9DDD" w14:textId="77777777" w:rsidR="00B03202" w:rsidRDefault="00B03202" w:rsidP="00B03202">
      <w:r>
        <w:t xml:space="preserve">      "theme-color": "#0071cb",</w:t>
      </w:r>
    </w:p>
    <w:p w14:paraId="52B70E9C" w14:textId="77777777" w:rsidR="00B03202" w:rsidRDefault="00B03202" w:rsidP="00B03202">
      <w:r>
        <w:t xml:space="preserve">      "msapplication-config": "https://www.saintpeters.edu/academics/graduate-programs/master-of-science-information-sciences/wp-content/themes/spc-base-theme/images/favicon/browserconfig.xml",</w:t>
      </w:r>
    </w:p>
    <w:p w14:paraId="53B86304" w14:textId="77777777" w:rsidR="00B03202" w:rsidRDefault="00B03202" w:rsidP="00B03202">
      <w:r>
        <w:t xml:space="preserve">      "msapplication-TileColor": "#0071cb",</w:t>
      </w:r>
    </w:p>
    <w:p w14:paraId="63BB8351" w14:textId="77777777" w:rsidR="00B03202" w:rsidRDefault="00B03202" w:rsidP="00B03202">
      <w:r>
        <w:t xml:space="preserve">      "msapplication-TileImage": "https://www.saintpeters.edu/academics/graduate-programs/master-of-science-information-sciences/wp-content/themes/spc-base-theme/images/favicon/mstile-144x144.png",</w:t>
      </w:r>
    </w:p>
    <w:p w14:paraId="2BA9A5BA" w14:textId="77777777" w:rsidR="00B03202" w:rsidRDefault="00B03202" w:rsidP="00B03202">
      <w:r>
        <w:t xml:space="preserve">      "google-site-verification": "eTfI2rm563J5zBQeKfv0j4h9FfA6IPtdo6Di5zllcTY",</w:t>
      </w:r>
    </w:p>
    <w:p w14:paraId="2647883E" w14:textId="77777777" w:rsidR="00B03202" w:rsidRDefault="00B03202" w:rsidP="00B03202">
      <w:r>
        <w:t xml:space="preserve">      "google-translate-customization": "260bb346d803c46f-dbbadcf9bd3bfa86-g7111767e841b219b-17"</w:t>
      </w:r>
    </w:p>
    <w:p w14:paraId="21428ACB" w14:textId="77777777" w:rsidR="00B03202" w:rsidRDefault="00B03202" w:rsidP="00B03202">
      <w:r>
        <w:t xml:space="preserve">    }</w:t>
      </w:r>
    </w:p>
    <w:p w14:paraId="10D3402D" w14:textId="77777777" w:rsidR="00B03202" w:rsidRDefault="00B03202" w:rsidP="00B03202">
      <w:r>
        <w:t xml:space="preserve">  },</w:t>
      </w:r>
    </w:p>
    <w:p w14:paraId="1351BB31" w14:textId="77777777" w:rsidR="00B03202" w:rsidRDefault="00B03202" w:rsidP="00B03202">
      <w:r>
        <w:t xml:space="preserve">  {</w:t>
      </w:r>
    </w:p>
    <w:p w14:paraId="41870D29" w14:textId="77777777" w:rsidR="00B03202" w:rsidRDefault="00B03202" w:rsidP="00B03202">
      <w:r>
        <w:t xml:space="preserve">    "markdown": "[Skip to primary content](https://www.saintpeters.edu/enrollment-services/student-financial-aid/federal-and-state-grant-programs/#main-content \"Skip to primary content\") [Additional Site Navigation](https://www.saintpeters.edu/enrollment-</w:t>
      </w:r>
      <w:r>
        <w:lastRenderedPageBreak/>
        <w:t xml:space="preserve">services/student-financial-aid/federal-and-state-grant-programs/#footer \"Additional Site Navigation\")\n\nAccepted for Fall 2025? _\\|_\n\n**Secure your spot by submitting your enrollment deposit and learn more about our vibrant community.**\n\n[Learn more](https://www.saintpeters.edu/admitted-students/)\n\nClose alert\n\n## Enrollment Services\n\n## Federal and State Grant Programs\n\n### Federal and State Grant Programs\n\nThere are several types of grants and loans available to Saint Peter’s students. The eligibility for these grants is determined by completion of the Free Application for Federal Student Aid (or [FAFSA](https://studentaid.gov/h/apply-for-aid/fafsa)) as well as the specific requirements of each program. All Federal and State Programs require students to comply with the Federal and State process called Verification on a yearly basis if selected, must maintain Satisfactory Academic Progress (S.A.P.) at the end of every academic year (see below for details), must maintain a minimum enrollment status (see below for details) every semester or trimester. All Federal grants and/or loans are disbursed in a timely matter once all classes in a semester or trimester are in session and past the add/drop period. Undergraduate semester students must be registered at least 6 credits in order to be eligible for grants and loans. Graduate and Doctorate semester students must be registered for at least 4.5 credits or more to be eligible for loans. Graduate trimester students must be registered for at least 3 credits to be eligible for loans. Book vouchers are given at the start of each term to students with credit balances on their accounts to be used to purchase books for their courses.\n\nThe programs are:\n\n#### Federal Pell Grant Program\n\nStudent eligibility is based on the calculated estimated family contribution (EFC) that was determined from the income and assets figures, number in family, etc., submitted by the family on the FAFSA. The amount of the Pell award is based on the student’s Full time, Part Time and Less than Part Time registration status every term. Students cannot exceed a combined amount of 600% thru their lifetime at all institutions. Please contact the Financial Aid Office with questions regarding eligibility.\n\n#### Federal SEOG Program\n\nGrant program where eligibility and funding is determined by the institution. Awards range up to $1000, based on the calculated estimated family income (EFC) that was determined from the income and assets figures submitted by the family.  Awards are made to students with low EFCs and must also be PELL eligible.  Priority is given to students with EFC range of 0-1000 and to students with unmet need.  Students must be enrolled at a Full time status for every semester they are given the award.\n\n#### Federal Direct Loan Program (Plus and Stafford)\n\nLow-interest loans for students and parents to help pay for the cost of a student’s education.  The lender is the U.S. Department of Education.  With Federal Direct Loans, you borrow directly from the federal government and have a single contact your loan servicer for everything related to repayment, even if you receive Direct Loans at different schools.  Have online access to your Direct Loan account information via your servicer’s website or the [Federal Direct </w:t>
      </w:r>
      <w:r>
        <w:lastRenderedPageBreak/>
        <w:t xml:space="preserve">Loans](https://studentaid.gov/understand-aid/types/loans) website.  Can choose from several repayment plans, and you can switch repayment plans if your needs change.\n\nThe Direct Loan Program offers the following types of loans:\n\n- Subsidized: for students with demonstrated financial need, as determined by federal regulations. No interest is charged while a student is in school at least half-time, during the grace period, and during deferment periods.\n- Unsubsidized: not based on financial need; interest is charged during all periods, even during the time a student is in school and during grace and deferment periods.\n- PLUS: unsubsidized loans for the parents of dependent students and for graduate/professional students. PLUS loans help pay for education expenses up to the cost of attendance minus all other financial assistance. Interest is charged during all periods.\n- Consolidation: Eligible federal student loans can be combined into one Direct Consolidation Loan.\n\nAll Students and parents who borrow any Stafford or Plus loans at Saint Peter’s University must sign a Financial Aid Award letter provided by the school to the student and must also complete an entrance Counseling, MPN (even if student completed one for another institution) and Credit Decision (Plus Borrowers Only).  Step by step instructions can be found at [www.saintpeters.edu/loans](https://www.saintpeters.edu/loans)\n\nDirect Subsidized and Unsubsidized Stafford Loan limits and yearly amounts for a dependent undergraduate student and independent Undergraduate or Graduate student can be found [here](https://www.saintpeters.edu/wp-content/uploads/blogs.dir/110/files/2012/07/LoanLimits2.pdf).  These loan limits represent the total of all Direct Subsidized and Unsubsidized Loans a undergraduate and Graduate student may borrow at each level of study for a single academic year and during their educational career.  Increased Direct Unsubsidized limits for independent undergraduate students and dependent undergraduate students whose parents are denied for a PLUS loans. There are higher additional unsubsidized annual loan limits for independent undergraduate students. These higher additional Direct Unsubsidized Loan limits also apply to dependent undergraduate students whose parents are Denied a Plus Loan due to adverse credit or other documented exceptional circumstances.  Aggregate loan limits for graduate and professional students include loans received for undergraduate study\n\nThe Budget Control Act of 2011 eliminated subsidized loan eligibility for graduate and professional students for loan periods of enrollment beginning on or after July 1, 2012.\n\nThe regulations define a graduate/professional student as a student who is enrolled in a program or course above the baccalaureate level or in a professional program and has completed the equivalent of 3 academic years of full-time study either prior to entering the program or as part of the program itself. Also, a student who is receiving Title IV aid as an undergraduate student can’t be considered a graduate/professional student for that same period of enrollment. There are several rules </w:t>
      </w:r>
      <w:r>
        <w:lastRenderedPageBreak/>
        <w:t xml:space="preserve">to consider if a student is simultaneously taking undergraduate and graduate courses. A student in an undergraduate program can’t get the graduate loan limits based on taking graduate coursework as a part of the undergraduate program. A student enrolled in preparatory coursework has an annual loan limit of $2,625 if the student is taking coursework in preparation for enrollment at the undergraduate level, and an annual loan limit of $5,500 if taking coursework in preparation for enrollment at the graduate level. A student enrolled in teacher certification coursework is considered a fifth-year undergraduate student for purposes of annual loan limits. In contrast, a graduate student who is taking some undergraduate coursework is eligible for the graduate loan limits if the student is enrolled at least half-time in courses (either graduate or undergraduate) that can be applied to the graduate program requirements. However, the student must already be admitted into the graduate program. A borrower with a bachelor’s degree who is taking preparatory work for graduate school (or whose full admission to the graduate program is contingent upon completion of certain undergraduate courses) is not eligible for graduate loan limits.\n\nThere are no fixed annual or aggregate loan limits for Direct PLUS Loans. A graduate or professional student may be awarded a Direct PLUS Loan for up to the student’s Cost Of Attendance.\n\nLoan notification letters are sent to students within 30 days of disbursement giving the students 14 days to cancel or reduce their loans.  The request for reduction or cancellation must be in writing.\n\nAll students will be provided at Graduate Salute or via mail instructions for an Exit Counseling that all Federal Loan borrowers must complete.  [Exit counseling can be completed online](https://studentaid.gov/exit-counseling/).\n\nAll Federal student loans must be paid back to the Federal Government and will have from 10 to 25 years to repay these loans, depending on which repayment plan (there are several) you choose.\n\nYour loan servicer will notify you of the date your first payment is due. If you do not choose a repayment plan, you will be placed on the standard repayment plan, with fixed monthly payments for up to 10 years. Most Direct Loan borrowers choose to stay with the standard repayment plan, but there are other options for borrowers who may need more time to repay or who need to make lower payments at the beginning of the repayment period. You can change repayment plans at any time by contacting your loan servicer.  For a repayment plan calculator estimator click [here](https://www.saintpeters.edu/enrollment-services/student-financial-aid/loan-information-apply-for-loans/loan-counseling-code-of-conduct-loan-history/).\n\n#### Federal Work Study Program\n\nUnlike Perkins and FSEOG, Federal Work Study does not require the priority be given to students who have exceptional financial need.   In determining  Federal Work Study eligibility, the student must have remaining need after all eligible gift aid has been awarded.  The standard allotment awarded to students is $2000.  Any students with remaining need of $2000 will be given a  Federal Work Study allotment.  Exceptions can be made on a case by case basis if less </w:t>
      </w:r>
      <w:r>
        <w:lastRenderedPageBreak/>
        <w:t xml:space="preserve">than $2000 in need is remaining or to increase the amount if the student has remaining need.   In order for students to receive  Federal Work Study funding they must fill out the appropriate applications and referral forms that are provided by the Financial Aid Office.  Students meet with hiring departments and are hired based on the specific needs of those particular departments.  Students may work a maximum of 15 hours a week while classes are in session.  Please refer to the [Student Employment Handbook](https://www.saintpeters.edu/wp-content/uploads/blogs.dir/110/files/2012/07/Saint-Peters-University-Student-Employment-Handbook.pdf) for further information about the work study program\n\n#### GSS (Garden State Scholars Program)\n\nThis is a New Jersey State Grant program. Awards are based on residency within the state and merit. Awards are $1,000\\* each academic year. See NJ Grants ( [njfams.hesaa.org](https://njfams.hesaa.org/)) for more details of how recipients are chosen.\n\n#### EOF (Equal Opportunity Fund Program)\n\nThis is a New Jersey State Grant program. Awards are $2600\\* per academic year. students must meet income and academic requirements for the program and be selected by the institution. There are a certain amount of spaces available for admission into this program. Speak with the EOF office to see if eligible.\n\n#### TAG (Tuition Aid Grant)\\*\\*\n\nThis is the New Jersey State grant program for undergraduate students. Awards are based on the NJEI which is calculated from the information from the FAFSA application. Grants can range based student and spouse income if married or students and parents income if student is below the age of 24 per academic year and students must be enrolled on a full-time basis i.e., at least 12 credits for a semester program cannot get more than 4.5 year combined at all institutions.\n\n_\\*Estimated number that might change due to state budgets_\n\n_\\*\\*NEW ADDITIONAL PROCESS TO DETERMINE ELIGIBILITY FOR TUITION AID GRANT\\*\\*_\n\nNew Jersey Residents only\n\nTo be considered for the Tuition Aid Grant (TAG), you will be asked by the state of New Jersey to supply the following data items;\n\n1. Driver’s License number and state (If available)\n2. Amount of Veteran’s Benefit (for independent students)\n3. Amount of untaxed Social Security Benefits\n4. Amount of Earned Income Credit (from tax return)\n\nWhen you complete your FAFSA application in the section that says optional feature you can click on the link that will take you to a state webpage and there you can enter the above requested information.  If you do not answer the questions when you complete your FAFSA application you will be contacted by NJ Higher Education Assistance Authority HESAA by either email or postcard.  You must reply to these contacts as soon as possible.  You will be provided a website to be used to enter this data.  If the answer is zero please place a zero in the field. A blank will be considered incomplete. NJ Grants ( [njfams.hesaa.org](https://njfams.hesaa.org/)).\n\n#### Institutional Scholarships\n\n[Institutional Scholarship </w:t>
      </w:r>
      <w:r>
        <w:lastRenderedPageBreak/>
        <w:t xml:space="preserve">information](https://www.saintpeters.edu/enrollment-services/student-financial-aid/scholarships/)\n\n### Verification\n\nThe Financial Aid office is required to verify all students selected for verification.  If students cannot provide required information than they will only be eligible for Federal Unsubsidized Stafford loans.  FAFSA will place students in 6 different selection groups that can be viewed in the Student Aid Report that can be viewed at the FAFSA website.\n\nStudents that are selected for verification or need to make correction directly to their FAFSA have 14 days to provide the required documents to the Financial Aid office or make the corrections at the FAFSA website and are notified once via a mail and an email.  The Financial Aid office will send a reminder email every 15 days reminding students of the outstanding documents or corrections until documents are checked off as received or corrected in the students file.   Students that do not provide the office with required documents will receive a letter letting them know that their Federal and state financial aid eligibility have been cancelled due to none respondents.  A student that has changes made to their FAFSA and/or state application due to verification will be notified via mail once changes are received\n\n### Satisfactory Academic Progress\n\nIn order to retain eligibility for federal, state, and most institutional financial aid, students must maintain satisfactory progress in their academic program, and they must be in good academic standing. The definition of satisfactory progress was formulated to meet the minimum standards mandated by both the Federal Government and the State of New Jersey.\n\n#### Financial Aid Probation\n\nStudents who are placed on Academic Probation (see “Academic Standing,” page 45 of course catalog or the online catalog) will also be placed on Financial Aid Probation. Students will be informed in writing that their eligibility for federal, state, and institutional aid is in jeopardy. This probationary status will remain in effect until either the student meets the requirements for good academic standing or the student’s cumulative GPA or percentage of credits completed places the student into Financial Aid Suspension (see below).\n\n#### Financial Aid Suspension\n\nStudents will be ineligible for federal, state, and most institutional aid when their academic progress fails to meet the following qualitative and quantitative requirements:\n\n#### Qualitative Assessment\n\n|     |     |     |     |     |\n| --- | --- | --- | --- | --- |\n| Attempted Credits | 24-47 | 48-71 | 72-95 | 96+ |\n| Minimum cumulative GPA | 1.5 | 1.8 | 1.9 | 2.0 |\n\n#### Quantitative Assessment\n\n|     |     |     |     |     |     |\n| --- | --- | --- | --- | --- | --- |\n| Attempted Credits | 24-47 | 48-71 | 72-95 | 96-119 | 120-180 |\n| Minimum Cumulative GPA | 50% | 54% | 58% | 62% | 67% |\n\nThe completion rate is calculated as the number of passed credits (remedial and college-level credits for which a student earned a passing grade) divided by the number of attempted credits (the total of earned credits, remedial credits, and credits for which a student has received a grade of WD, F, FA, IC, IT, or IP). Courses dropped during the published 100% refund period and audited courses are not treated as attempted or earned credits. For courses that have been repeated, attempted </w:t>
      </w:r>
      <w:r>
        <w:lastRenderedPageBreak/>
        <w:t>and earned credits for all occurrences are included. For transferred courses, credits accepted will be included in attempted credits only for the purpose of determining placement in the chart above.\n\nRegardless of cumulative GPA and completion rate attained at any time, students will be ineligible for federal, state, and most institutional financial aid when their total credits attempted exceed 150% of the credits required for their program. Progress will be monitored at the end of the spring term by the appropriate academic dean. Students not meeting satisfactory academic progress may regain their satisfactory status during subsequent academic terms without the benefit of student financial aid. Prior to reinstatement of financial aid, the academic dean will determine if the completion rate and grade point average are sufficient to consider the student as once again making satisfactory progress. Students who have been judged not to be making satisfactory progress may appeal that judgment to the Director of Financial Aid. Appeals may be granted due to serious illness, severe injury, or the death of a relative and must be submitted in writing no later than one month after notification of the deficiency. The dean will grant an appeal one time under these circumstances only if it is possible for a student to mathematically meet the qualitative and quantitative program requirements within 150% of the published length of the program. A degree audit is performed for any student who changes programs or pursues additional degrees. If a student has exceeded the maximum time frame based on total attempted credits, including transfer credits, additional time to attempt the remaining credits required for completion may be granted if courses already taken are not applicable to the new programs or if additional courses are needed to earn an additional degree.\n\nWe use cookies to ensure that we give you the best experience on our website. If you continue to use this site we will assume that you are happy with it.[Ok](https://www.saintpeters.edu/enrollment-services/student-financial-aid/federal-and-state-grant-programs/#)",</w:t>
      </w:r>
    </w:p>
    <w:p w14:paraId="7510A6DF" w14:textId="77777777" w:rsidR="00B03202" w:rsidRDefault="00B03202" w:rsidP="00B03202">
      <w:r>
        <w:t xml:space="preserve">    "metadata": {</w:t>
      </w:r>
    </w:p>
    <w:p w14:paraId="1ADEB612" w14:textId="77777777" w:rsidR="00B03202" w:rsidRDefault="00B03202" w:rsidP="00B03202">
      <w:r>
        <w:t xml:space="preserve">      "url": "https://www.saintpeters.edu/enrollment-services/student-financial-aid/federal-and-state-grant-programs/",</w:t>
      </w:r>
    </w:p>
    <w:p w14:paraId="6CFB8A28" w14:textId="77777777" w:rsidR="00B03202" w:rsidRDefault="00B03202" w:rsidP="00B03202">
      <w:r>
        <w:t xml:space="preserve">      "title": "Saint Peter's University - Enrollment Services - Federal and State Grant Programs",</w:t>
      </w:r>
    </w:p>
    <w:p w14:paraId="08F01486" w14:textId="77777777" w:rsidR="00B03202" w:rsidRDefault="00B03202" w:rsidP="00B03202">
      <w:r>
        <w:t xml:space="preserve">      "robots": "max-image-preview:large",</w:t>
      </w:r>
    </w:p>
    <w:p w14:paraId="7D50130C" w14:textId="77777777" w:rsidR="00B03202" w:rsidRDefault="00B03202" w:rsidP="00B03202">
      <w:r>
        <w:t xml:space="preserve">      "favicon": {},</w:t>
      </w:r>
    </w:p>
    <w:p w14:paraId="03F7A04F" w14:textId="77777777" w:rsidR="00B03202" w:rsidRDefault="00B03202" w:rsidP="00B03202">
      <w:r>
        <w:t xml:space="preserve">      "language": "en-US",</w:t>
      </w:r>
    </w:p>
    <w:p w14:paraId="4DCDAE5F" w14:textId="77777777" w:rsidR="00B03202" w:rsidRDefault="00B03202" w:rsidP="00B03202">
      <w:r>
        <w:t xml:space="preserve">      "scrapeId": "78a8ccc6-6fc3-4623-8d65-ef608be25207",</w:t>
      </w:r>
    </w:p>
    <w:p w14:paraId="66A74AC6" w14:textId="77777777" w:rsidR="00B03202" w:rsidRDefault="00B03202" w:rsidP="00B03202">
      <w:r>
        <w:lastRenderedPageBreak/>
        <w:t xml:space="preserve">      "viewport": "width=device-width, initial-scale=1",</w:t>
      </w:r>
    </w:p>
    <w:p w14:paraId="3AEC8D15" w14:textId="77777777" w:rsidR="00B03202" w:rsidRDefault="00B03202" w:rsidP="00B03202">
      <w:r>
        <w:t xml:space="preserve">      "generator": [</w:t>
      </w:r>
    </w:p>
    <w:p w14:paraId="1FED41D6" w14:textId="77777777" w:rsidR="00B03202" w:rsidRDefault="00B03202" w:rsidP="00B03202">
      <w:r>
        <w:t xml:space="preserve">        "WordPress 6.6.2",</w:t>
      </w:r>
    </w:p>
    <w:p w14:paraId="6C037519" w14:textId="77777777" w:rsidR="00B03202" w:rsidRDefault="00B03202" w:rsidP="00B03202">
      <w:r>
        <w:t xml:space="preserve">        "Elementor 3.25.4; features: additional_custom_breakpoints, e_optimized_control_loading; settings: css_print_method-external, google_font-enabled, font_display-auto"</w:t>
      </w:r>
    </w:p>
    <w:p w14:paraId="5BB02F6D" w14:textId="77777777" w:rsidR="00B03202" w:rsidRDefault="00B03202" w:rsidP="00B03202">
      <w:r>
        <w:t xml:space="preserve">      ],</w:t>
      </w:r>
    </w:p>
    <w:p w14:paraId="11183F71" w14:textId="77777777" w:rsidR="00B03202" w:rsidRDefault="00B03202" w:rsidP="00B03202">
      <w:r>
        <w:t xml:space="preserve">      "sourceURL": "https://www.saintpeters.edu/enrollment-services/student-financial-aid/federal-and-state-grant-programs/",</w:t>
      </w:r>
    </w:p>
    <w:p w14:paraId="6A469988" w14:textId="77777777" w:rsidR="00B03202" w:rsidRDefault="00B03202" w:rsidP="00B03202">
      <w:r>
        <w:t xml:space="preserve">      "statusCode": 200,</w:t>
      </w:r>
    </w:p>
    <w:p w14:paraId="317CDB30" w14:textId="77777777" w:rsidR="00B03202" w:rsidRDefault="00B03202" w:rsidP="00B03202">
      <w:r>
        <w:t xml:space="preserve">      "description": "Just another Saint Peters University ( Development ) Sites site",</w:t>
      </w:r>
    </w:p>
    <w:p w14:paraId="1DF17FAE" w14:textId="77777777" w:rsidR="00B03202" w:rsidRDefault="00B03202" w:rsidP="00B03202">
      <w:r>
        <w:t xml:space="preserve">      "theme-color": "#0071cb",</w:t>
      </w:r>
    </w:p>
    <w:p w14:paraId="54BBF560" w14:textId="77777777" w:rsidR="00B03202" w:rsidRDefault="00B03202" w:rsidP="00B03202">
      <w:r>
        <w:t xml:space="preserve">      "msapplication-config": "https://www.saintpeters.edu/enrollment-services/wp-content/themes/spc-base-theme/images/favicon/browserconfig.xml",</w:t>
      </w:r>
    </w:p>
    <w:p w14:paraId="49C1426F" w14:textId="77777777" w:rsidR="00B03202" w:rsidRDefault="00B03202" w:rsidP="00B03202">
      <w:r>
        <w:t xml:space="preserve">      "msapplication-TileColor": "#0071cb",</w:t>
      </w:r>
    </w:p>
    <w:p w14:paraId="161E7F02" w14:textId="77777777" w:rsidR="00B03202" w:rsidRDefault="00B03202" w:rsidP="00B03202">
      <w:r>
        <w:t xml:space="preserve">      "msapplication-TileImage": "https://www.saintpeters.edu/enrollment-services/wp-content/themes/spc-base-theme/images/favicon/mstile-144x144.png",</w:t>
      </w:r>
    </w:p>
    <w:p w14:paraId="2AFB2BAC" w14:textId="77777777" w:rsidR="00B03202" w:rsidRDefault="00B03202" w:rsidP="00B03202">
      <w:r>
        <w:t xml:space="preserve">      "google-site-verification": "eTfI2rm563J5zBQeKfv0j4h9FfA6IPtdo6Di5zllcTY",</w:t>
      </w:r>
    </w:p>
    <w:p w14:paraId="00C724F4" w14:textId="77777777" w:rsidR="00B03202" w:rsidRDefault="00B03202" w:rsidP="00B03202">
      <w:r>
        <w:t xml:space="preserve">      "google-translate-customization": "260bb346d803c46f-dbbadcf9bd3bfa86-g7111767e841b219b-17"</w:t>
      </w:r>
    </w:p>
    <w:p w14:paraId="72E15258" w14:textId="77777777" w:rsidR="00B03202" w:rsidRDefault="00B03202" w:rsidP="00B03202">
      <w:r>
        <w:t xml:space="preserve">    }</w:t>
      </w:r>
    </w:p>
    <w:p w14:paraId="4920F288" w14:textId="77777777" w:rsidR="00B03202" w:rsidRDefault="00B03202" w:rsidP="00B03202">
      <w:r>
        <w:t xml:space="preserve">  },</w:t>
      </w:r>
    </w:p>
    <w:p w14:paraId="10051477" w14:textId="77777777" w:rsidR="00B03202" w:rsidRDefault="00B03202" w:rsidP="00B03202">
      <w:r>
        <w:t xml:space="preserve">  {</w:t>
      </w:r>
    </w:p>
    <w:p w14:paraId="2DEED087" w14:textId="77777777" w:rsidR="00B03202" w:rsidRDefault="00B03202" w:rsidP="00B03202">
      <w:r>
        <w:t xml:space="preserve">    "markdown": "[Skip to primary content](https://www.saintpeters.edu/academics/graduate-programs/education/master-of-arts-in-education/specializations/#main-content \"Skip to primary content\") [Additional Site Navigation](https://www.saintpeters.edu/academics/graduate-programs/education/master-of-arts-in-education/specializations/#footer \"Additional Site Navigation\")\n\nAccepted for Fall 2025? _\\|_\n\n**Secure your spot by submitting your enrollment deposit and learn more about our vibrant community.**\n\n[Learn </w:t>
      </w:r>
      <w:r>
        <w:lastRenderedPageBreak/>
        <w:t xml:space="preserve">more](https://www.saintpeters.edu/admitted-students/)\n\nClose alert\n\n## M.A. in Education: Higher Education\n\nWant more information on the Certifications in Education program? Fill out our form and a representative will be in touch!\n\nRequest More Info\n\n* * *\n\nThis concentration provides the opportunity to prepare for positions as Supervisor, Vice Principal and Principal. This concentration leads to New Jersey State Supervisor of Instruction and/or Principal certification. Certification requires 3 years of teaching experience with a New Jersey teaching certificate. Principal and Vice Principal requires 5 years.\n\n|     |     |     |\n| --- | --- | --- |\n| Foundational Courses |  |\n| GE-500 | Historical/Philosophical Foundations/Edu | 3 |\n| GE-502 | Psychological Foundations of Learning | 3 |\n| GE-505 | Directed Research in Education | 3 |\n| Required Courses |  |\n| GE-510 | Principle of Curriculum Design &amp; Develop | 3 |\n| GE-511 | Principles/Problems/Sch Administration | 3 |\n| GE-512 | Assessment/Student Ability/Achievement | 3 |\n| GE-513 | Fundamentals/Elem and Secondary Supervsn | 3 |\n| GE-514 | School Finance | 3 |\n| GE-516 | School Law | 3 |\n| GE-528 | Internship: Admin/Supervision I 1 | 3 |\n| GE-529 | Internship: Admin/Supervision II 1 | 3 |\n| GE-555 | Computers in Curr Design Dev. &amp; Eval | 3 |\n| or GE-570 | Foundation of Reading Curr. Des. &amp; Dev. |\n| Total Credits | 36 |\n\n1    An internship of 150 hours is required for Administrator Certification, 300 hours for Principal, and 450 hours for Chief School Administrator.\n\n### Master of Arts in Education: School Counseling\n\n|     |     |\n| --- | --- |\n| At A Glance |  |\n| Degree Awarded: | School Counseling – Masters and Certification |\n| Concentrations: | School Counselor |\n| Course Locations: | Jersey City Campus |\n| Program Duration: | Master’s </w:t>
      </w:r>
      <w:r>
        <w:rPr>
          <w:rFonts w:ascii="Cambria Math" w:hAnsi="Cambria Math" w:cs="Cambria Math"/>
        </w:rPr>
        <w:t>‐</w:t>
      </w:r>
      <w:r>
        <w:t xml:space="preserve"> 48 Credits, Certification </w:t>
      </w:r>
      <w:r>
        <w:rPr>
          <w:rFonts w:ascii="Cambria Math" w:hAnsi="Cambria Math" w:cs="Cambria Math"/>
        </w:rPr>
        <w:t>‐</w:t>
      </w:r>
      <w:r>
        <w:t xml:space="preserve"> 9 credits |\n| Calendar: | Semesters, including summers. |\n| Course Format: | Evening courses, some online, some hybrid |\n\nThe Counseling Program is designed to provide the qualifications necessary to apply for a license or certification as a School Counselor. This program is approved by the New Jersey Department of Education.\n\nThe practical focus allows graduate students to develop advanced techniques in the specialized areas of counseling that schools require. Graduate students who complete the program will gain the prerequisite knowledge about counseling, but more importantly will gain the necessary background and skills to guide students beyond the pedagogical scope provided in typical counseling programs. Knowledge and skills are developed along contemporary challenges faced by today’s schools. Appropriate emphasis is placed on techniques for counseling students in general education classes as well as specialized settings.\n\n|     |     |     |\n| --- | --- | --- |\n| Required Courses |  |\n| GE-502 | Psychological Foundations of Learning | 3 |\n| GE-505 | Directed Research in Education | 3 |\n| GE-512 | Assessment/Student Ability/Achievement | 3 |\n| GE-660 | Introduction to Counseling | 3 |\n| GE-661 | Individual Counseling and Interviewing | 3 |\n| GE-662 | Group Counseling | 3 |\n| GE-663 | Career Counseling | 3 |\n| GE-664 | College Counseling | 3 |\n| GE-665 | Crisis Counseling | 3 |\n| GE-667 | Abnormal </w:t>
      </w:r>
      <w:r>
        <w:lastRenderedPageBreak/>
        <w:t xml:space="preserve">Psychology | 3 |\n| GE-668 | Psychology of Exceptional Children | 3 |\n| GE-669 | Community Agencies Organizations &amp; Res | 3 |\n| GE-670 | Multicultural Counseling | 3 |\n| GE-671 | Substance Abuse and Treatment | 3 |\n| GE-672 | Practicum in Counseling I | 3 |\n| GE-673 | Practicum in Counseling II | 3 |\n| Total Credits | 48 |\n\n### Master of Arts in Education: Special Education, Applied Behavior Analyst\n\nDr. Michael Finetti, _Director_\n\nThe Master of Arts in Special Education with a specialization in applied behavior analysis is designed for individuals who have already earned a certification in either Elementary or Secondary Education. The applied behavior analysis specialization focuses on students who have been diagnosed on the autism spectrum. In addition to learning instructional strategies and effective classroom management, individuals will participate in a sequence of applied behavior analysis courses, which will include focus on behavioral principles and procedures, application analysis, modification of behavior and behavioral research and methodology to evaluate interventions on students. Individuals who successfully complete this program will earn certification as a teacher of students with disabilities.\n\nThis program is approved by the New Jersey Department of Education.\n\n|     |     |     |\n| --- | --- | --- |\n| Required Courses |  |\n| GE-614 | Edu Disabilities/Specialized Instruction | 3 |\n| GE-616 | Effective Class Mgmt/Behavior Intervent | 3 |\n| GE-617 | Asstg Stu-Spec Needs-Gen Educ Classroom | 3 |\n| GE-618 | Assessm't Techniques/Stu Disabilities | 3 |\n| GE-631 | Behavioral Analysis I | 3 |\n| GE-632 | Applied Behavioral Analysis II | 3 |\n| GE-633 | Applied Behavioral Analysis III | 3 |\n| GE-635 | Research Sem: Applied Behavior Analysis | 3 |\n| GE-652 | Curriculum Development for Stu W Disabil | 3 |\n| Approved Electives |  |\n| Select two of the following: | 6 |\n| GE-615 | Instruc Strategies/Students/Disabilities |  |\n| GE-653 | Assistive Technology- Uses &amp; Application |  |\n| GE-654 | Strategies Home Sch Comm Relationships |  |\n| Total Credits | 33 |\n\n### Master of Arts in Education: Special Education, Literacy\n\n|     |     |\n| --- | --- |\n| At A Glance |  |\n| Degree Awarded: | Master of Arts in Education: Special Education, Literacy |\n| Concentrations: | Literacy, ABA |\n| Course Locations: | Jersey City Campus |\n| Program Duration: | 33 credits |\n| Calendar: | Semester, including Summers |\n| Course Format: | Evening courses, some online, some hybrid |\n\nDr. Michael Finetti, _Director_\n\nThe Master of Arts in Special Education with a specialization in literacy is designed for individuals who have already earned a certification in either elementary or secondary education. The literacy specialization focuses on students with reading and learning disabilities. Individuals who successfully complete the program will develop effective classroom management skills, assessment techniques, training, diagnosis and treatment of children with learning disabilities, and the use and application of assisted technology. Individuals who successfully complete this program will earn certification as a teacher of students with disabilities.\n\nThis program is approved by the New Jersey Department of Education.\n\n|     |     |     |\n| --- | --- | --- |\n| Required Courses |  |\n| GE-614 | Edu Disabilities/Specialized Instruction | 3 |\n| GE-616 | </w:t>
      </w:r>
      <w:r>
        <w:lastRenderedPageBreak/>
        <w:t>Effective Class Mgmt/Behavior Intervent | 3 |\n| GE-617 | Asstg Stu-Spec Needs-Gen Educ Classroom | 3 |\n| GE-618 | Assessm't Techniques/Stu Disabilities | 3 |\n| GE-570 | Foundation of Reading Curr. Des. &amp; Dev. | 3 |\n| GE-571 | Diagnosis/Treatmt: Childr/Learn Disab | 3 |\n| GE-574 | Diagnosis of Children/Reading Problems | 3 |\n| GE-577 | Research Seminar in Literacy | 3 |\n| GE-652 | Curriculum Development for Stu W Disabil | 3 |\n| Approved Electives |  |\n| Select two of the following: | 6 |\n| GE-615 | Instruc Strategies/Students/Disabilities |  |\n| GE-653 | Assistive Technology- Uses &amp; Application |  |\n| GE-654 | Strategies Home Sch Comm Relationships |  |\n| Total Credits | 33 |\n\nLoading...\n\nRequest Information\n\n\\*denotes a **required** field\n\nEmail Address\\*\n\nFirst Name\\*\n\nLast Name\\*\n\nMobile Phone Number\\*\n\nWhat are you interested in?\\*\n\nCertificateDoctorateGraduate\n\nGraduate Programs\\*\n\nCertification Program - Middle School MathCertification Program - Professional/Associate CounselorCertification Program - School Business AdministratorCertification Program - School CounselingCertification Program - Supervisor of InstructionCertification Program - TeacherCertification Program - Teacher of Students with DisabilitiesCertification Program - UndecidedDoctor of Education in Higher EducationDoctor of Education K-12 Educational LeadershipMA in Education - Educational LeadershipMA in Education-Education TechnologyMA in Education - English as a Second LanguageMA in Education - Higher EducationMA in Education - PreK through 3rd GradeMA in Education - ReadingMA in Education - School CounselingMA in Education - Special Education: Applied Behavior AnalysisMA in Education - Special Education: LiteracyMA in Education - TeachingMA in Education - Undecided\n\nTerm Start Date\\*\n\nFall 2025 Semester Spring 2025 Semester Summer 2 2025 (May thru June) Summer 3 2025 (June-August)\n\nRequest More Info\n\nWe use cookies to ensure that we give you the best experience on our website. If you continue to use this site we will assume that you are happy with it.[Ok](https://www.saintpeters.edu/academics/graduate-programs/education/master-of-arts-in-education/specializations/#)",</w:t>
      </w:r>
    </w:p>
    <w:p w14:paraId="3DC2A6D5" w14:textId="77777777" w:rsidR="00B03202" w:rsidRDefault="00B03202" w:rsidP="00B03202">
      <w:r>
        <w:t xml:space="preserve">    "metadata": {</w:t>
      </w:r>
    </w:p>
    <w:p w14:paraId="6F870069" w14:textId="77777777" w:rsidR="00B03202" w:rsidRDefault="00B03202" w:rsidP="00B03202">
      <w:r>
        <w:t xml:space="preserve">      "url": "https://www.saintpeters.edu/academics/graduate-programs/education/master-of-arts-in-education/specializations/",</w:t>
      </w:r>
    </w:p>
    <w:p w14:paraId="29279D7A" w14:textId="77777777" w:rsidR="00B03202" w:rsidRDefault="00B03202" w:rsidP="00B03202">
      <w:r>
        <w:t xml:space="preserve">      "title": "Saint Peter's University - Education - Certifications in Education",</w:t>
      </w:r>
    </w:p>
    <w:p w14:paraId="6FD1295C" w14:textId="77777777" w:rsidR="00B03202" w:rsidRDefault="00B03202" w:rsidP="00B03202">
      <w:r>
        <w:t xml:space="preserve">      "robots": "max-image-preview:large",</w:t>
      </w:r>
    </w:p>
    <w:p w14:paraId="462C98AC" w14:textId="77777777" w:rsidR="00B03202" w:rsidRDefault="00B03202" w:rsidP="00B03202">
      <w:r>
        <w:t xml:space="preserve">      "favicon": {},</w:t>
      </w:r>
    </w:p>
    <w:p w14:paraId="37E9C7D7" w14:textId="77777777" w:rsidR="00B03202" w:rsidRDefault="00B03202" w:rsidP="00B03202">
      <w:r>
        <w:t xml:space="preserve">      "language": "en-US",</w:t>
      </w:r>
    </w:p>
    <w:p w14:paraId="1EA45647" w14:textId="77777777" w:rsidR="00B03202" w:rsidRDefault="00B03202" w:rsidP="00B03202">
      <w:r>
        <w:t xml:space="preserve">      "scrapeId": "78298d06-8701-439f-bba7-5404c5f0c8c3",</w:t>
      </w:r>
    </w:p>
    <w:p w14:paraId="218EAD19" w14:textId="77777777" w:rsidR="00B03202" w:rsidRDefault="00B03202" w:rsidP="00B03202">
      <w:r>
        <w:lastRenderedPageBreak/>
        <w:t xml:space="preserve">      "viewport": "width=device-width, initial-scale=1",</w:t>
      </w:r>
    </w:p>
    <w:p w14:paraId="7993609C" w14:textId="77777777" w:rsidR="00B03202" w:rsidRDefault="00B03202" w:rsidP="00B03202">
      <w:r>
        <w:t xml:space="preserve">      "generator": [</w:t>
      </w:r>
    </w:p>
    <w:p w14:paraId="25EE3A48" w14:textId="77777777" w:rsidR="00B03202" w:rsidRDefault="00B03202" w:rsidP="00B03202">
      <w:r>
        <w:t xml:space="preserve">        "WordPress 6.6.2",</w:t>
      </w:r>
    </w:p>
    <w:p w14:paraId="3F3EAE81" w14:textId="77777777" w:rsidR="00B03202" w:rsidRDefault="00B03202" w:rsidP="00B03202">
      <w:r>
        <w:t xml:space="preserve">        "Elementor 3.25.4; features: additional_custom_breakpoints, e_optimized_control_loading; settings: css_print_method-external, google_font-enabled, font_display-auto"</w:t>
      </w:r>
    </w:p>
    <w:p w14:paraId="62B9563D" w14:textId="77777777" w:rsidR="00B03202" w:rsidRDefault="00B03202" w:rsidP="00B03202">
      <w:r>
        <w:t xml:space="preserve">      ],</w:t>
      </w:r>
    </w:p>
    <w:p w14:paraId="7B2E5805" w14:textId="77777777" w:rsidR="00B03202" w:rsidRDefault="00B03202" w:rsidP="00B03202">
      <w:r>
        <w:t xml:space="preserve">      "sourceURL": "https://www.saintpeters.edu/academics/graduate-programs/education/master-of-arts-in-education/specializations/",</w:t>
      </w:r>
    </w:p>
    <w:p w14:paraId="3BF3AD4E" w14:textId="77777777" w:rsidR="00B03202" w:rsidRDefault="00B03202" w:rsidP="00B03202">
      <w:r>
        <w:t xml:space="preserve">      "statusCode": 200,</w:t>
      </w:r>
    </w:p>
    <w:p w14:paraId="0E4C5BFC" w14:textId="77777777" w:rsidR="00B03202" w:rsidRDefault="00B03202" w:rsidP="00B03202">
      <w:r>
        <w:t xml:space="preserve">      "description": "Just another Saint Peters University ( Development ) Sites site",</w:t>
      </w:r>
    </w:p>
    <w:p w14:paraId="22719370" w14:textId="77777777" w:rsidR="00B03202" w:rsidRDefault="00B03202" w:rsidP="00B03202">
      <w:r>
        <w:t xml:space="preserve">      "theme-color": "#0071cb",</w:t>
      </w:r>
    </w:p>
    <w:p w14:paraId="7A31EEB3" w14:textId="77777777" w:rsidR="00B03202" w:rsidRDefault="00B03202" w:rsidP="00B03202">
      <w:r>
        <w:t xml:space="preserve">      "msapplication-config": "https://www.saintpeters.edu/academics/graduate-programs/education/wp-content/themes/spc-base-theme/images/favicon/browserconfig.xml",</w:t>
      </w:r>
    </w:p>
    <w:p w14:paraId="689F4003" w14:textId="77777777" w:rsidR="00B03202" w:rsidRDefault="00B03202" w:rsidP="00B03202">
      <w:r>
        <w:t xml:space="preserve">      "msapplication-TileColor": "#0071cb",</w:t>
      </w:r>
    </w:p>
    <w:p w14:paraId="40679E03" w14:textId="77777777" w:rsidR="00B03202" w:rsidRDefault="00B03202" w:rsidP="00B03202">
      <w:r>
        <w:t xml:space="preserve">      "msapplication-TileImage": "https://www.saintpeters.edu/academics/graduate-programs/education/wp-content/themes/spc-base-theme/images/favicon/mstile-144x144.png",</w:t>
      </w:r>
    </w:p>
    <w:p w14:paraId="6225BAA5" w14:textId="77777777" w:rsidR="00B03202" w:rsidRDefault="00B03202" w:rsidP="00B03202">
      <w:r>
        <w:t xml:space="preserve">      "google-site-verification": "eTfI2rm563J5zBQeKfv0j4h9FfA6IPtdo6Di5zllcTY",</w:t>
      </w:r>
    </w:p>
    <w:p w14:paraId="5C7638D0" w14:textId="77777777" w:rsidR="00B03202" w:rsidRDefault="00B03202" w:rsidP="00B03202">
      <w:r>
        <w:t xml:space="preserve">      "google-translate-customization": "260bb346d803c46f-dbbadcf9bd3bfa86-g7111767e841b219b-17"</w:t>
      </w:r>
    </w:p>
    <w:p w14:paraId="3E6E5A7B" w14:textId="77777777" w:rsidR="00B03202" w:rsidRDefault="00B03202" w:rsidP="00B03202">
      <w:r>
        <w:t xml:space="preserve">    }</w:t>
      </w:r>
    </w:p>
    <w:p w14:paraId="2A91EF23" w14:textId="77777777" w:rsidR="00B03202" w:rsidRDefault="00B03202" w:rsidP="00B03202">
      <w:r>
        <w:t xml:space="preserve">  },</w:t>
      </w:r>
    </w:p>
    <w:p w14:paraId="3B8FCC02" w14:textId="77777777" w:rsidR="00B03202" w:rsidRDefault="00B03202" w:rsidP="00B03202">
      <w:r>
        <w:t xml:space="preserve">  {</w:t>
      </w:r>
    </w:p>
    <w:p w14:paraId="16924EB5" w14:textId="77777777" w:rsidR="00B03202" w:rsidRDefault="00B03202" w:rsidP="00B03202">
      <w:r>
        <w:t xml:space="preserve">    "markdown": "[Skip to primary content](https://www.saintpeters.edu/academics/college-of-arts-and-sciences/#main-content \"Skip to primary content\") [Additional Site Navigation](https://www.saintpeters.edu/academics/college-of-arts-and-sciences/#footer \"Additional Site Navigation\")\n\nAccepted for Fall 2025? _\\|_\n\n**Secure your spot by submitting your enrollment deposit and learn more about our vibrant </w:t>
      </w:r>
      <w:r>
        <w:lastRenderedPageBreak/>
        <w:t>community.**\n\n[Learn more](https://www.saintpeters.edu/admitted-students/)\n\nClose alert\n\n# College of Arts and Sciences\n\nPreparing the next generation of cultural changemakers.\n\nThe College of Arts and Sciences houses the majority of undergraduate degree programs offered by Saint Peter’s University—more than 50 majors and special programs. In the Jesuit tradition of education, its broad core curriculum is designed to make you well-rounded, conscious and compassionate. Explore humanities, natural and social sciences, fine arts, philosophy and theology, all in addition to your chosen area of study. Build the foundation that will support a lifetime of learning, service and success.\n\n[Find Your Program](https://www.saintpeters.edu/academics/areas-of-study/)\n\n[Catalogs](https://www.saintpeters.edu/academics/catalogs/)\n\n[Academic Calendar](https://www.saintpeters.edu/academic-calendar/)\n\n[Courses (SpiritOnline)](https://spiritonline.saintpeters.edu/WebAdvisor/WebAdvisor)\n\n[Experiential Learning](https://www.saintpeters.edu/ceel/)\n\n[STEM Engagement &amp; Empowerment Center](https://www.saintpeters.edu/centers-institutes/stem-engagement-center/)\n\n[Centers &amp; Institutes](https://www.saintpeters.edu/centers-institutes/)\n\n[Global Learning](https://www.saintpeters.edu/global-learning/)\n\n[Academic Success Program](https://www.saintpeters.edu/academics/programs-services/asp)\n\n[Honors Program](https://www.saintpeters.edu/academics/programs-services/honors-program/)\n\n[Center for Academic Success and Engagement](https://www.saintpeters.edu/case/)\n\nMeet Our Faculty\n\n[View Faculty Profiles](https://www.saintpeters.edu/academics/faculty/)\n\nWe use cookies to ensure you get the best experience. By continuing to use this site, you consent to the use of cookies in accordance with our [Privacy Policy](https://www.saintpeters.edu/privacy-policy/).[Continue](https://www.saintpeters.edu/academics/college-of-arts-and-sciences/#)",</w:t>
      </w:r>
    </w:p>
    <w:p w14:paraId="05E23167" w14:textId="77777777" w:rsidR="00B03202" w:rsidRDefault="00B03202" w:rsidP="00B03202">
      <w:r>
        <w:t xml:space="preserve">    "metadata": {</w:t>
      </w:r>
    </w:p>
    <w:p w14:paraId="518DE002" w14:textId="77777777" w:rsidR="00B03202" w:rsidRDefault="00B03202" w:rsidP="00B03202">
      <w:r>
        <w:t xml:space="preserve">      "url": "https://www.saintpeters.edu/academics/college-of-arts-and-sciences/",</w:t>
      </w:r>
    </w:p>
    <w:p w14:paraId="4AD79148" w14:textId="77777777" w:rsidR="00B03202" w:rsidRDefault="00B03202" w:rsidP="00B03202">
      <w:r>
        <w:t xml:space="preserve">      "ogUrl": "https://www.saintpeters.edu/academics/college-of-arts-and-sciences/",</w:t>
      </w:r>
    </w:p>
    <w:p w14:paraId="4AED47DB" w14:textId="77777777" w:rsidR="00B03202" w:rsidRDefault="00B03202" w:rsidP="00B03202">
      <w:r>
        <w:t xml:space="preserve">      "title": "Saint Peter's University - College of Arts and Sciences",</w:t>
      </w:r>
    </w:p>
    <w:p w14:paraId="0BEA6817" w14:textId="77777777" w:rsidR="00B03202" w:rsidRDefault="00B03202" w:rsidP="00B03202">
      <w:r>
        <w:t xml:space="preserve">      "og:url": "https://www.saintpeters.edu/academics/college-of-arts-and-sciences/",</w:t>
      </w:r>
    </w:p>
    <w:p w14:paraId="3AA7F16E" w14:textId="77777777" w:rsidR="00B03202" w:rsidRDefault="00B03202" w:rsidP="00B03202">
      <w:r>
        <w:t xml:space="preserve">      "robots": "index, follow, max-image-preview:large, max-snippet:-1, max-video-preview:-1",</w:t>
      </w:r>
    </w:p>
    <w:p w14:paraId="57E5CFD8" w14:textId="77777777" w:rsidR="00B03202" w:rsidRDefault="00B03202" w:rsidP="00B03202">
      <w:r>
        <w:t xml:space="preserve">      "favicon": {},</w:t>
      </w:r>
    </w:p>
    <w:p w14:paraId="266364DE" w14:textId="77777777" w:rsidR="00B03202" w:rsidRDefault="00B03202" w:rsidP="00B03202">
      <w:r>
        <w:lastRenderedPageBreak/>
        <w:t xml:space="preserve">      "og:type": "article",</w:t>
      </w:r>
    </w:p>
    <w:p w14:paraId="4E21527E" w14:textId="77777777" w:rsidR="00B03202" w:rsidRDefault="00B03202" w:rsidP="00B03202">
      <w:r>
        <w:t xml:space="preserve">      "ogTitle": "College of Arts and Sciences - Saint Peter's University - Home",</w:t>
      </w:r>
    </w:p>
    <w:p w14:paraId="6F668E4D" w14:textId="77777777" w:rsidR="00B03202" w:rsidRDefault="00B03202" w:rsidP="00B03202">
      <w:r>
        <w:t xml:space="preserve">      "language": "en-US",</w:t>
      </w:r>
    </w:p>
    <w:p w14:paraId="4C6E1AB4" w14:textId="77777777" w:rsidR="00B03202" w:rsidRDefault="00B03202" w:rsidP="00B03202">
      <w:r>
        <w:t xml:space="preserve">      "og:title": "College of Arts and Sciences - Saint Peter's University - Home",</w:t>
      </w:r>
    </w:p>
    <w:p w14:paraId="3703599C" w14:textId="77777777" w:rsidR="00B03202" w:rsidRDefault="00B03202" w:rsidP="00B03202">
      <w:r>
        <w:t xml:space="preserve">      "ogLocale": "en_US",</w:t>
      </w:r>
    </w:p>
    <w:p w14:paraId="169196EF" w14:textId="77777777" w:rsidR="00B03202" w:rsidRDefault="00B03202" w:rsidP="00B03202">
      <w:r>
        <w:t xml:space="preserve">      "scrapeId": "7e204ab9-1c1a-4037-a37f-b374ee76b476",</w:t>
      </w:r>
    </w:p>
    <w:p w14:paraId="6A57F975" w14:textId="77777777" w:rsidR="00B03202" w:rsidRDefault="00B03202" w:rsidP="00B03202">
      <w:r>
        <w:t xml:space="preserve">      "viewport": "width=device-width, initial-scale=1",</w:t>
      </w:r>
    </w:p>
    <w:p w14:paraId="4C09E4E8" w14:textId="77777777" w:rsidR="00B03202" w:rsidRDefault="00B03202" w:rsidP="00B03202">
      <w:r>
        <w:t xml:space="preserve">      "generator": [</w:t>
      </w:r>
    </w:p>
    <w:p w14:paraId="329F653C" w14:textId="77777777" w:rsidR="00B03202" w:rsidRDefault="00B03202" w:rsidP="00B03202">
      <w:r>
        <w:t xml:space="preserve">        "WordPress 6.6.2",</w:t>
      </w:r>
    </w:p>
    <w:p w14:paraId="27FB772E" w14:textId="77777777" w:rsidR="00B03202" w:rsidRDefault="00B03202" w:rsidP="00B03202">
      <w:r>
        <w:t xml:space="preserve">        "Elementor 3.25.4; features: additional_custom_breakpoints, e_optimized_control_loading; settings: css_print_method-external, google_font-enabled, font_display-auto"</w:t>
      </w:r>
    </w:p>
    <w:p w14:paraId="7517E504" w14:textId="77777777" w:rsidR="00B03202" w:rsidRDefault="00B03202" w:rsidP="00B03202">
      <w:r>
        <w:t xml:space="preserve">      ],</w:t>
      </w:r>
    </w:p>
    <w:p w14:paraId="30B9CB55" w14:textId="77777777" w:rsidR="00B03202" w:rsidRDefault="00B03202" w:rsidP="00B03202">
      <w:r>
        <w:t xml:space="preserve">      "og:locale": "en_US",</w:t>
      </w:r>
    </w:p>
    <w:p w14:paraId="62BA3F8A" w14:textId="77777777" w:rsidR="00B03202" w:rsidRDefault="00B03202" w:rsidP="00B03202">
      <w:r>
        <w:t xml:space="preserve">      "sourceURL": "https://www.saintpeters.edu/academics/college-of-arts-and-sciences/",</w:t>
      </w:r>
    </w:p>
    <w:p w14:paraId="1E246BCC" w14:textId="77777777" w:rsidR="00B03202" w:rsidRDefault="00B03202" w:rsidP="00B03202">
      <w:r>
        <w:t xml:space="preserve">      "ogSiteName": "Saint Peter's University - Home",</w:t>
      </w:r>
    </w:p>
    <w:p w14:paraId="764842B4" w14:textId="77777777" w:rsidR="00B03202" w:rsidRDefault="00B03202" w:rsidP="00B03202">
      <w:r>
        <w:t xml:space="preserve">      "statusCode": 200,</w:t>
      </w:r>
    </w:p>
    <w:p w14:paraId="4D33EC2D" w14:textId="77777777" w:rsidR="00B03202" w:rsidRDefault="00B03202" w:rsidP="00B03202">
      <w:r>
        <w:t xml:space="preserve">      "description": [</w:t>
      </w:r>
    </w:p>
    <w:p w14:paraId="5BF84CB1" w14:textId="77777777" w:rsidR="00B03202" w:rsidRDefault="00B03202" w:rsidP="00B03202">
      <w:r>
        <w:t xml:space="preserve">        "Saint Peter's University – Institute of STEM Experiential Learning",</w:t>
      </w:r>
    </w:p>
    <w:p w14:paraId="5FA3140A" w14:textId="77777777" w:rsidR="00B03202" w:rsidRDefault="00B03202" w:rsidP="00B03202">
      <w:r>
        <w:t xml:space="preserve">        "Explore 50+ majors, build a strong foundation, and shape your future at the Saint Peter's University College of Arts and Sciences."</w:t>
      </w:r>
    </w:p>
    <w:p w14:paraId="0E44B980" w14:textId="77777777" w:rsidR="00B03202" w:rsidRDefault="00B03202" w:rsidP="00B03202">
      <w:r>
        <w:t xml:space="preserve">      ],</w:t>
      </w:r>
    </w:p>
    <w:p w14:paraId="7D8D0C42" w14:textId="77777777" w:rsidR="00B03202" w:rsidRDefault="00B03202" w:rsidP="00B03202">
      <w:r>
        <w:t xml:space="preserve">      "theme-color": [</w:t>
      </w:r>
    </w:p>
    <w:p w14:paraId="271C38FD" w14:textId="77777777" w:rsidR="00B03202" w:rsidRDefault="00B03202" w:rsidP="00B03202">
      <w:r>
        <w:t xml:space="preserve">        "#0071cb",</w:t>
      </w:r>
    </w:p>
    <w:p w14:paraId="00C302E1" w14:textId="77777777" w:rsidR="00B03202" w:rsidRDefault="00B03202" w:rsidP="00B03202">
      <w:r>
        <w:t xml:space="preserve">        "#FFFFFF"</w:t>
      </w:r>
    </w:p>
    <w:p w14:paraId="5452115B" w14:textId="77777777" w:rsidR="00B03202" w:rsidRDefault="00B03202" w:rsidP="00B03202">
      <w:r>
        <w:t xml:space="preserve">      ],</w:t>
      </w:r>
    </w:p>
    <w:p w14:paraId="6B70C2EC" w14:textId="77777777" w:rsidR="00B03202" w:rsidRDefault="00B03202" w:rsidP="00B03202">
      <w:r>
        <w:t xml:space="preserve">      "modifiedTime": "2023-11-27T15:52:03+00:00",</w:t>
      </w:r>
    </w:p>
    <w:p w14:paraId="5FF2CE7E" w14:textId="77777777" w:rsidR="00B03202" w:rsidRDefault="00B03202" w:rsidP="00B03202">
      <w:r>
        <w:lastRenderedPageBreak/>
        <w:t xml:space="preserve">      "og:site_name": "Saint Peter's University - Home",</w:t>
      </w:r>
    </w:p>
    <w:p w14:paraId="00E8B43C" w14:textId="77777777" w:rsidR="00B03202" w:rsidRDefault="00B03202" w:rsidP="00B03202">
      <w:r>
        <w:t xml:space="preserve">      "twitter:card": "summary_large_image",</w:t>
      </w:r>
    </w:p>
    <w:p w14:paraId="7A5709F5" w14:textId="77777777" w:rsidR="00B03202" w:rsidRDefault="00B03202" w:rsidP="00B03202">
      <w:r>
        <w:t xml:space="preserve">      "twitter:site": "@saintpetersuniv",</w:t>
      </w:r>
    </w:p>
    <w:p w14:paraId="7825E3A1" w14:textId="77777777" w:rsidR="00B03202" w:rsidRDefault="00B03202" w:rsidP="00B03202">
      <w:r>
        <w:t xml:space="preserve">      "ogDescription": "Explore 50+ majors, build a strong foundation, and shape your future at the Saint Peter's University College of Arts and Sciences.",</w:t>
      </w:r>
    </w:p>
    <w:p w14:paraId="609A84F5" w14:textId="77777777" w:rsidR="00B03202" w:rsidRDefault="00B03202" w:rsidP="00B03202">
      <w:r>
        <w:t xml:space="preserve">      "twitter:data1": "1 minute",</w:t>
      </w:r>
    </w:p>
    <w:p w14:paraId="22EB9362" w14:textId="77777777" w:rsidR="00B03202" w:rsidRDefault="00B03202" w:rsidP="00B03202">
      <w:r>
        <w:t xml:space="preserve">      "og:description": "Explore 50+ majors, build a strong foundation, and shape your future at the Saint Peter's University College of Arts and Sciences.",</w:t>
      </w:r>
    </w:p>
    <w:p w14:paraId="4281CB0D" w14:textId="77777777" w:rsidR="00B03202" w:rsidRDefault="00B03202" w:rsidP="00B03202">
      <w:r>
        <w:t xml:space="preserve">      "twitter:label1": "Est. reading time",</w:t>
      </w:r>
    </w:p>
    <w:p w14:paraId="08579143" w14:textId="77777777" w:rsidR="00B03202" w:rsidRDefault="00B03202" w:rsidP="00B03202">
      <w:r>
        <w:t xml:space="preserve">      "article:publisher": "https://www.facebook.com/saintpetersuniversity",</w:t>
      </w:r>
    </w:p>
    <w:p w14:paraId="226C5B28" w14:textId="77777777" w:rsidR="00B03202" w:rsidRDefault="00B03202" w:rsidP="00B03202">
      <w:r>
        <w:t xml:space="preserve">      "msapplication-config": "https://www.saintpeters.edu/wp-content/themes/spc-base-theme/images/favicon/browserconfig.xml",</w:t>
      </w:r>
    </w:p>
    <w:p w14:paraId="31F1E0A1" w14:textId="77777777" w:rsidR="00B03202" w:rsidRDefault="00B03202" w:rsidP="00B03202">
      <w:r>
        <w:t xml:space="preserve">      "article:modified_time": "2023-11-27T15:52:03+00:00",</w:t>
      </w:r>
    </w:p>
    <w:p w14:paraId="274344D3" w14:textId="77777777" w:rsidR="00B03202" w:rsidRDefault="00B03202" w:rsidP="00B03202">
      <w:r>
        <w:t xml:space="preserve">      "msapplication-TileColor": "#0071cb",</w:t>
      </w:r>
    </w:p>
    <w:p w14:paraId="5AB41F4D" w14:textId="77777777" w:rsidR="00B03202" w:rsidRDefault="00B03202" w:rsidP="00B03202">
      <w:r>
        <w:t xml:space="preserve">      "msapplication-TileImage": "https://www.saintpeters.edu/wp-content/themes/spc-base-theme/images/favicon/mstile-144x144.png",</w:t>
      </w:r>
    </w:p>
    <w:p w14:paraId="4B21C635" w14:textId="77777777" w:rsidR="00B03202" w:rsidRDefault="00B03202" w:rsidP="00B03202">
      <w:r>
        <w:t xml:space="preserve">      "google-site-verification": "eTfI2rm563J5zBQeKfv0j4h9FfA6IPtdo6Di5zllcTY",</w:t>
      </w:r>
    </w:p>
    <w:p w14:paraId="69BDB50B" w14:textId="77777777" w:rsidR="00B03202" w:rsidRDefault="00B03202" w:rsidP="00B03202">
      <w:r>
        <w:t xml:space="preserve">      "google-translate-customization": "260bb346d803c46f-dbbadcf9bd3bfa86-g7111767e841b219b-17"</w:t>
      </w:r>
    </w:p>
    <w:p w14:paraId="2DD76660" w14:textId="77777777" w:rsidR="00B03202" w:rsidRDefault="00B03202" w:rsidP="00B03202">
      <w:r>
        <w:t xml:space="preserve">    }</w:t>
      </w:r>
    </w:p>
    <w:p w14:paraId="3B7F429F" w14:textId="77777777" w:rsidR="00B03202" w:rsidRDefault="00B03202" w:rsidP="00B03202">
      <w:r>
        <w:t xml:space="preserve">  },</w:t>
      </w:r>
    </w:p>
    <w:p w14:paraId="1C2BAE1F" w14:textId="77777777" w:rsidR="00B03202" w:rsidRDefault="00B03202" w:rsidP="00B03202">
      <w:r>
        <w:t xml:space="preserve">  {</w:t>
      </w:r>
    </w:p>
    <w:p w14:paraId="52C3A55D" w14:textId="77777777" w:rsidR="00B03202" w:rsidRDefault="00B03202" w:rsidP="00B03202">
      <w:r>
        <w:t xml:space="preserve">    "markdown": "[Skip to primary content](https://www.saintpeters.edu/student-activities/leadership-engagement-staff/#main-content \"Skip to primary content\") [Additional Site Navigation](https://www.saintpeters.edu/student-activities/leadership-engagement-staff/#footer \"Additional Site Navigation\")\n\nAccepted for Fall 2025? _\\|_\n\n**Secure your spot by submitting your enrollment deposit and learn more about our vibrant community.**\n\n[Learn more](https://www.saintpeters.edu/admitted-students/)\n\nClose alert\n\n## Student Involvement\n\n## Student Involvement Staff\n\n- ![jan reimer photo](https://www.saintpeters.edu/wp-</w:t>
      </w:r>
      <w:r>
        <w:lastRenderedPageBreak/>
        <w:t>content/blogs.dir/174/files/2023/03/Jan-Reimer-2-scaled.jpeg)\n\n\n\n#### Jan M. Reimer\n\n\n\nDirector\n\n[jreimer@saintpeters.edu](mailto:jreimer@saintpeters.edu)\n\n- ![Yani Horge photo](https://www.saintpeters.edu/wp-content/blogs.dir/174/files/2023/03/PREFERRED-Yani-Horge-scaled.jpeg)\n\n\n\n#### Yani Horge\n\n\n\nEngagement Coordinator\n\n- ![Sierra McCrear photo](https://www.saintpeters.edu/wp-content/blogs.dir/174/files/2023/03/Sierra-McCrear-scaled.jpeg)\n\n\n\n#### Sierra McCrear\n\n\n\nStudent Center Coordinator\n\n- ![Malik LeBron photo](https://www.saintpeters.edu/wp-content/blogs.dir/174/files/2023/03/Malik-LeBron-3-e1722446230726.jpg)\n\n\n\n#### Malik LeBron\n\n\n\nEvent Coordinator\n\n\nWe use cookies to ensure you get the best experience. By continuing to use this site, you consent to the use of cookies in accordance with our [Privacy Policy](https://www.saintpeters.edu/privacy-policy/).[Continue](https://www.saintpeters.edu/student-activities/leadership-engagement-staff/#)",</w:t>
      </w:r>
    </w:p>
    <w:p w14:paraId="36ABD347" w14:textId="77777777" w:rsidR="00B03202" w:rsidRDefault="00B03202" w:rsidP="00B03202">
      <w:r>
        <w:t xml:space="preserve">    "metadata": {</w:t>
      </w:r>
    </w:p>
    <w:p w14:paraId="78D5133F" w14:textId="77777777" w:rsidR="00B03202" w:rsidRDefault="00B03202" w:rsidP="00B03202">
      <w:r>
        <w:t xml:space="preserve">      "url": "https://www.saintpeters.edu/student-activities/leadership-engagement-staff/",</w:t>
      </w:r>
    </w:p>
    <w:p w14:paraId="21504A87" w14:textId="77777777" w:rsidR="00B03202" w:rsidRDefault="00B03202" w:rsidP="00B03202">
      <w:r>
        <w:t xml:space="preserve">      "title": "Saint Peter's University - Student Activities - Student Involvement Staff",</w:t>
      </w:r>
    </w:p>
    <w:p w14:paraId="2047F396" w14:textId="77777777" w:rsidR="00B03202" w:rsidRDefault="00B03202" w:rsidP="00B03202">
      <w:r>
        <w:t xml:space="preserve">      "robots": "max-image-preview:large",</w:t>
      </w:r>
    </w:p>
    <w:p w14:paraId="03589378" w14:textId="77777777" w:rsidR="00B03202" w:rsidRDefault="00B03202" w:rsidP="00B03202">
      <w:r>
        <w:t xml:space="preserve">      "favicon": {},</w:t>
      </w:r>
    </w:p>
    <w:p w14:paraId="781E0B20" w14:textId="77777777" w:rsidR="00B03202" w:rsidRDefault="00B03202" w:rsidP="00B03202">
      <w:r>
        <w:t xml:space="preserve">      "language": "en-US",</w:t>
      </w:r>
    </w:p>
    <w:p w14:paraId="339DD518" w14:textId="77777777" w:rsidR="00B03202" w:rsidRDefault="00B03202" w:rsidP="00B03202">
      <w:r>
        <w:t xml:space="preserve">      "scrapeId": "7ae8a7b8-5575-461a-84b2-a82a4d9b349d",</w:t>
      </w:r>
    </w:p>
    <w:p w14:paraId="4904C6F8" w14:textId="77777777" w:rsidR="00B03202" w:rsidRDefault="00B03202" w:rsidP="00B03202">
      <w:r>
        <w:t xml:space="preserve">      "viewport": "width=device-width, initial-scale=1",</w:t>
      </w:r>
    </w:p>
    <w:p w14:paraId="5751FC59" w14:textId="77777777" w:rsidR="00B03202" w:rsidRDefault="00B03202" w:rsidP="00B03202">
      <w:r>
        <w:t xml:space="preserve">      "generator": "WordPress 6.6.2",</w:t>
      </w:r>
    </w:p>
    <w:p w14:paraId="7F4ABD84" w14:textId="77777777" w:rsidR="00B03202" w:rsidRDefault="00B03202" w:rsidP="00B03202">
      <w:r>
        <w:t xml:space="preserve">      "sourceURL": "https://www.saintpeters.edu/student-activities/leadership-engagement-staff/",</w:t>
      </w:r>
    </w:p>
    <w:p w14:paraId="71557353" w14:textId="77777777" w:rsidR="00B03202" w:rsidRDefault="00B03202" w:rsidP="00B03202">
      <w:r>
        <w:t xml:space="preserve">      "statusCode": 200,</w:t>
      </w:r>
    </w:p>
    <w:p w14:paraId="76363973" w14:textId="77777777" w:rsidR="00B03202" w:rsidRDefault="00B03202" w:rsidP="00B03202">
      <w:r>
        <w:t xml:space="preserve">      "description": "Just another Saint Peters University ( Development ) Sites site",</w:t>
      </w:r>
    </w:p>
    <w:p w14:paraId="1946EC30" w14:textId="77777777" w:rsidR="00B03202" w:rsidRDefault="00B03202" w:rsidP="00B03202">
      <w:r>
        <w:t xml:space="preserve">      "theme-color": "#0071cb",</w:t>
      </w:r>
    </w:p>
    <w:p w14:paraId="50DFA735" w14:textId="77777777" w:rsidR="00B03202" w:rsidRDefault="00B03202" w:rsidP="00B03202">
      <w:r>
        <w:t xml:space="preserve">      "msapplication-config": "https://www.saintpeters.edu/student-activities/wp-content/themes/spc-base-theme/images/favicon/browserconfig.xml",</w:t>
      </w:r>
    </w:p>
    <w:p w14:paraId="2F1E77D1" w14:textId="77777777" w:rsidR="00B03202" w:rsidRDefault="00B03202" w:rsidP="00B03202">
      <w:r>
        <w:t xml:space="preserve">      "msapplication-TileColor": "#0071cb",</w:t>
      </w:r>
    </w:p>
    <w:p w14:paraId="3EE7656B" w14:textId="77777777" w:rsidR="00B03202" w:rsidRDefault="00B03202" w:rsidP="00B03202">
      <w:r>
        <w:lastRenderedPageBreak/>
        <w:t xml:space="preserve">      "msapplication-TileImage": "https://www.saintpeters.edu/student-activities/wp-content/themes/spc-base-theme/images/favicon/mstile-144x144.png",</w:t>
      </w:r>
    </w:p>
    <w:p w14:paraId="4E2A8134" w14:textId="77777777" w:rsidR="00B03202" w:rsidRDefault="00B03202" w:rsidP="00B03202">
      <w:r>
        <w:t xml:space="preserve">      "google-site-verification": "eTfI2rm563J5zBQeKfv0j4h9FfA6IPtdo6Di5zllcTY",</w:t>
      </w:r>
    </w:p>
    <w:p w14:paraId="4FAB7EBB" w14:textId="77777777" w:rsidR="00B03202" w:rsidRDefault="00B03202" w:rsidP="00B03202">
      <w:r>
        <w:t xml:space="preserve">      "google-translate-customization": "260bb346d803c46f-dbbadcf9bd3bfa86-g7111767e841b219b-17"</w:t>
      </w:r>
    </w:p>
    <w:p w14:paraId="0129B9C8" w14:textId="77777777" w:rsidR="00B03202" w:rsidRDefault="00B03202" w:rsidP="00B03202">
      <w:r>
        <w:t xml:space="preserve">    }</w:t>
      </w:r>
    </w:p>
    <w:p w14:paraId="38C8EC13" w14:textId="77777777" w:rsidR="00B03202" w:rsidRDefault="00B03202" w:rsidP="00B03202">
      <w:r>
        <w:t xml:space="preserve">  },</w:t>
      </w:r>
    </w:p>
    <w:p w14:paraId="0F155425" w14:textId="77777777" w:rsidR="00B03202" w:rsidRDefault="00B03202" w:rsidP="00B03202">
      <w:r>
        <w:t xml:space="preserve">  {</w:t>
      </w:r>
    </w:p>
    <w:p w14:paraId="4049DA12" w14:textId="77777777" w:rsidR="00B03202" w:rsidRDefault="00B03202" w:rsidP="00B03202">
      <w:r>
        <w:t xml:space="preserve">    "markdown": "[Skip to primary content](https://www.saintpeters.edu/academics/adult-programs/bachelors-degrees/#main-content \"Skip to primary content\") [Additional Site Navigation](https://www.saintpeters.edu/academics/adult-programs/bachelors-degrees/#footer \"Additional Site Navigation\")\n\nAccepted for Fall 2025? _\\|_\n\n**Secure your spot by submitting your enrollment deposit and learn more about our vibrant community.**\n\n[Learn more](https://www.saintpeters.edu/admitted-students/)\n\nClose alert\n\n## School of Professional Studies\n\n- Bachelor of Science in Business Administration (BSBA) with concentrations in:\n  - Accountancy\n  - Business Management\n  - Digital Marketing and Social Media\n  - Healthcare Management\n  - Human Resource Management\n  - Sport, Event, and Hospitality Management\n- Bachelor of Arts in Elementary Education\n- Bachelor of Arts in Elementary Education P3 certification\n- Bachelor of Arts in Criminal Justice\n- Bachelor of Science in Computer Science – Cyber Security\n- Bachelor of Science in Finance\n- [Bachelor of Professional Studies](https://www.saintpeters.edu/academics/adult-programs/professional-studies-bps/) with concentrations in:\n\n  - Organizational Leadership\n  - Humanities\n  - Social Sciences\n  - General Studies\n  - Funeral Services Administration\n\n* * *\n\n#### Core Requirements For Bachelor’s Degrees\n\n|     |     |     |\n| --- | --- | --- |\n| [AR-127](https://www.saintpeters.edu/search/?P=AR-127 \"AR-127\") | Introduction to the Visual Arts | 3 |\n| or [AR-128](https://www.saintpeters.edu/search/?P=AR-128 \"AR-128\") | Introduction to Music |\n| [CM-120](https://www.saintpeters.edu/search/?P=CM-120 \"CM-120\") | English Composition (or equiv) | 3 |\n| Take two EL courses | 6 |\n| [HS-121](https://www.saintpeters.edu/search/?P=HS-121 \"HS-121\") | The Western Tradition | 3 |\n| [HS-200](https://www.saintpeters.edu/search/?P=HS-200 \"HS-200\") | World Perspectives | 3 |\n| [MA-106](https://www.saintpeters.edu/search/?P=MA-106 \"MA-106\") | Introduction to Probability and Statistics | 3 |\n| Modern Language | 3 |\n| Select two Social Science courses from the following: EC, PO, SO, UR, CJ | 6 |\n| Natural Sciences: select two courses (Biology, Chemistry, Computer Science, Physics, Psychology, NS-110, [EV-</w:t>
      </w:r>
      <w:r>
        <w:lastRenderedPageBreak/>
        <w:t>100](https://www.saintpeters.edu/search/?P=EV-100 \"EV-100\"), EV-101) | 6 |\n| [PL-130](https://www.saintpeters.edu/search/?P=PL-130 \"PL-130\") | Introduction to Philosophy | 3 |\n| [PL-140](https://www.saintpeters.edu/search/?P=PL-140 \"PL-140\") | Introduction to Ethics | 3 |\n| [TH-110](https://www.saintpeters.edu/search/?P=TH-110 \"TH-110\") | Religious Faith in the Modern World | 3 |\n| [TH-120](https://www.saintpeters.edu/search/?P=TH-120 \"TH-120\") | Introduction to the Study of Christianity | 3 |\n| **Total Credits** | **48** |\n\nWe use cookies to ensure that we give you the best experience on our website. If you continue to use this site we will assume that you are happy with it.[Ok](https://www.saintpeters.edu/academics/adult-programs/bachelors-degrees/#)",</w:t>
      </w:r>
    </w:p>
    <w:p w14:paraId="6C3FBB14" w14:textId="77777777" w:rsidR="00B03202" w:rsidRDefault="00B03202" w:rsidP="00B03202">
      <w:r>
        <w:t xml:space="preserve">    "metadata": {</w:t>
      </w:r>
    </w:p>
    <w:p w14:paraId="63F8E699" w14:textId="77777777" w:rsidR="00B03202" w:rsidRDefault="00B03202" w:rsidP="00B03202">
      <w:r>
        <w:t xml:space="preserve">      "url": "https://www.saintpeters.edu/academics/adult-programs/bachelors-degrees/",</w:t>
      </w:r>
    </w:p>
    <w:p w14:paraId="5EB370FE" w14:textId="77777777" w:rsidR="00B03202" w:rsidRDefault="00B03202" w:rsidP="00B03202">
      <w:r>
        <w:t xml:space="preserve">      "title": "Saint Peter's University - School of Professional Studies - Bachelor’s Degrees",</w:t>
      </w:r>
    </w:p>
    <w:p w14:paraId="2502B251" w14:textId="77777777" w:rsidR="00B03202" w:rsidRDefault="00B03202" w:rsidP="00B03202">
      <w:r>
        <w:t xml:space="preserve">      "robots": "max-image-preview:large",</w:t>
      </w:r>
    </w:p>
    <w:p w14:paraId="737F926F" w14:textId="77777777" w:rsidR="00B03202" w:rsidRDefault="00B03202" w:rsidP="00B03202">
      <w:r>
        <w:t xml:space="preserve">      "favicon": {},</w:t>
      </w:r>
    </w:p>
    <w:p w14:paraId="00219155" w14:textId="77777777" w:rsidR="00B03202" w:rsidRDefault="00B03202" w:rsidP="00B03202">
      <w:r>
        <w:t xml:space="preserve">      "language": "en-US",</w:t>
      </w:r>
    </w:p>
    <w:p w14:paraId="22D117AA" w14:textId="77777777" w:rsidR="00B03202" w:rsidRDefault="00B03202" w:rsidP="00B03202">
      <w:r>
        <w:t xml:space="preserve">      "scrapeId": "7ff35349-b854-4f87-a5ca-8b2e3d641455",</w:t>
      </w:r>
    </w:p>
    <w:p w14:paraId="4A85878F" w14:textId="77777777" w:rsidR="00B03202" w:rsidRDefault="00B03202" w:rsidP="00B03202">
      <w:r>
        <w:t xml:space="preserve">      "viewport": "width=device-width, initial-scale=1",</w:t>
      </w:r>
    </w:p>
    <w:p w14:paraId="7FAE6704" w14:textId="77777777" w:rsidR="00B03202" w:rsidRDefault="00B03202" w:rsidP="00B03202">
      <w:r>
        <w:t xml:space="preserve">      "generator": "WordPress 6.6.2",</w:t>
      </w:r>
    </w:p>
    <w:p w14:paraId="60B2FE23" w14:textId="77777777" w:rsidR="00B03202" w:rsidRDefault="00B03202" w:rsidP="00B03202">
      <w:r>
        <w:t xml:space="preserve">      "sourceURL": "https://www.saintpeters.edu/academics/adult-programs/bachelors-degrees/",</w:t>
      </w:r>
    </w:p>
    <w:p w14:paraId="4DCC5DF4" w14:textId="77777777" w:rsidR="00B03202" w:rsidRDefault="00B03202" w:rsidP="00B03202">
      <w:r>
        <w:t xml:space="preserve">      "statusCode": 200,</w:t>
      </w:r>
    </w:p>
    <w:p w14:paraId="343D404B" w14:textId="77777777" w:rsidR="00B03202" w:rsidRDefault="00B03202" w:rsidP="00B03202">
      <w:r>
        <w:t xml:space="preserve">      "description": "Our School of Professional Studies offers students the ability to earn a world-class education on their schedule.",</w:t>
      </w:r>
    </w:p>
    <w:p w14:paraId="2CD8513E" w14:textId="77777777" w:rsidR="00B03202" w:rsidRDefault="00B03202" w:rsidP="00B03202">
      <w:r>
        <w:t xml:space="preserve">      "theme-color": "#0071cb",</w:t>
      </w:r>
    </w:p>
    <w:p w14:paraId="01B182C1" w14:textId="77777777" w:rsidR="00B03202" w:rsidRDefault="00B03202" w:rsidP="00B03202">
      <w:r>
        <w:t xml:space="preserve">      "msapplication-config": "https://www.saintpeters.edu/academics/adult-programs/wp-content/themes/spc-base-theme/images/favicon/browserconfig.xml",</w:t>
      </w:r>
    </w:p>
    <w:p w14:paraId="11F1E7AE" w14:textId="77777777" w:rsidR="00B03202" w:rsidRDefault="00B03202" w:rsidP="00B03202">
      <w:r>
        <w:t xml:space="preserve">      "msapplication-TileColor": "#0071cb",</w:t>
      </w:r>
    </w:p>
    <w:p w14:paraId="0851AF38" w14:textId="77777777" w:rsidR="00B03202" w:rsidRDefault="00B03202" w:rsidP="00B03202">
      <w:r>
        <w:t xml:space="preserve">      "msapplication-TileImage": "https://www.saintpeters.edu/academics/adult-programs/wp-content/themes/spc-base-theme/images/favicon/mstile-144x144.png",</w:t>
      </w:r>
    </w:p>
    <w:p w14:paraId="40BBB9E1" w14:textId="77777777" w:rsidR="00B03202" w:rsidRDefault="00B03202" w:rsidP="00B03202">
      <w:r>
        <w:lastRenderedPageBreak/>
        <w:t xml:space="preserve">      "google-site-verification": "eTfI2rm563J5zBQeKfv0j4h9FfA6IPtdo6Di5zllcTY",</w:t>
      </w:r>
    </w:p>
    <w:p w14:paraId="7CD6D1F7" w14:textId="77777777" w:rsidR="00B03202" w:rsidRDefault="00B03202" w:rsidP="00B03202">
      <w:r>
        <w:t xml:space="preserve">      "google-translate-customization": "260bb346d803c46f-dbbadcf9bd3bfa86-g7111767e841b219b-17"</w:t>
      </w:r>
    </w:p>
    <w:p w14:paraId="5841D9C7" w14:textId="77777777" w:rsidR="00B03202" w:rsidRDefault="00B03202" w:rsidP="00B03202">
      <w:r>
        <w:t xml:space="preserve">    }</w:t>
      </w:r>
    </w:p>
    <w:p w14:paraId="714C9A9B" w14:textId="77777777" w:rsidR="00B03202" w:rsidRDefault="00B03202" w:rsidP="00B03202">
      <w:r>
        <w:t xml:space="preserve">  },</w:t>
      </w:r>
    </w:p>
    <w:p w14:paraId="22D41B0E" w14:textId="77777777" w:rsidR="00B03202" w:rsidRDefault="00B03202" w:rsidP="00B03202">
      <w:r>
        <w:t xml:space="preserve">  {</w:t>
      </w:r>
    </w:p>
    <w:p w14:paraId="3E1EAD8B" w14:textId="77777777" w:rsidR="00B03202" w:rsidRDefault="00B03202" w:rsidP="00B03202">
      <w:r>
        <w:t xml:space="preserve">    "markdown": "[Skip to primary content](https://www.saintpeters.edu/enrollment-services/student-financial-aid/scholarships/endowed-scholarships/#main-content \"Skip to primary content\") [Additional Site Navigation](https://www.saintpeters.edu/enrollment-services/student-financial-aid/scholarships/endowed-scholarships/#footer \"Additional Site Navigation\")\n\nAccepted for Fall 2025? _\\|_\n\n**Secure your spot by submitting your enrollment deposit and learn more about our vibrant community.**\n\n[Learn more](https://www.saintpeters.edu/admitted-students/)\n\nClose alert\n\n## Enrollment Services\n\n## Endowed Scholarships\n\n|     |     |     |\n| --- | --- | --- |\n| Endowed Scholarship | Donor Name | Year Established |\n| The Class of 1937 Endowed Scholarship | Class of 1937 | 1987 |\n| The Class of 1938 Endowed Scholarship | Class of 1938 | 1988 |\n| The Class of 1939 Endowed Scholarship | Class of 1939 | 1989 |\n| The Class of 1940 Endowed Scholarship | Class of 1940 | 1990 |\n| The Class of 1955 Memorial Endowed Scholarship | Class of 1955 | 1995 |\n| The Class of 1960 Endowed Scholarship | Class of 1960 | 2015 |\n| The Class of 1961 Endowed Scholarship | Class of 1961 | 2011 |\n| The Class of 1962 Endowed Scholarship | Class of 1962 | 2012 |\n| The Class of 1963 Endowed Scholarship | Class of 1963 | 2013 |\n| The Class of 1965 Endowed Scholarship | Class of 1965 | 2015 |\n| The Class of 1966 Endowed Scholarship | Class of 1966 | 2016 |\n| The Class of 1968 Endowed Scholarship | Class of 1968 | 2018 |\n| The Class of 1970 Endowed Scholarship | Class of 1970 | 2020 |\n| The Class of 1971 Endowed Scholarship | Class of 1971 | 2021 |\n| The Robert J. Armbruster ’63 Social Justice Endowed Scholarship | William R. Armbruster ’71 | 2020 |\n| The Fred &amp; Alexandria Arrigotti Endowed Scholarship | Alexandria Arrigotti † | 1993 |\n| The Michael S. Azarow ’76 Memorial Endowed Scholarship | Bernard Azarow  † | 1980 |\n| The Balmer-Tully Family Endowed Scholarship | Henry A. Tully ’70&lt;br&gt;Joan Balmer Tully ’72 | 2015 |\n| The Fleet Bancorp Endowed Scholarship | Fleet New Jersey | 1999 |\n| The Richard P. Barnitt, Sr. ’60 Endowed Scholarship | David Barnitt&lt;br&gt;Richard P. Barnitt, Sr. ’60 † | 2017 |\n| The Richard Charles Barry, M.D.’67 Endowed Scholarship | Christopher R. Barry&lt;br&gt;Richard C. Barry, M.D. ’67 † | 2009 |\n| The Bastek Endowed Scholarship | Carol B. Bastek, Ed.D. ’70&lt;br&gt;James V. Bastek, M.D. ’67 † | 1993 |\n| The Bebe Foundation Endowed Scholarship | Joseph P. Riccardo, Sr. ’67  † | 2016 </w:t>
      </w:r>
      <w:r>
        <w:lastRenderedPageBreak/>
        <w:t xml:space="preserve">|\n| The Michael &amp; Antonia Bielen Scholarship | Eugene F. Bielen ’52  † | 1995 |\n| The Dr. Edward &amp; Alice Bolger Endowed Scholarship | Alice S. Bolger  †&lt;br&gt;Edward M. Bolger ’59 † | 1991 |\n| The Richard V. Bonomo Memorial Scholarship | Joseph G. Laraja †&lt;br&gt;Schiavone-Bonomo Corporation | 1980 |\n| Mr. and Mrs. James J. Bowe Scholarship | James J. Bowe 1910 † | 1956 |\n| The Rev. Edward W. Brande, S.J. ’52 Endowed Scholarship | Ralph T. Brande † | 2004 |\n| The Gladys Brooks Foundation Scholarship | Gladys Brooks Foundation | 1987 |\n| The Gladys Brooks Merit Nursing Endowed Scholarship | Gladys Brooks Foundation | 2012 |\n| The James A. Cardiello ’36 Memorial Scholarship | Mary Jane Cardiello † | 2008 |\n| The James M. Cashin Endowed Scholarship | James M. Cashin | 1944 |\n| The Conti Family Endowed Scholarship | James M. Conti ’93 | 2016 |\n| The Hudson Cradle Endowed Nursing Scholarship | Daniel E. Horgan, Esq. | 2016 |\n| The June and George T. Croonquist ’54 Endowed Scholarship | George T. Croonquist ’54 | 2018 |\n| The D’Amelio/Zampaglione Endowed Scholarship | Carmel R. D’Amelio ’79&lt;br&gt;Frank D’Amelio ’79 | 2012 |\n| The De Luca Family Endowed Scholarship | George M. De Luca ’74 †&lt;br&gt;Thomas G. De Luca ’72 | 2019 |\n| The Daniel A. Degnan, S.J. Endowed Scholarship | Kenneth F. Kunzman † |  |\n| The Michael J. &amp; Grace Delehanty Endowed Scholarship | Grace E. Delehanty | 1944 |\n| The Eleanor E. Deschner, Ph.D. Endowment | Eleanor E. Deschner, Ph.D. † | 2005 |\n| The Patrick A. Diassi, Ph.D. ’46 Endowed Scholarship | Louise Diassi †&lt;br&gt;The Patrick A. Diassi 2012 Family Trust | 2015 |\n| The Julia &amp; Sam C. DiFeo Endowed Scholarship | Julia DiFeo †&lt;br&gt;Sam C. DiFeo † | 1999 |\n| The Rose and Pietro DiNardo Family Endowed Scholarship | Donna R. DiNardo ’76 | 2018 |\n| The Donnelly Family Endowed Scholarship | Joseph D. Donnelly, Esq. ’68 | 1999 |\n| The Donohue Family Endowed Scholarship | James F. Donohue, M.D. ’65 | 2000 |\n| The Donovan &amp; Whalen Endowed Scholarship | Thomas J. Whalen, Esq. ’60 † | 2018 |\n| The Albert W. Dreisbach, Jr. ’63 Endowed Scholarship | Julia M. Dreisbach | 2006 |\n| The Duncan Family Endowed Scholarship | Thomas W. Duncan ’65 | 1998 |\n| The Drs. Nancy and Joseph Ellis ’59 Endowed Scholarship | Joseph Ellis, Ed.D. ’59 | 2016 |\n| The John and Susan Fahy Endowed Scholarship | John P. Fahy ’62 | 1997 |\n| The Falduto/Harty Endowed Scholarship | Douglas E. Falduto ’86&lt;br&gt;Megan P. Falduto ’87 | 2021 |\n| The Charles A. &amp; Joan Fiumefreddo Endowed Scholarship | Charles A. Fiumefreddo ’55 † | 1998 |\n| The Richard J. Flanagan Endowed Scholarship | Richard J. Flanagan † | 2000 |\n| The William J. Forrester ’80 Endowed Scholarship | Virginia F. Bender, Ph.D. ’78 | 2015 |\n| The James H. Freis, Esq. ’66 Endowed Scholarship | James H. Freis, Jr. | 2020 |\n| The Fristensky Endowed Fund | Julie D. Fristensky ’73&lt;br&gt;Warren C. Fristensky ’74 | 1985 |\n| The Kenneth T. Fuhro ’57 and Warren J. Fuhro ’59 Endowed Scholarship | Brian D. Fuhro Esq. | 2016 |\n| The Robert I. Gannon, S.J./Class of 1936 Endowed Scholarship | David F. Kane ’36 †&lt;br&gt;Robert C. Phelan ’36 † | 1986 |\n| The Joseph F. Gillick Endowed Scholarship | N/A | N/A |\n| The Jack &amp; Madeline Glynn Scholarship | Rev. Edward Glynn, S.J., H ’90 † | 1990 |\n| The Blanche &amp; Max Gornitsky </w:t>
      </w:r>
      <w:r>
        <w:lastRenderedPageBreak/>
        <w:t xml:space="preserve">Scholarship | Blanche Gornitsky † | 1996 |\n| The L. Augustine Grady S.J. Endowed Scholarship | John T. DePalma ’53 † | 2021 |\n| The James J. Grant, Ph.D. Endowed Scholarship | Sheila Dott&lt;br&gt;Catherine Fowler&lt;br&gt;Theresa Grant ’86&lt;br&gt;John J. Grant, III | 2020 |\n| The E.J. Grassmann Trust Scholarship | E.J. Grassmann Trust | 1988 |\n| The Thomas J. Gumina ’58 Endowed Scholarship | James Hirschmann&lt;br&gt;Laura Hirschmann | 2008 |\n| The Alice M. &amp; Francis X. Hagan Endowed Scholarship | Francis X. Hagan ’51 † | 1996 |\n| The Thomas Halpin Endowed Scholarship | Thomas Halpin | 1937 |\n| The James A. Hamill Scholarship | Mark A. Sullivan, Jr. | 1965 |\n| The William B. Harford Scholarship for Service | Suni Harford&lt;br&gt;William B. Harford, Jr. | 2021 |\n| The Dominic &amp; Anne Jordan Hart Endowed Scholarship | Anne J. Hart † | 2005 |\n| The William Randoph Hearst Foundation Endowed Scholarship | William Randolph Hearst Foundation | 2000 |\n| The Edward J. Heavey, S.J. H’04 Endowed Scholarship | Etoile R. Heavey | 2010 |\n| The Cornelius Heeney Memorial Scholarship | Brooklyn Benevolent Society | 1998 |\n| The Charles E. Heidt Endowment | Frederic J. Fuller </w:t>
      </w:r>
      <w:r>
        <w:rPr>
          <w:rFonts w:ascii="Segoe UI Symbol" w:hAnsi="Segoe UI Symbol" w:cs="Segoe UI Symbol"/>
        </w:rPr>
        <w:t>🕇</w:t>
      </w:r>
      <w:r>
        <w:t xml:space="preserve"> | 2001 |\n| The Martin F. Henneberry, S.J. Scholarship | Thomas P. Callahan ’51 </w:t>
      </w:r>
      <w:r>
        <w:rPr>
          <w:rFonts w:ascii="Segoe UI Symbol" w:hAnsi="Segoe UI Symbol" w:cs="Segoe UI Symbol"/>
        </w:rPr>
        <w:t>🕇</w:t>
      </w:r>
      <w:r>
        <w:t xml:space="preserve"> | 1986 |\n| The Margaret C. Hill Scholarship | Catholic Teachers Sodality of Northen NJ | 1946 |\n| The Hyjek Family Endowed Scholarship | Walter J. Hyjek ’61 | 1999 |\n| The Italian American Community Center Endowed Scholarship | Italian Community Center, Inc. | 1995 |\n| The Evangeline &amp; Theordore Johnson Memorial Endowed Scholarship | Barry Glover | 2017 |\n| The Rev. Martin Joseph Jordan, O.P. ’40 Scholarship | Anne J. Hart †&lt;br&gt;Loretta E. Jordan † | 1997 |\n| The Kaiser Family Endowed Scholarship | Robert L. Kaiser ’64 | 1998 |\n| The Joseph A. Kelly, S.J. HA ’05 Endowed Scholarship | Joseph R. Gromek ’68 | 2018 |\n| The Mary Lou Kelly Memorial Endowed Scholarship | James R. Kelly, Ph.D. ’60 | 2009 |\n| The John Kenny ’61 Endowed Memorial Scholarship Fund | James J. Daly, Esq. ’59&lt;br&gt;McKeen Fund | 2009 |\n| The Eugene Kinkead Endowed Scholarship | Eugene F. Kinkead | 1956 |\n| The Margaret “Peggy” Kinsella Nursing Scholarship Fund | William T. Byrne ’63 | 2010 |\n| The Susan Kirk ’74 Endowed Scholarship | The Susan Kirk Foundation, Inc. | 2000 |\n| The Knights of Columbus Endowed Scholarship | Knights of Columbus, Columbus Chapter | 1910 |\n| The Teofil &amp; Veronica Krynski Endowed Scholarship | Ronald R. Matulewicz ’69 † | 2013 |\n| The Ernest N. Landy Memorial Endowed Scholarship | John J. Landy | 2013 |\n| The David G. LaPointe, M.D. ’61 Endowed Scholarship | David G. LaPointe, M.D. ’61 † | 2003 |\n| The Edmund A. Lewis Endowed Scholarship | Milton F. Lewis † | 1967 |\n| The Dr. John H. Lipnicki Memorial Scholarship | Anthony P. Meli, Jr. ’67&lt;br&gt;Joseph A. Poljanic ’67 | 1985 |\n| The Lizza Family Endowed Scholarship | Charles M. Lizza, Esq. ’77&lt;br&gt;Sandra R. Lizza | 2016 |\n| The Loughlin Family Endowed Scholarship | James J. Loughlin ’64&lt;br&gt;Dorothy Loughlin | 2020 |\n| The Luddy Family Endowed Scholarship | Thomas M. Luddy ’74 | 2022 |\n| The Marion A. Lynch Endowed Scholarship | Marion A. Lynch | 1966 |\n| The Robert J. MacMurray, M.D. Endowed Scholarship | Diane MacMurray † | 2004 |\n| The Nicholas Marcalus Endowed </w:t>
      </w:r>
      <w:r>
        <w:lastRenderedPageBreak/>
        <w:t xml:space="preserve">Scholarship | Marcal Paper Mills, Inc.&lt;br&gt;The Marcalus Family Foundation&lt;br&gt;Robert L. Marcalus H ’96, HA ’06 | 1975 |\n| The Francis A. Mastro, Esq. ’51 Endowed Scholarship | Dr. Grace Pilcer | 2022 |\n| The Edward Matulewicz Endowed Scholarship | Ronald R. Matulewicz ’69 † | 2013 |\n| The Jerome &amp; Joseph Matulewicz Endowed Scholarship | Ronald R. Matulewicz ’69 † | 2013 |\n| The Ronald R. Matulewicz ’69 Endowed Scholarship | Ronald R. Matulewicz ’69 † | 2013 |\n| The Mary McGovern Memorial Endowed Scholarship | Mary McGovern | 1945 |\n| The Aidan McMullen Endowed Scholarship | Daniel E. Toomey, Esq. ’64 | 2011 |\n| McNulty Endowment : Fund Balance | Katherine L. McNulty | 1943 |\n| The Dr. &amp; Mrs. Benjamin A. Michalik Endowed Scholarship | Cecilia A. Michalik ’73&lt;br&gt;Geraldine Adele Veronica Michalik, Ph.D. ’71&lt;br&gt;Joseph A. Michalik ’83 | 1996 |\n| The Laurence D. Miniter ’59 Endowed Scholarship | Lydia A. Miniter † | 2007 |\n| The Helen &amp; Thomas Mitchell Endowed Scholarship | Susan P. Mitchell-Abbate ’72 | 2018 |\n| The Joseph V. Moran ’49 Endow Scholarship | Kevin J. Moran | 2018 |\n| The Morrison Family Endowed Scholarship | John J. Morrison ’54 † | 2000 |\n| The William J. Murray ’52 Endowed Scholarship | Maureen F. Murray | 2010 |\n| The Newcombe-Ruscick Family Endowed Scholarship | The Charlotte W. Newcombe Foundation&lt;br&gt;R. James Ruscick ’94 | 2000 |\n| The Patrick J. O’Connor, Sr. Endowed Scholarship | Anonymous | 1999 |\n| The John J. O’Donnell ’68 Endowed Scholarship | Rebecca O’Donnell | 1950 |\n| The O’Reilly Family Scholarship | Marianna O’Reilly †&lt;br&gt;Robert E. O’Reilly ’40 † | 1990 |\n| The Hubert J. O’Toole ’55 Scholarship Fund | Hubert J. O’Toole ’55 † | 1999 |\n| Theresa &amp; Edward O’Toole Scholarship Fund | Theresa and Edward O’Toole Foundation | 1971 |\n| The Rev. Harold J. Parsons Endowed Scholarship | Michael V. Morelli, D.D.S. ’43 | 1982 |\n| The Hugo F. and Eileen Poiani Endowed Scholarship | Eileen L. Poiani, Ph.D. HA ’17 |  |\n| The Frank Powell ’61 Endowed Scholarship Fund | Margaret C. Powell | 2010 |\n| The Provident Bank Foundation Endowed Scholarship | The Provident Bank Foundation | 2000 |\n| Prudential Endowed Scholarship | Prudential Financial | 1984 |\n| The R. Rush Rankin Endowed Scholarship | Catholic Teachers Sodality of Northen New Jersey | 1991 |\n| The Frank B. Reilly, Jr. ’67 Endowed Scholarship | Shannon Reilly-Fidyk&lt;br&gt;Kathleen Reilly Bennett | 2020 |\n| The Alwyn E. Remmele ’70 Endowed Scholarship | Mary Lynn Laracy ’72&lt;br&gt;Matthew J. Laracy | 2001 |\n| The Rendich Trust Endowed Scholarship | Dr. Henry J. Rendich, Jr. ’40 &amp; the Trustees of Dr. Richard A. Rendich Trust, Educational Fund | 1987 |\n| The Jane Moulton Reuter Endowed Scholarship | Edward W. Reuter ’64 † | 1997 |\n| The Peter J. Riccardo Endowed Scholarship | John P. Curran, Ph.D. † | 1997 |\n| The Robert Rigby, Jr. ’69 Endowed Scholarship | Elizabeth Rigby | 2021 |\n| The Rotundo Italian Scholars Endowment (RISE) | Christine Rotundo&lt;br&gt;Fausto Rotundo, CPA ’91 | 2022 |\n| The Marshall V. &amp; Caroline H. Rozzi Endowed Scholarship | Caroline H. Rozzi&lt;br&gt;Marshall V. Rozzi ’67 | 1999 |\n| The Reverend John P. Ruane, S.J. Memorial Endowed Scholarship | Patricia Farrell | 2016 |\n| The Joseph A. &amp; Elinor A. Ruffing Endowed Scholarship | Elinor A. </w:t>
      </w:r>
      <w:r>
        <w:lastRenderedPageBreak/>
        <w:t>Ruffing&lt;br&gt;Joseph A. Ruffing ’50 † | 2001 |\n| The Ralph R. &amp; Susan M. Russo Endowed Scholarship | Ralph R. Russo ’70&lt;br&gt;Susan M. Russo | 2001 |\n| The Joseph D. &amp; Janet R. Salerno Endowed Scholarship | Joseph D. Salerno ’62 | 2001 |\n| The Sales &amp; Marketing Executives Club Foundation Endowed Scholarship | Richard A. Romano&lt;br&gt;Sales &amp; Marketing Executives Club Association&lt;br&gt;John B. Wilson, Esq. ’70, H ’18 | 2021 |\n| The Alfredo Santiago ’75 Endowed Scholarship | Dr. Gloria Bonilla-Santiago | 2011 |\n| The Scerbo &amp; Aloi Family Endowed Scholarship | Frank A. Scerbo, Esq. ’71 | 2006 |\n| The Claire R. and Herbert J. Schneider ’59 Endowed Scholarship | Herbert J. Schneider, Esq. ’59 | 2000 |\n| The Francis T. Schultz, Sr. Memorial Scholarship | Joan K. Schultz, CPA ’71 | 2017 |\n| The Richard O. Scott ’57 Endowed Scholarship | Maryellen Scott Moran ’88&lt;br&gt;Annette Scott&lt;br&gt;Sharon Scott | 2014 |\n| The James R. Sinnott ’47 Memorial Endowed Scholarship | Anne K. Sinnott † | 2016 |\n| The Julia A. Sisk Memorial Endowed Scholarship | Marie Sisk O’Brien | 1961 |\n| The Thomas E. Smith Endowed Scholarship | N/A | N/A |\n| The SPC Jesuit Community Scholarship | The Jesuits of Saint Peter’s | 1989 |\n| The Corylee J. Spiro Endowed Scholarship | Kimberly H. Spiro | 2018 |\n| The St. John’s Parish, Paterson, NJ Endowment | Saint John’s Parish, Paterson | 1930 |\n| The Sugrue Family Endowed Scholarship | Mary Joan Sugrue, Esq. † | 2013 |\n| The Mark A. Sullivan Scholarship Fund Endowment | Mark A. Sullivan, Jr. | 1965 |\n| The Joseph F. Sullivan ’52 Memorial Endowed Scholarship | Joseph J. Vecchione ’59 † | 2004 |\n| The Palmer C. Sze, Ph.D. &amp; Edith B. Sze Endowed Scholarship Fund | Melanie Sze | 2014 |\n| The Mark &amp; Diane Tomasik Endowed Scholarship | Diane J. Tomasik&lt;br&gt;Mark A. Tomasik | 2021 |\n| The Benedict &amp; Elvira Torcivia Endowed Scholarship | Benedict J. Torcivia, Jr.&lt;br&gt;The Benedict &amp; Elvira Torcivia Foundation&lt;br&gt;Independent Colleges &amp; Universities of New Jersey | 1975 |\n| The Louis V. &amp; Agnes P. Troiano Memorial Endowed Scholarship | Agnes P. Troiano † | 2008 |\n| The Rev. Msgr. James C. Turro, S.T.L., S.S.L., Ph.D. Endowed Scholarship | John D. Emerick ’54 | 2021 |\n| The Vickers and Viskovich Endowed Scholarship | Charles J. Vickers ’47 † | 2014 |\n| The John A. &amp; Mabel H. Ward Endowed Scholarship | Mabel H. Ward † | 1995 |\n| The Warner-Lambert Foundation Endowed Scholarship | Warner-Lambert Foundation | 1988 |\n| The Margaret A. Wheelihan Endowed Scholarship | Margaret A. Wheelihan | 1943 |\n| The Robert Joseph Whelan Endowed Scholarship | Mary K. Whelan ’71 † | 2009 |\n| The Joseph S. Yewaisis ’61 Endowed Scholarship | Nancy Yewaisis | 2006 |\n\nWe use cookies to ensure that we give you the best experience on our website. If you continue to use this site we will assume that you are happy with it.[Ok](https://www.saintpeters.edu/enrollment-services/student-financial-aid/scholarships/endowed-scholarships/#)",</w:t>
      </w:r>
    </w:p>
    <w:p w14:paraId="39F495F2" w14:textId="77777777" w:rsidR="00B03202" w:rsidRDefault="00B03202" w:rsidP="00B03202">
      <w:r>
        <w:t xml:space="preserve">    "metadata": {</w:t>
      </w:r>
    </w:p>
    <w:p w14:paraId="772946B1" w14:textId="77777777" w:rsidR="00B03202" w:rsidRDefault="00B03202" w:rsidP="00B03202">
      <w:r>
        <w:t xml:space="preserve">      "url": "https://www.saintpeters.edu/enrollment-services/student-financial-aid/scholarships/endowed-scholarships/",</w:t>
      </w:r>
    </w:p>
    <w:p w14:paraId="0589F615" w14:textId="77777777" w:rsidR="00B03202" w:rsidRDefault="00B03202" w:rsidP="00B03202">
      <w:r>
        <w:lastRenderedPageBreak/>
        <w:t xml:space="preserve">      "title": "Saint Peter's University - Enrollment Services - Endowed Scholarships",</w:t>
      </w:r>
    </w:p>
    <w:p w14:paraId="18B227D2" w14:textId="77777777" w:rsidR="00B03202" w:rsidRDefault="00B03202" w:rsidP="00B03202">
      <w:r>
        <w:t xml:space="preserve">      "robots": "max-image-preview:large",</w:t>
      </w:r>
    </w:p>
    <w:p w14:paraId="05AE72DE" w14:textId="77777777" w:rsidR="00B03202" w:rsidRDefault="00B03202" w:rsidP="00B03202">
      <w:r>
        <w:t xml:space="preserve">      "favicon": {},</w:t>
      </w:r>
    </w:p>
    <w:p w14:paraId="10795E62" w14:textId="77777777" w:rsidR="00B03202" w:rsidRDefault="00B03202" w:rsidP="00B03202">
      <w:r>
        <w:t xml:space="preserve">      "language": "en-US",</w:t>
      </w:r>
    </w:p>
    <w:p w14:paraId="1B267DC4" w14:textId="77777777" w:rsidR="00B03202" w:rsidRDefault="00B03202" w:rsidP="00B03202">
      <w:r>
        <w:t xml:space="preserve">      "scrapeId": "7bf1a67a-4417-4946-8e74-0563202c0b70",</w:t>
      </w:r>
    </w:p>
    <w:p w14:paraId="2EB38978" w14:textId="77777777" w:rsidR="00B03202" w:rsidRDefault="00B03202" w:rsidP="00B03202">
      <w:r>
        <w:t xml:space="preserve">      "viewport": "width=device-width, initial-scale=1",</w:t>
      </w:r>
    </w:p>
    <w:p w14:paraId="38AD7C16" w14:textId="77777777" w:rsidR="00B03202" w:rsidRDefault="00B03202" w:rsidP="00B03202">
      <w:r>
        <w:t xml:space="preserve">      "generator": [</w:t>
      </w:r>
    </w:p>
    <w:p w14:paraId="727E3A5F" w14:textId="77777777" w:rsidR="00B03202" w:rsidRDefault="00B03202" w:rsidP="00B03202">
      <w:r>
        <w:t xml:space="preserve">        "WordPress 6.6.2",</w:t>
      </w:r>
    </w:p>
    <w:p w14:paraId="6F923B4E" w14:textId="77777777" w:rsidR="00B03202" w:rsidRDefault="00B03202" w:rsidP="00B03202">
      <w:r>
        <w:t xml:space="preserve">        "Elementor 3.25.4; features: additional_custom_breakpoints, e_optimized_control_loading; settings: css_print_method-external, google_font-enabled, font_display-auto"</w:t>
      </w:r>
    </w:p>
    <w:p w14:paraId="57FA15A6" w14:textId="77777777" w:rsidR="00B03202" w:rsidRDefault="00B03202" w:rsidP="00B03202">
      <w:r>
        <w:t xml:space="preserve">      ],</w:t>
      </w:r>
    </w:p>
    <w:p w14:paraId="301D53F4" w14:textId="77777777" w:rsidR="00B03202" w:rsidRDefault="00B03202" w:rsidP="00B03202">
      <w:r>
        <w:t xml:space="preserve">      "sourceURL": "https://www.saintpeters.edu/enrollment-services/student-financial-aid/scholarships/endowed-scholarships/",</w:t>
      </w:r>
    </w:p>
    <w:p w14:paraId="702A7887" w14:textId="77777777" w:rsidR="00B03202" w:rsidRDefault="00B03202" w:rsidP="00B03202">
      <w:r>
        <w:t xml:space="preserve">      "statusCode": 200,</w:t>
      </w:r>
    </w:p>
    <w:p w14:paraId="285EB86C" w14:textId="77777777" w:rsidR="00B03202" w:rsidRDefault="00B03202" w:rsidP="00B03202">
      <w:r>
        <w:t xml:space="preserve">      "description": "Just another Saint Peters University ( Development ) Sites site",</w:t>
      </w:r>
    </w:p>
    <w:p w14:paraId="54D5D7EE" w14:textId="77777777" w:rsidR="00B03202" w:rsidRDefault="00B03202" w:rsidP="00B03202">
      <w:r>
        <w:t xml:space="preserve">      "theme-color": "#0071cb",</w:t>
      </w:r>
    </w:p>
    <w:p w14:paraId="2AC9B75B" w14:textId="77777777" w:rsidR="00B03202" w:rsidRDefault="00B03202" w:rsidP="00B03202">
      <w:r>
        <w:t xml:space="preserve">      "msapplication-config": "https://www.saintpeters.edu/enrollment-services/wp-content/themes/spc-base-theme/images/favicon/browserconfig.xml",</w:t>
      </w:r>
    </w:p>
    <w:p w14:paraId="178BD522" w14:textId="77777777" w:rsidR="00B03202" w:rsidRDefault="00B03202" w:rsidP="00B03202">
      <w:r>
        <w:t xml:space="preserve">      "msapplication-TileColor": "#0071cb",</w:t>
      </w:r>
    </w:p>
    <w:p w14:paraId="6A7C403B" w14:textId="77777777" w:rsidR="00B03202" w:rsidRDefault="00B03202" w:rsidP="00B03202">
      <w:r>
        <w:t xml:space="preserve">      "msapplication-TileImage": "https://www.saintpeters.edu/enrollment-services/wp-content/themes/spc-base-theme/images/favicon/mstile-144x144.png",</w:t>
      </w:r>
    </w:p>
    <w:p w14:paraId="3BB91131" w14:textId="77777777" w:rsidR="00B03202" w:rsidRDefault="00B03202" w:rsidP="00B03202">
      <w:r>
        <w:t xml:space="preserve">      "google-site-verification": "eTfI2rm563J5zBQeKfv0j4h9FfA6IPtdo6Di5zllcTY",</w:t>
      </w:r>
    </w:p>
    <w:p w14:paraId="45D56502" w14:textId="77777777" w:rsidR="00B03202" w:rsidRDefault="00B03202" w:rsidP="00B03202">
      <w:r>
        <w:t xml:space="preserve">      "google-translate-customization": "260bb346d803c46f-dbbadcf9bd3bfa86-g7111767e841b219b-17"</w:t>
      </w:r>
    </w:p>
    <w:p w14:paraId="2690E042" w14:textId="77777777" w:rsidR="00B03202" w:rsidRDefault="00B03202" w:rsidP="00B03202">
      <w:r>
        <w:t xml:space="preserve">    }</w:t>
      </w:r>
    </w:p>
    <w:p w14:paraId="1EF81859" w14:textId="77777777" w:rsidR="00B03202" w:rsidRDefault="00B03202" w:rsidP="00B03202">
      <w:r>
        <w:t xml:space="preserve">  },</w:t>
      </w:r>
    </w:p>
    <w:p w14:paraId="2ECAD60A" w14:textId="77777777" w:rsidR="00B03202" w:rsidRDefault="00B03202" w:rsidP="00B03202">
      <w:r>
        <w:t xml:space="preserve">  {</w:t>
      </w:r>
    </w:p>
    <w:p w14:paraId="368210F4" w14:textId="77777777" w:rsidR="00B03202" w:rsidRDefault="00B03202" w:rsidP="00B03202">
      <w:r>
        <w:lastRenderedPageBreak/>
        <w:t xml:space="preserve">    "markdown": "[Skip to primary content](https://www.saintpeters.edu/enrollment-services/student-financial-aid/cares-act-reporting/#main-content \"Skip to primary content\") [Additional Site Navigation](https://www.saintpeters.edu/enrollment-services/student-financial-aid/cares-act-reporting/#footer \"Additional Site Navigation\")\n\nAccepted for Fall 2025? _\\|_\n\n**Secure your spot by submitting your enrollment deposit and learn more about our vibrant community.**\n\n[Learn more](https://www.saintpeters.edu/admitted-students/)\n\nClose alert\n\n## Enrollment Services\n\n## HEERF Reporting\n\n* * *\n\nThe Coronavirus Aid, Relief and Economic Security (CARES) Act was passed by Congress and signed into law by President Trump on March 27, 2020. The Coronavirus Response and Relief Supplemental Appropriations Act, (CRRSAA) was passed on December 27, 2020. These laws established the Higher Education Emergency Relief Fund and provide funding to institutions to provide emergency financial aid grants to students whose lives have been disrupted, many of whom are facing financial challenges and struggling to make ends meet. Saint Peter’s University has received funding to help its students during this difficult time. These funds may be used by students to pay for expenses related to the cost of attending the University.\n\n### HEERF I and II (August 14, 2020; September 24, 2020; April 10, 2021; July 7, 2021; September 30, 2021 (Final)\n\n- Saint Peter’s University received $1,957,293 from the U.S. Department of Education pursuant to the institution’s Certification and Agreement for Emergency Financial Aid Grants to Students as part of HEERF I.\n- As of August 14, 2020, the total amount of Emergency Financial Aid Grants distributed to Saint Peter’s University students under Section 18004(a)(1) of the CARES Act is $1,398,500. As of August 14, 2020, a total of 1822 students have received awards in the Phase 1 and 2 distribution of CARES Act funds at Saint Peter’s University with a total number 2118 checks distributed.\n\n[CARES Act FAQ](https://www.saintpeters.edu/enrollment-services/student-financial-aid/cares-act-fund-faqs/)\n\n[CARES Act Fund Application](https://docs.google.com/forms/d/e/1FAIpQLScdX8uKTIyGoCQH7VzL401kFrgug5fxdBdD9cs9lSeuA4bV1A/viewform)\n\n[Letter to Students announcing CARES Act Process](https://www.saintpeters.edu/enrollment-services/student-financial-aid/cares-act-fund-faqs/cares-act-letter-to-students/)\n\n- As of September 24, 2020, the total amount of Emergency Financial Aid Grants distributed to Saint Peter’s University students under Section 18004(a)(1) of the CARES Act is $1,505,700. As of September 24 2020, a total of 1810 students have received awards in the Phase 1, 2, 3 distribution of CARES Act funds at Saint Peter’s University.\n- As of January 8, 2021, the total amount of Emergency Financial Aid Grants distributed to Saint Peter’s University students under Section 18004 (a) (1) of the CARES Act is $1,505,700. As of January 8, 2021, a total of 1810 students have received awards in the Phase 1, 2, 3 distribution of CARES Act funds at Saint Peter’s University; this information did not change from our last report.\n- As of April 10, 2021, </w:t>
      </w:r>
      <w:r>
        <w:lastRenderedPageBreak/>
        <w:t xml:space="preserve">there has been no additional disbursement of CARES Act emergency grants  however the total amount of Emergency Financial Aid Grants distributed to Saint Peter’s University students under Section 18004 (a) (1) of the CARES Act is $1,566,100. This amount is a update to previous reporting and supported by our annual reported submitted in February, 2021.  As of April 10, 2021, no additional awards were disbursed but a total of 1976 students have received awards in the Phase 1, 2, 3 distribution of CARES Act funds at Saint Peter’s University; this information updated from our last report and reflected in our annual report submitted in February 2021.\n- As of July 7, 2021 the total amount of Emergency Financial AidGrants distributed to Saint Peter’s University student under Section 18004 (a) (1) of the CARES ACT (HEERF I) is $1,957,293.  Saint Peter’s University received an additional $1,957,293 of Emergency Financial Aid Grants under Section 18004 (a) (1) of the American Rescue Plan (HEERF II).  As of July 7, 2021 $1,981,757 in HERFII funds have been disbursed to students.  As of July 7, 2021, 2065 students received funds in the most recent phase of disbursement.\n- As of September 30, 2021, there are no additional funds disbursed to students.\n\n* * *\n\n### HEERF III January 10, 2022 (Final)\n\n**The Federal Emergency Grants for fall 2021**\n\nSaint Peter’s University signed and returned a Certification &amp; Agreement with the Department of Education to accept allocated funds from American Rescue Plan (ARP), Public Law 117-2.  The ARP established and funded the Higher Education Emergency Relief Fund III (HEERFIII) to provide emergency financial aid grants.  These critical funds help eligible Saint Peter’s University students cover expenses related to unanticipated travel, additional technology requirements, or other needs related to an emergency situation.\n\n**Federal Emergency Aid Grant Reporting:**\n\nAs of May 21, 2021, Saint Peter’s University received sum of $9,422,114 (HEERF I, II, and III) for students to fund the Federal Emergency Financial Aid Grants.  The estimated number of students potentially eligible to be considered to receive Emergency Financial Aid Grants in quarter 4 2021 was 3,115.  As of December 15, 2021 $2,741,850.00 in HEERF III funds has been disbursed to 2,760 unduplicated students.\n\n**Federal Emergency Aid Grant Criteria and Eligibility:**\n\n- Saint Peter’s University made federal HEERF III funds available to undergraduate, graduate, professional, online, degree-seeking students.  For these students, grant awards were tiered based Pell eligibility, EFC, full-time vs. part-time status, and degree level.  Students received an email to notify of their grant award and a link to a form in which to opt –into using the grant to satisfy university balance.  Students were not obligated to complete the form nor to utilize grant to pay tuition balance.  University employees enrolled in degree programs were ineligible to receive emergency grants.\n\n- All students were eligible regardless of FAFSA filing status including DACA students, and International students.\n\n* * *\n\n### HEERF III April 8, 2022 (Final)\n\n**The Federal Emergency Grants for fall 2022**\n\nSaint Peter’s University signed and returned a Certification &amp; Agreement with the Department of Education to </w:t>
      </w:r>
      <w:r>
        <w:lastRenderedPageBreak/>
        <w:t>accept allocated funds from American Rescue Plan (ARP), Public Law 117-2.  The ARP established and funded the Higher Education Emergency Relief Fund III (HEERFIII) to provide emergency financial aid grants.  These critical funds help eligible Saint Peter’s University students cover expenses related to unanticipated travel, additional technology requirements, or other needs related to an emergency situation.\n\n**Federal Emergency Aid Grant Reporting:**\n\nAs of May 21, 2021, Saint Peter’s University received sum of $9,422,114 (HEERF I, II, and III) for students to fund the Federal Emergency Financial Aid Grants.  The estimated number of students identified as eligible to be considered to receive Emergency Financial Aid Grants in quarter one of 2022 was 98. Quarter one disbursement was part of the disbursement that was completed in the last quarter of 2021.  As of March 31, 2022 total of\n\n$2,836,850.00 in HEERF III funds has been disbursed to 2,858 unduplicated students.\n\n**Federal Emergency Aid Grant Criteria and Eligibility:**\n\n- Saint Peter’s University made federal HEERF III funds available to undergraduate, graduate, professional, online, degree-seeking students.  For these students, grant awards were tiered based Pell eligibility, EFC, full-time vs. part-time status, and degree level.  Students received an email to notify of their grant award and a link to a form in which to opt –into using the grant to satisfy university balance.  Students were not obligated to complete the form nor to utilize grant to pay tuition balance.  University employees enrolled in degree programs were ineligible to receive emergency grants.\n- Saint Peter’s University utilized the first quarter of 2022 to finalize the disbursement of HEERF III funds to students who were not previously awarded HEERF III grants in 2021.\n- All students were eligible regardless of FAFSA filing status including DACA students, and International students.\n\n* * *\n\n### HEERF III July 10, 2022 (Final)\n\n- [00263800\\_HEERF\\_Q22022\\_071122](https://www.saintpeters.edu/wp-content/blogs.dir/110/files/2022/12/00263800_HEERF_Q22022_071122.pdf)\n\nWe use cookies to ensure that we give you the best experience on our website. If you continue to use this site we will assume that you are happy with it.[Ok](https://www.saintpeters.edu/enrollment-services/student-financial-aid/cares-act-reporting/#)",</w:t>
      </w:r>
    </w:p>
    <w:p w14:paraId="36D139E2" w14:textId="77777777" w:rsidR="00B03202" w:rsidRDefault="00B03202" w:rsidP="00B03202">
      <w:r>
        <w:t xml:space="preserve">    "metadata": {</w:t>
      </w:r>
    </w:p>
    <w:p w14:paraId="13A65365" w14:textId="77777777" w:rsidR="00B03202" w:rsidRDefault="00B03202" w:rsidP="00B03202">
      <w:r>
        <w:t xml:space="preserve">      "url": "https://www.saintpeters.edu/enrollment-services/student-financial-aid/cares-act-reporting/",</w:t>
      </w:r>
    </w:p>
    <w:p w14:paraId="6ED9F752" w14:textId="77777777" w:rsidR="00B03202" w:rsidRDefault="00B03202" w:rsidP="00B03202">
      <w:r>
        <w:t xml:space="preserve">      "title": "Saint Peter's University - Enrollment Services - HEERF Reporting",</w:t>
      </w:r>
    </w:p>
    <w:p w14:paraId="3AF1F662" w14:textId="77777777" w:rsidR="00B03202" w:rsidRDefault="00B03202" w:rsidP="00B03202">
      <w:r>
        <w:t xml:space="preserve">      "robots": "max-image-preview:large",</w:t>
      </w:r>
    </w:p>
    <w:p w14:paraId="6F85CF29" w14:textId="77777777" w:rsidR="00B03202" w:rsidRDefault="00B03202" w:rsidP="00B03202">
      <w:r>
        <w:t xml:space="preserve">      "favicon": {},</w:t>
      </w:r>
    </w:p>
    <w:p w14:paraId="7B69559F" w14:textId="77777777" w:rsidR="00B03202" w:rsidRDefault="00B03202" w:rsidP="00B03202">
      <w:r>
        <w:lastRenderedPageBreak/>
        <w:t xml:space="preserve">      "language": "en-US",</w:t>
      </w:r>
    </w:p>
    <w:p w14:paraId="1306AD2D" w14:textId="77777777" w:rsidR="00B03202" w:rsidRDefault="00B03202" w:rsidP="00B03202">
      <w:r>
        <w:t xml:space="preserve">      "scrapeId": "7a8fd340-98f5-41ab-a1dc-36a6fec0849d",</w:t>
      </w:r>
    </w:p>
    <w:p w14:paraId="022E46EE" w14:textId="77777777" w:rsidR="00B03202" w:rsidRDefault="00B03202" w:rsidP="00B03202">
      <w:r>
        <w:t xml:space="preserve">      "viewport": "width=device-width, initial-scale=1",</w:t>
      </w:r>
    </w:p>
    <w:p w14:paraId="4463D90D" w14:textId="77777777" w:rsidR="00B03202" w:rsidRDefault="00B03202" w:rsidP="00B03202">
      <w:r>
        <w:t xml:space="preserve">      "generator": [</w:t>
      </w:r>
    </w:p>
    <w:p w14:paraId="458A913B" w14:textId="77777777" w:rsidR="00B03202" w:rsidRDefault="00B03202" w:rsidP="00B03202">
      <w:r>
        <w:t xml:space="preserve">        "WordPress 6.6.2",</w:t>
      </w:r>
    </w:p>
    <w:p w14:paraId="6FF2562E" w14:textId="77777777" w:rsidR="00B03202" w:rsidRDefault="00B03202" w:rsidP="00B03202">
      <w:r>
        <w:t xml:space="preserve">        "Elementor 3.25.4; features: additional_custom_breakpoints, e_optimized_control_loading; settings: css_print_method-external, google_font-enabled, font_display-auto"</w:t>
      </w:r>
    </w:p>
    <w:p w14:paraId="3EE10312" w14:textId="77777777" w:rsidR="00B03202" w:rsidRDefault="00B03202" w:rsidP="00B03202">
      <w:r>
        <w:t xml:space="preserve">      ],</w:t>
      </w:r>
    </w:p>
    <w:p w14:paraId="593F93CB" w14:textId="77777777" w:rsidR="00B03202" w:rsidRDefault="00B03202" w:rsidP="00B03202">
      <w:r>
        <w:t xml:space="preserve">      "sourceURL": "https://www.saintpeters.edu/enrollment-services/student-financial-aid/cares-act-reporting/",</w:t>
      </w:r>
    </w:p>
    <w:p w14:paraId="7715ACCF" w14:textId="77777777" w:rsidR="00B03202" w:rsidRDefault="00B03202" w:rsidP="00B03202">
      <w:r>
        <w:t xml:space="preserve">      "statusCode": 200,</w:t>
      </w:r>
    </w:p>
    <w:p w14:paraId="159367C7" w14:textId="77777777" w:rsidR="00B03202" w:rsidRDefault="00B03202" w:rsidP="00B03202">
      <w:r>
        <w:t xml:space="preserve">      "description": "Just another Saint Peters University ( Development ) Sites site",</w:t>
      </w:r>
    </w:p>
    <w:p w14:paraId="53010A65" w14:textId="77777777" w:rsidR="00B03202" w:rsidRDefault="00B03202" w:rsidP="00B03202">
      <w:r>
        <w:t xml:space="preserve">      "theme-color": "#0071cb",</w:t>
      </w:r>
    </w:p>
    <w:p w14:paraId="69F89B02" w14:textId="77777777" w:rsidR="00B03202" w:rsidRDefault="00B03202" w:rsidP="00B03202">
      <w:r>
        <w:t xml:space="preserve">      "msapplication-config": "https://www.saintpeters.edu/enrollment-services/wp-content/themes/spc-base-theme/images/favicon/browserconfig.xml",</w:t>
      </w:r>
    </w:p>
    <w:p w14:paraId="015F7F29" w14:textId="77777777" w:rsidR="00B03202" w:rsidRDefault="00B03202" w:rsidP="00B03202">
      <w:r>
        <w:t xml:space="preserve">      "msapplication-TileColor": "#0071cb",</w:t>
      </w:r>
    </w:p>
    <w:p w14:paraId="479DFCCB" w14:textId="77777777" w:rsidR="00B03202" w:rsidRDefault="00B03202" w:rsidP="00B03202">
      <w:r>
        <w:t xml:space="preserve">      "msapplication-TileImage": "https://www.saintpeters.edu/enrollment-services/wp-content/themes/spc-base-theme/images/favicon/mstile-144x144.png",</w:t>
      </w:r>
    </w:p>
    <w:p w14:paraId="12F7DABB" w14:textId="77777777" w:rsidR="00B03202" w:rsidRDefault="00B03202" w:rsidP="00B03202">
      <w:r>
        <w:t xml:space="preserve">      "google-site-verification": "eTfI2rm563J5zBQeKfv0j4h9FfA6IPtdo6Di5zllcTY",</w:t>
      </w:r>
    </w:p>
    <w:p w14:paraId="498EF4DA" w14:textId="77777777" w:rsidR="00B03202" w:rsidRDefault="00B03202" w:rsidP="00B03202">
      <w:r>
        <w:t xml:space="preserve">      "google-translate-customization": "260bb346d803c46f-dbbadcf9bd3bfa86-g7111767e841b219b-17"</w:t>
      </w:r>
    </w:p>
    <w:p w14:paraId="0C541C86" w14:textId="77777777" w:rsidR="00B03202" w:rsidRDefault="00B03202" w:rsidP="00B03202">
      <w:r>
        <w:t xml:space="preserve">    }</w:t>
      </w:r>
    </w:p>
    <w:p w14:paraId="11D7058B" w14:textId="77777777" w:rsidR="00B03202" w:rsidRDefault="00B03202" w:rsidP="00B03202">
      <w:r>
        <w:t xml:space="preserve">  },</w:t>
      </w:r>
    </w:p>
    <w:p w14:paraId="00FC5634" w14:textId="77777777" w:rsidR="00B03202" w:rsidRDefault="00B03202" w:rsidP="00B03202">
      <w:r>
        <w:t xml:space="preserve">  {</w:t>
      </w:r>
    </w:p>
    <w:p w14:paraId="6B83BEE9" w14:textId="77777777" w:rsidR="00B03202" w:rsidRDefault="00B03202" w:rsidP="00B03202">
      <w:r>
        <w:t xml:space="preserve">    "markdown": "[Skip to primary content](https://www.saintpeters.edu/enrollment-services/student-financial-aid/faq/graduate-studies/#main-content \"Skip to primary content\") [Additional Site Navigation](https://www.saintpeters.edu/enrollment-services/student-financial-aid/faq/graduate-studies/#footer \"Additional Site </w:t>
      </w:r>
      <w:r>
        <w:lastRenderedPageBreak/>
        <w:t xml:space="preserve">Navigation\")\n\nAccepted for Fall 2025? _\\|_\n\n**Secure your spot by submitting your enrollment deposit and learn more about our vibrant community.**\n\n[Learn more](https://www.saintpeters.edu/admitted-students/)\n\nClose alert\n\n## Enrollment Services\n\n## Graduate Studies\n\n### Frequently Asked Questions Regarding Financial Aid\n\n**How do I apply for financial aid?**\n\nYou must fill out a Free Application for Federal Student Aid (FAFSA). You can complete a paper FAFSA or complete it on-line at www.fafsa.ed.gov. Saint Peters University Federal School Code is 002638.\n\n**What you will need in order to complete the FAFSA. You will need records for income earned in the year prior to when you plan to start school.**\n\n- Your social security card and driver’s license\n- W-2 forms or other records of income earned\n- Your latest federal income tax return\n- Your parent’s latest income tax return and parent’s social security card (if dependent)\n- Records of other untaxed income received such as public assistance, social security benefits or veteran’s benefits.\n- Current bank statements and records of stocks, bonds and other investments.\n- Business or farm records, if applicable.\n- Your alien registration card (if you are not a citizen of the US)\n\n**What happens after you apply?**\n\nYou will receive a federal Student Aid Report (SAR). You can expect the SAR to be mailed to your home in two to six weeks after you mail or transmit your SAR to the federal processor. You must review this report for accuracy. We recommend that if corrections are necessary, that you bring the SAR to the Financial Aid Office immediately for assistance in making corrections to the SAR. If you are selected for verification, you will also be required to provide copies of the tax returns for individuals whose income was included on the application. Saint Peter’s University Financial Aid office will notify the selected students of additional documents required.\n\n**What will the University receive?**\n\nSPC will receive your Institutional Student Information Record (ISIR). The federal processor will transmit an electronic eligibility file called an ISIR to the University if you correctly listed SPC’s code number 002638 when you filed your FAFSA. SPC will review the ISIR for accuracy and request missing documents if you are selected for verification or if corrections are needed. You will receive a follow-up letter for missing documents and missing forms that are required to make your file complete.\n\n**What is Financial Aid?**\n\nFinancial aid can include grants, scholarships, loans and Federal Work Study. At Saint Peter’s Graduate School Financial Aid consists of loans only. The loans available are federal Grad Plus Loans, Stafford Loans, both Subsidized and Unsubsidized as well as private alternative loans. The student must file a FAFSA in order to be eligible. The student will have to meet certain criteria to continue to be eligible for these each year (maintain a certain GPA, be enrolled on at least a half-time basis. Loans are borrowed funds and must be paid back under the conditions of the loan program.\n\n**How is my financial aid package determined?**\n\nYour financial aid eligibility is determined by taking the Cost of Attendance which will include both direct (billed costs i.e., tuition and fees) and </w:t>
      </w:r>
      <w:r>
        <w:lastRenderedPageBreak/>
        <w:t xml:space="preserve">your indirect costs (estimated expenses for cost of living i.e., books, clothing, travel, etc..) and subtracting the EFC (Expected Family Contribution as calculated from the FAFSA). The difference is your NEED. The financial aid department tries to cover your need with all of the sources of aid you are entitled to i.e., Grants, scholarships, Work-Study and Loans. For grad students, you are only eligible for loans.\n\n**Are there any deadlines for financial aid that I need to meet?**\n\nAll returning students are asked to file their FAFSA’s by April 1 for the upcoming academic year. All new students are asked to file their FAFSA’s as soon as possible after they are admitted into the Graduate School. This will eliminate any packaging delays at the start of school and will allow the loan funds to be received and applied to the bill and prevent any holds.\n\n**How many credits must I take to be eligible for financial aid?**\n\nIn order to be eligible for federal loans, i.e., Grad PLUS, Stafford loans both Subsidized and Unsubsidized, a student must be enrolled at least on a half-time basis. For the MBA, MS in Accounting and MSN, 6 credits per trimester is considered full-time, 3 credits is considered half-time. For the MA in Education, 9 credits per semester is considered full-time and 4.5 credits is considered half-time. A student can receive private educational loans if they are enrolled less than half-time (3 credits), per term. In addition, a student must be fully-admitted into a program leading to a degree or certificate.\n\n**In order to receive financial aid do I have to apply every year?**\n\nYes. In order to receive consideration for as many programs as possible you should file the FAFSA by April 1 each year.\n\n**Do I need to submit tax returns?**\n\nOnly if the Office of Financial Aid sends you a letter requesting that you submit them. This may happen if you are selected for Federal Verification.\n\n**Is there an income level cutoff to qualify for financial aid?**\n\nThere is no set income cut-off for financial aid eligibility. There are many factors in addition to income which are used to determine eligibility for need based aid. In addition to income, things such as family size, number of people in college, assets, and students’ age are considered when determining a family’s ability to pay.\n\n**When will I get my award letter?**\n\nFor each academic year, if you are a new student and upon receipt of your FAFSA, you will receive your award letter starting March 15th. For returning students, upon receipt of your FAFSA, award letters will begin to be mailed out June 1st\n\n**Why has my award been reduced?**\n\nThere are many reasons why your financial aid award can be reduced. First, if there is a change to the information supplied on the FAFSA, it may change the EFC (estimated family contribution). If the EFC is lowered, it can result in revisions to scholarships and/or grants. Factors that may affect the EFC are # in college, # in family, income and assets. In addition, other factors that can determine eligibility are SAP (Satisfactory Academic Progress), less than full-time enrollment, availability of funds, etc. If you have questions regarding your award letter, you should contact the Student Financial Aid Office x6060 and speak with your counselor.\n\n**What determines eligibility for loans?**\n\nStudents are eligible for Federal Stafford loans during the academic year, if </w:t>
      </w:r>
      <w:r>
        <w:lastRenderedPageBreak/>
        <w:t xml:space="preserve">they are enrolled on at least a half-time basis (4.5 credits) per semester or ( 3 credits) per trimester and matriculated in a degree or certificate program. No Stafford Loans are processed for the summer terms unless there is remaining prior year eligibility. In addition, a student cannot be in default of a Federal Student Loan. Default, as cited by the U.S. Department of Education indicates that the student has failed to make payments of previous loan debt. Private alternative loans are available and have varying requirements for eligibility. See Saint Peter’s website for suggested lenders.\n\n**What is the maximum amount I can borrow?**\n\nUnder the Federal Stafford Loan program students are eligible to borrow up to:\n\nTeaching Certificate students can borrow up to a maximum of $12,500.\n\nGraduate students enrolled in the MSN, MBA, MSA, MA, up to a maximum of $20,500.\n\nGrad PLUS, NJCLASS Loans and Alternative Loans, eligible to borrow up to the cost of attendance minus any aid received.\n\n**What is the difference between Subsidized and Unsubsidized Stafford Loans?**\n\nThe federal government provides two types of Stafford Loans to students to assist them in paying their educational expenses. One type, Subsidized Stafford Loan is a need-based loan determined by the FAFSA. The federal government guarantees this loan and no interest accrues and no payments are made, until after the student completes his/her program. The other type is a Unsubsidized Stafford Loan which is a non-need based loan. Interest does accrue on this loan while the student is enrolled, but no payments are made until after the student completes his/her degree.\n\n**How do I apply for Loans?**\n\nYou first must sign your financial aid award letter indicating that you either accept or reject your federal loans. If you accept them you then should go to the Saint Peter’s University website at [www.saintpeters.edu](https://www.saintpeters.edu/) . Click on the following links.\n\n- Quick Links\n- Financial Aid\n- Loan Information/Apply for Loans\n- Got to [www.studentloans.gov](https://www.studentloans.gov/) by clicking the link to begin the direct loan process.\n- Click sign-in and enter required information (you must have your FAFSA Pin number to sign into the website. If you need to [create or request a duplicate pin](https://studentaid.gov/help-center/answers/article/what-happened-to-federal-student-aid-pin) you can do so.\n- Enter your e-mail if you would like to receive your correspondences electronically and press update\n- If you have not borrowed a student loan at Saint Peter’s University before follow the next steps by clicking on Complete Entrance Counseling, if you are a previous borrower skip to click Complete MPN on the left column.\n- Choose your current educational level and school information.\n- Read and answer the multiple choice questions\n- When you reach the end you will get a confirmation Congratulating you on successfully completing the Entrance Counseling\n- On the left hand column select COMPLETE MPN\n- Select SUBSIDIZED/UNSUBSIDIZED\n- Complete personal information, school information, loan information and personal references information sections\n- Read terms and conditions, review information and sign </w:t>
      </w:r>
      <w:r>
        <w:lastRenderedPageBreak/>
        <w:t xml:space="preserve">MPN by typing in your name as it appears on the FAFSA application.\n\nFor private Alternative Loans, select the lender of choice and complete the application and electronically sign and submit through the lenders website.\n\n**What Is an MPN or Master Promissory Note?**\n\nThis is the application that you submit if you want to apply for a Federal Student Loan. By signing this MPN you promise to pay your loans back six months after graduation. You have up to 10 years to pay your loans back.\n\n**What is a Financial Agreement Form?**\n\nThis form is the way that a student and his or her family notify the Bursar of how they will pay their bill. It must be submitted each term by every student if they are signing up for a payment plan.\n\n**Who are the Financial Aid Counselors and how can I reach them?**\n\nA – B Kathy Trovato ktrovato@saintpeters.edu\n\nC – E Pablo Orantes [porantes@saintpeters.edu](mailto:porantes@saintpeters.edu)\n\nF – L Lorena Loayza lloayza@saintpeters.edu\n\nM – R Katherine Alvarez kalvarez@saintpeters.edu\n\nS – Z Shannon Porch [sporch@saintpeters.edu](mailto:sporch@saintpeters.edu)\n\nPhone number is #201-761-6060.\n\nScholarship and Financial Aid Web Sites.\n\nSaint Peter’s University – [www.saintpeters.edu](https://www.saintpeters.edu/) Discover more about Saint Peter’s University and what we have to offer.\n\nFederal Student Aid – [www.studentaid.ed.gov](https://www.studentaid.ed.gov/) Get tips on how to apply for financial aid and complete the FAFSA on-line.\n\nNJ Higher Education Student Assistance Authority – [www.hesaa.org](https://www.hesaa.org/) Find out about NJ state aid programs.\n\nSelective Service Registration – [www.sss.gov](https://www.sss.gov/) Register for selective Service\n\nMapping Your Future – [www.mappingyourfuture.org](https://www.mappingyourfuture.org/) Plan a career; determine how to pay for school and prepare for college.\n\nThe Smart Student Guide for FA – [www.finaid.org](https://www.finaid.org/) Learn more about scholarships, loans, financial aid information and calculators.\n\n**Scholarship Searches:**\n\nFastweb – [www.fastweb.com](https://www.fastweb.com/)\n\nSRN – [www.srnexpress.com](https://www.srnexpress.com/)\n\nSuper College – [www.supercollege.com](https://www.supercollege.com/)\n\nWired Scholar – [www.wiredscholar.com](https://www.wiredscholar.com/)\n\n**Tuition Payment Options –** Payment by check, money order or credit card (VISA, MasterCard, American Express or Discover): Checks or money orders should be made payable to Saint Peter’s University. Payments may be made in person at the Enrollment Services Center. Checks or money orders forwarded by mail should include the original bill. Credit card payments may be made by telephone by calling the Enrollment Services Center at  the Enrollment Services Center at Jersey City #201-761-6050.\n\nCompany Deferral Promissory note is available to students who are eligible for tuition reimbursement from their employers. Under this option, tuition for the term is deferred until a specified date that is approximately one </w:t>
      </w:r>
      <w:r>
        <w:lastRenderedPageBreak/>
        <w:t>month after grade reports are mailed. For each term a student selects this option, he/she must provide documentation regarding eligibility from his/her employer, sign a promissory note, and guarantee the promissory note with a credit card (VISA, Mastercard, American Express or Discover).\n\nInterest free Monthly Payment Plan through Sallie Mae TuitionPay Payment Plan- This plan administered by Sallie Mae, permits students to pay tuition in installments due on or before the dates specified for each term. There are no interest or finance charges, only a fee to enroll in this plan. Information and applications may be obtained in the Enrollment Services Center in Jersey City or by enrolling at the website www.tuitionpay.salliemae.com. To speak with a Sallie Mae counselor, call (800) 635-0120.\n\nSaint Peter’s University Payment Plan – Join the Saint Peter’s University Payment Plan by paying through in three equal installments. A $25 payment plan fee will be charged. Students must submit a completed Payment Plan Form to be eligible for this plan. For additional information regarding payment plans, please visit [www.saintpeters.edu/payments](https://www.saintpeters.edu/enrollment-services/student-accounts/billing-and-payments/ \"Billing and Payments\") .\n\nWe use cookies to ensure that we give you the best experience on our website. If you continue to use this site we will assume that you are happy with it.[Ok](https://www.saintpeters.edu/enrollment-services/student-financial-aid/faq/graduate-studies/#)",</w:t>
      </w:r>
    </w:p>
    <w:p w14:paraId="383FEF6D" w14:textId="77777777" w:rsidR="00B03202" w:rsidRDefault="00B03202" w:rsidP="00B03202">
      <w:r>
        <w:t xml:space="preserve">    "metadata": {</w:t>
      </w:r>
    </w:p>
    <w:p w14:paraId="07D0F481" w14:textId="77777777" w:rsidR="00B03202" w:rsidRDefault="00B03202" w:rsidP="00B03202">
      <w:r>
        <w:t xml:space="preserve">      "url": "https://www.saintpeters.edu/enrollment-services/student-financial-aid/faq/graduate-studies/",</w:t>
      </w:r>
    </w:p>
    <w:p w14:paraId="7640AC69" w14:textId="77777777" w:rsidR="00B03202" w:rsidRDefault="00B03202" w:rsidP="00B03202">
      <w:r>
        <w:t xml:space="preserve">      "title": "Saint Peter's University - Enrollment Services - Graduate Studies",</w:t>
      </w:r>
    </w:p>
    <w:p w14:paraId="2A233726" w14:textId="77777777" w:rsidR="00B03202" w:rsidRDefault="00B03202" w:rsidP="00B03202">
      <w:r>
        <w:t xml:space="preserve">      "robots": "max-image-preview:large",</w:t>
      </w:r>
    </w:p>
    <w:p w14:paraId="24078226" w14:textId="77777777" w:rsidR="00B03202" w:rsidRDefault="00B03202" w:rsidP="00B03202">
      <w:r>
        <w:t xml:space="preserve">      "favicon": {},</w:t>
      </w:r>
    </w:p>
    <w:p w14:paraId="4F18C15F" w14:textId="77777777" w:rsidR="00B03202" w:rsidRDefault="00B03202" w:rsidP="00B03202">
      <w:r>
        <w:t xml:space="preserve">      "language": "en-US",</w:t>
      </w:r>
    </w:p>
    <w:p w14:paraId="03BF43FD" w14:textId="77777777" w:rsidR="00B03202" w:rsidRDefault="00B03202" w:rsidP="00B03202">
      <w:r>
        <w:t xml:space="preserve">      "scrapeId": "8869cd28-e12c-4898-8036-fbf7c63b7c8a",</w:t>
      </w:r>
    </w:p>
    <w:p w14:paraId="5B9FF8A8" w14:textId="77777777" w:rsidR="00B03202" w:rsidRDefault="00B03202" w:rsidP="00B03202">
      <w:r>
        <w:t xml:space="preserve">      "viewport": "width=device-width, initial-scale=1",</w:t>
      </w:r>
    </w:p>
    <w:p w14:paraId="23132444" w14:textId="77777777" w:rsidR="00B03202" w:rsidRDefault="00B03202" w:rsidP="00B03202">
      <w:r>
        <w:t xml:space="preserve">      "generator": [</w:t>
      </w:r>
    </w:p>
    <w:p w14:paraId="30631960" w14:textId="77777777" w:rsidR="00B03202" w:rsidRDefault="00B03202" w:rsidP="00B03202">
      <w:r>
        <w:t xml:space="preserve">        "WordPress 6.6.2",</w:t>
      </w:r>
    </w:p>
    <w:p w14:paraId="64D13517" w14:textId="77777777" w:rsidR="00B03202" w:rsidRDefault="00B03202" w:rsidP="00B03202">
      <w:r>
        <w:t xml:space="preserve">        "Elementor 3.25.4; features: additional_custom_breakpoints, e_optimized_control_loading; settings: css_print_method-external, google_font-enabled, font_display-auto"</w:t>
      </w:r>
    </w:p>
    <w:p w14:paraId="48EE9C8E" w14:textId="77777777" w:rsidR="00B03202" w:rsidRDefault="00B03202" w:rsidP="00B03202">
      <w:r>
        <w:lastRenderedPageBreak/>
        <w:t xml:space="preserve">      ],</w:t>
      </w:r>
    </w:p>
    <w:p w14:paraId="04F8CE54" w14:textId="77777777" w:rsidR="00B03202" w:rsidRDefault="00B03202" w:rsidP="00B03202">
      <w:r>
        <w:t xml:space="preserve">      "sourceURL": "https://www.saintpeters.edu/enrollment-services/student-financial-aid/faq/graduate-studies/",</w:t>
      </w:r>
    </w:p>
    <w:p w14:paraId="58101EB7" w14:textId="77777777" w:rsidR="00B03202" w:rsidRDefault="00B03202" w:rsidP="00B03202">
      <w:r>
        <w:t xml:space="preserve">      "statusCode": 200,</w:t>
      </w:r>
    </w:p>
    <w:p w14:paraId="7D774724" w14:textId="77777777" w:rsidR="00B03202" w:rsidRDefault="00B03202" w:rsidP="00B03202">
      <w:r>
        <w:t xml:space="preserve">      "description": "Just another Saint Peters University ( Development ) Sites site",</w:t>
      </w:r>
    </w:p>
    <w:p w14:paraId="63F12929" w14:textId="77777777" w:rsidR="00B03202" w:rsidRDefault="00B03202" w:rsidP="00B03202">
      <w:r>
        <w:t xml:space="preserve">      "theme-color": "#0071cb",</w:t>
      </w:r>
    </w:p>
    <w:p w14:paraId="35C4F81D" w14:textId="77777777" w:rsidR="00B03202" w:rsidRDefault="00B03202" w:rsidP="00B03202">
      <w:r>
        <w:t xml:space="preserve">      "msapplication-config": "https://www.saintpeters.edu/enrollment-services/wp-content/themes/spc-base-theme/images/favicon/browserconfig.xml",</w:t>
      </w:r>
    </w:p>
    <w:p w14:paraId="606F51CA" w14:textId="77777777" w:rsidR="00B03202" w:rsidRDefault="00B03202" w:rsidP="00B03202">
      <w:r>
        <w:t xml:space="preserve">      "msapplication-TileColor": "#0071cb",</w:t>
      </w:r>
    </w:p>
    <w:p w14:paraId="29A1A9BF" w14:textId="77777777" w:rsidR="00B03202" w:rsidRDefault="00B03202" w:rsidP="00B03202">
      <w:r>
        <w:t xml:space="preserve">      "msapplication-TileImage": "https://www.saintpeters.edu/enrollment-services/wp-content/themes/spc-base-theme/images/favicon/mstile-144x144.png",</w:t>
      </w:r>
    </w:p>
    <w:p w14:paraId="39F9C56D" w14:textId="77777777" w:rsidR="00B03202" w:rsidRDefault="00B03202" w:rsidP="00B03202">
      <w:r>
        <w:t xml:space="preserve">      "google-site-verification": "eTfI2rm563J5zBQeKfv0j4h9FfA6IPtdo6Di5zllcTY",</w:t>
      </w:r>
    </w:p>
    <w:p w14:paraId="3E17B38D" w14:textId="77777777" w:rsidR="00B03202" w:rsidRDefault="00B03202" w:rsidP="00B03202">
      <w:r>
        <w:t xml:space="preserve">      "google-translate-customization": "260bb346d803c46f-dbbadcf9bd3bfa86-g7111767e841b219b-17"</w:t>
      </w:r>
    </w:p>
    <w:p w14:paraId="2E4FF09B" w14:textId="77777777" w:rsidR="00B03202" w:rsidRDefault="00B03202" w:rsidP="00B03202">
      <w:r>
        <w:t xml:space="preserve">    }</w:t>
      </w:r>
    </w:p>
    <w:p w14:paraId="4BCE2F9E" w14:textId="77777777" w:rsidR="00B03202" w:rsidRDefault="00B03202" w:rsidP="00B03202">
      <w:r>
        <w:t xml:space="preserve">  },</w:t>
      </w:r>
    </w:p>
    <w:p w14:paraId="40059AEA" w14:textId="77777777" w:rsidR="00B03202" w:rsidRDefault="00B03202" w:rsidP="00B03202">
      <w:r>
        <w:t xml:space="preserve">  {</w:t>
      </w:r>
    </w:p>
    <w:p w14:paraId="3214C6AB" w14:textId="77777777" w:rsidR="00B03202" w:rsidRDefault="00B03202" w:rsidP="00B03202">
      <w:r>
        <w:t xml:space="preserve">    "markdown": "[Skip to primary content](https://www.saintpeters.edu/academics/colleges-and-schools/#main-content \"Skip to primary content\") [Additional Site Navigation](https://www.saintpeters.edu/academics/colleges-and-schools/#footer \"Additional Site Navigation\")\n\nAccepted for Fall 2025? _\\|_\n\n**Secure your spot by submitting your enrollment deposit and learn more about our vibrant community.**\n\n[Learn more](https://www.saintpeters.edu/admitted-students/)\n\nClose alert\n\n# Colleges and Schools\n\n## College of Arts and Sciences\n\nThe College of Arts and Sciences houses the majority of undergraduate degree programs offered by Saint Peter’s University—more than 50 majors and special programs. In the Jesuit tradition of education, its broad core curriculum is designed to make you well-rounded, conscious and compassionate. Explore humanities, natural and social sciences, fine arts, philosophy and theology, all in addition to your chosen area of study. Build the foundation that will support a lifetime of learning, service and success.\n\n[Learn More](https://www.saintpeters.edu/academics/college-of-arts-and-</w:t>
      </w:r>
      <w:r>
        <w:lastRenderedPageBreak/>
        <w:t>sciences/)\n\n## Frank J. Guarini School of Business\n\nBorn and raised in Jersey City, Hon. Frank J. Guarini H ’94 is a veteran, philanthropist and businessman whose illustrious career has spanned many fields including politics, law and real estate. Having grown up across the street from Saint Peter’s campus, Congressman Guarini has long had a close relationship with our University. His life of service and leadership is a perfect representation of our school’s vision and the Jesuit values we hold so dear.\n\n[Learn More](https://www.saintpeters.edu/academics/school-of-business-administration/)\n\n## Caulfield School of Education\n\nSaint Peter’s Caulfield School of Education prepares motivated students to become outstanding teachers, administrators and counselors. From innovative curriculum to mentoring by experienced faculty, you’ll receive an education attuned to the needs of today’s profession.\n\n[Learn More](https://www.saintpeters.edu/academics/caulfield-school-of-education/)\n\n## School of Professional Studies\n\nWhether you’re starting your degree for the first time, returning after a hiatus, or resuming your education after attending another university, Saint Peter’s is here for you. Our School of Professional Studies (SPS) offers students the ability to earn a world-class education on their schedule. In addition to in-person and online courses, we offer hybrid options allowing you to learn in a classroom and online.\n\n[Learn More](https://www.saintpeters.edu/academics/spcs/)\n\n## School of Nursing\n\nWhile nursing is one of the fastest growing occupations in the U.S. with some of the highest starting salaries among college graduates, nursing gives you a chance to help those in a time of need, to provide genuine care and support, to really make a difference in the lives of others. The ideals of the nursing profession are in perfect harmony with Saint Peter’s Jesuit values. If nursing is your life calling, the Saint Peter’s Nursing Program is for you.\n\n[Learn More](https://www.saintpeters.edu/academics/school-of-nursing/)\n\nWe use cookies to ensure you get the best experience. By continuing to use this site, you consent to the use of cookies in accordance with our [Privacy Policy](https://www.saintpeters.edu/privacy-policy/).[Continue](https://www.saintpeters.edu/academics/colleges-and-schools/#)",</w:t>
      </w:r>
    </w:p>
    <w:p w14:paraId="621668C8" w14:textId="77777777" w:rsidR="00B03202" w:rsidRDefault="00B03202" w:rsidP="00B03202">
      <w:r>
        <w:t xml:space="preserve">    "metadata": {</w:t>
      </w:r>
    </w:p>
    <w:p w14:paraId="10BEB89F" w14:textId="77777777" w:rsidR="00B03202" w:rsidRDefault="00B03202" w:rsidP="00B03202">
      <w:r>
        <w:t xml:space="preserve">      "url": "https://www.saintpeters.edu/academics/colleges-and-schools/",</w:t>
      </w:r>
    </w:p>
    <w:p w14:paraId="7FBD57D1" w14:textId="77777777" w:rsidR="00B03202" w:rsidRDefault="00B03202" w:rsidP="00B03202">
      <w:r>
        <w:t xml:space="preserve">      "ogUrl": "https://www.saintpeters.edu/academics/colleges-and-schools/",</w:t>
      </w:r>
    </w:p>
    <w:p w14:paraId="1DDEE5A3" w14:textId="77777777" w:rsidR="00B03202" w:rsidRDefault="00B03202" w:rsidP="00B03202">
      <w:r>
        <w:t xml:space="preserve">      "title": "Saint Peter's University - Colleges and Schools",</w:t>
      </w:r>
    </w:p>
    <w:p w14:paraId="0B1C69AC" w14:textId="77777777" w:rsidR="00B03202" w:rsidRDefault="00B03202" w:rsidP="00B03202">
      <w:r>
        <w:t xml:space="preserve">      "og:url": "https://www.saintpeters.edu/academics/colleges-and-schools/",</w:t>
      </w:r>
    </w:p>
    <w:p w14:paraId="5C0E9B96" w14:textId="77777777" w:rsidR="00B03202" w:rsidRDefault="00B03202" w:rsidP="00B03202">
      <w:r>
        <w:t xml:space="preserve">      "robots": "index, follow, max-image-preview:large, max-snippet:-1, max-video-preview:-1",</w:t>
      </w:r>
    </w:p>
    <w:p w14:paraId="3773BADC" w14:textId="77777777" w:rsidR="00B03202" w:rsidRDefault="00B03202" w:rsidP="00B03202">
      <w:r>
        <w:t xml:space="preserve">      "favicon": {},</w:t>
      </w:r>
    </w:p>
    <w:p w14:paraId="6DD45CF1" w14:textId="77777777" w:rsidR="00B03202" w:rsidRDefault="00B03202" w:rsidP="00B03202">
      <w:r>
        <w:lastRenderedPageBreak/>
        <w:t xml:space="preserve">      "og:type": "article",</w:t>
      </w:r>
    </w:p>
    <w:p w14:paraId="06FE6D49" w14:textId="77777777" w:rsidR="00B03202" w:rsidRDefault="00B03202" w:rsidP="00B03202">
      <w:r>
        <w:t xml:space="preserve">      "ogTitle": "Colleges and Schools - Saint Peter's University - Home",</w:t>
      </w:r>
    </w:p>
    <w:p w14:paraId="69B33400" w14:textId="77777777" w:rsidR="00B03202" w:rsidRDefault="00B03202" w:rsidP="00B03202">
      <w:r>
        <w:t xml:space="preserve">      "language": "en-US",</w:t>
      </w:r>
    </w:p>
    <w:p w14:paraId="1ADEE3D5" w14:textId="77777777" w:rsidR="00B03202" w:rsidRDefault="00B03202" w:rsidP="00B03202">
      <w:r>
        <w:t xml:space="preserve">      "og:title": "Colleges and Schools - Saint Peter's University - Home",</w:t>
      </w:r>
    </w:p>
    <w:p w14:paraId="73D71135" w14:textId="77777777" w:rsidR="00B03202" w:rsidRDefault="00B03202" w:rsidP="00B03202">
      <w:r>
        <w:t xml:space="preserve">      "ogLocale": "en_US",</w:t>
      </w:r>
    </w:p>
    <w:p w14:paraId="1CBC0C40" w14:textId="77777777" w:rsidR="00B03202" w:rsidRDefault="00B03202" w:rsidP="00B03202">
      <w:r>
        <w:t xml:space="preserve">      "scrapeId": "832f7d0b-692c-4fd0-82df-1b38c8392839",</w:t>
      </w:r>
    </w:p>
    <w:p w14:paraId="752EBF99" w14:textId="77777777" w:rsidR="00B03202" w:rsidRDefault="00B03202" w:rsidP="00B03202">
      <w:r>
        <w:t xml:space="preserve">      "viewport": "width=device-width, initial-scale=1",</w:t>
      </w:r>
    </w:p>
    <w:p w14:paraId="1D79544F" w14:textId="77777777" w:rsidR="00B03202" w:rsidRDefault="00B03202" w:rsidP="00B03202">
      <w:r>
        <w:t xml:space="preserve">      "generator": [</w:t>
      </w:r>
    </w:p>
    <w:p w14:paraId="52A41AC3" w14:textId="77777777" w:rsidR="00B03202" w:rsidRDefault="00B03202" w:rsidP="00B03202">
      <w:r>
        <w:t xml:space="preserve">        "WordPress 6.6.2",</w:t>
      </w:r>
    </w:p>
    <w:p w14:paraId="7CA3904A" w14:textId="77777777" w:rsidR="00B03202" w:rsidRDefault="00B03202" w:rsidP="00B03202">
      <w:r>
        <w:t xml:space="preserve">        "Elementor 3.25.4; features: additional_custom_breakpoints, e_optimized_control_loading; settings: css_print_method-external, google_font-enabled, font_display-auto"</w:t>
      </w:r>
    </w:p>
    <w:p w14:paraId="29E364D7" w14:textId="77777777" w:rsidR="00B03202" w:rsidRDefault="00B03202" w:rsidP="00B03202">
      <w:r>
        <w:t xml:space="preserve">      ],</w:t>
      </w:r>
    </w:p>
    <w:p w14:paraId="13A04C9F" w14:textId="77777777" w:rsidR="00B03202" w:rsidRDefault="00B03202" w:rsidP="00B03202">
      <w:r>
        <w:t xml:space="preserve">      "og:locale": "en_US",</w:t>
      </w:r>
    </w:p>
    <w:p w14:paraId="07A8324D" w14:textId="77777777" w:rsidR="00B03202" w:rsidRDefault="00B03202" w:rsidP="00B03202">
      <w:r>
        <w:t xml:space="preserve">      "sourceURL": "https://www.saintpeters.edu/academics/colleges-and-schools/",</w:t>
      </w:r>
    </w:p>
    <w:p w14:paraId="5A9E72D6" w14:textId="77777777" w:rsidR="00B03202" w:rsidRDefault="00B03202" w:rsidP="00B03202">
      <w:r>
        <w:t xml:space="preserve">      "ogSiteName": "Saint Peter's University - Home",</w:t>
      </w:r>
    </w:p>
    <w:p w14:paraId="0BA864CC" w14:textId="77777777" w:rsidR="00B03202" w:rsidRDefault="00B03202" w:rsidP="00B03202">
      <w:r>
        <w:t xml:space="preserve">      "statusCode": 200,</w:t>
      </w:r>
    </w:p>
    <w:p w14:paraId="562F8C8C" w14:textId="77777777" w:rsidR="00B03202" w:rsidRDefault="00B03202" w:rsidP="00B03202">
      <w:r>
        <w:t xml:space="preserve">      "description": [</w:t>
      </w:r>
    </w:p>
    <w:p w14:paraId="792FB7AA" w14:textId="77777777" w:rsidR="00B03202" w:rsidRDefault="00B03202" w:rsidP="00B03202">
      <w:r>
        <w:t xml:space="preserve">        "Saint Peter's University – Institute of STEM Experiential Learning",</w:t>
      </w:r>
    </w:p>
    <w:p w14:paraId="36A5E8AC" w14:textId="77777777" w:rsidR="00B03202" w:rsidRDefault="00B03202" w:rsidP="00B03202">
      <w:r>
        <w:t xml:space="preserve">        "Check out the five different colleges and schools here at Saint Peter's University and see which one best fits your interests and needs."</w:t>
      </w:r>
    </w:p>
    <w:p w14:paraId="15DBE854" w14:textId="77777777" w:rsidR="00B03202" w:rsidRDefault="00B03202" w:rsidP="00B03202">
      <w:r>
        <w:t xml:space="preserve">      ],</w:t>
      </w:r>
    </w:p>
    <w:p w14:paraId="306C89D3" w14:textId="77777777" w:rsidR="00B03202" w:rsidRDefault="00B03202" w:rsidP="00B03202">
      <w:r>
        <w:t xml:space="preserve">      "theme-color": [</w:t>
      </w:r>
    </w:p>
    <w:p w14:paraId="4EF03D0B" w14:textId="77777777" w:rsidR="00B03202" w:rsidRDefault="00B03202" w:rsidP="00B03202">
      <w:r>
        <w:t xml:space="preserve">        "#0071cb",</w:t>
      </w:r>
    </w:p>
    <w:p w14:paraId="71629D38" w14:textId="77777777" w:rsidR="00B03202" w:rsidRDefault="00B03202" w:rsidP="00B03202">
      <w:r>
        <w:t xml:space="preserve">        "#FFFFFF"</w:t>
      </w:r>
    </w:p>
    <w:p w14:paraId="6F365F75" w14:textId="77777777" w:rsidR="00B03202" w:rsidRDefault="00B03202" w:rsidP="00B03202">
      <w:r>
        <w:t xml:space="preserve">      ],</w:t>
      </w:r>
    </w:p>
    <w:p w14:paraId="13F8FDEC" w14:textId="77777777" w:rsidR="00B03202" w:rsidRDefault="00B03202" w:rsidP="00B03202">
      <w:r>
        <w:t xml:space="preserve">      "modifiedTime": "2023-11-27T16:04:33+00:00",</w:t>
      </w:r>
    </w:p>
    <w:p w14:paraId="5232084C" w14:textId="77777777" w:rsidR="00B03202" w:rsidRDefault="00B03202" w:rsidP="00B03202">
      <w:r>
        <w:lastRenderedPageBreak/>
        <w:t xml:space="preserve">      "og:site_name": "Saint Peter's University - Home",</w:t>
      </w:r>
    </w:p>
    <w:p w14:paraId="647522F9" w14:textId="77777777" w:rsidR="00B03202" w:rsidRDefault="00B03202" w:rsidP="00B03202">
      <w:r>
        <w:t xml:space="preserve">      "twitter:card": "summary_large_image",</w:t>
      </w:r>
    </w:p>
    <w:p w14:paraId="7CCBA2B7" w14:textId="77777777" w:rsidR="00B03202" w:rsidRDefault="00B03202" w:rsidP="00B03202">
      <w:r>
        <w:t xml:space="preserve">      "twitter:site": "@saintpetersuniv",</w:t>
      </w:r>
    </w:p>
    <w:p w14:paraId="2B2E34C7" w14:textId="77777777" w:rsidR="00B03202" w:rsidRDefault="00B03202" w:rsidP="00B03202">
      <w:r>
        <w:t xml:space="preserve">      "ogDescription": "Check out the five different colleges and schools here at Saint Peter's University and see which one best fits your interests and needs.",</w:t>
      </w:r>
    </w:p>
    <w:p w14:paraId="26AB7828" w14:textId="77777777" w:rsidR="00B03202" w:rsidRDefault="00B03202" w:rsidP="00B03202">
      <w:r>
        <w:t xml:space="preserve">      "twitter:data1": "2 minutes",</w:t>
      </w:r>
    </w:p>
    <w:p w14:paraId="1B2D6369" w14:textId="77777777" w:rsidR="00B03202" w:rsidRDefault="00B03202" w:rsidP="00B03202">
      <w:r>
        <w:t xml:space="preserve">      "og:description": "Check out the five different colleges and schools here at Saint Peter's University and see which one best fits your interests and needs.",</w:t>
      </w:r>
    </w:p>
    <w:p w14:paraId="374B748F" w14:textId="77777777" w:rsidR="00B03202" w:rsidRDefault="00B03202" w:rsidP="00B03202">
      <w:r>
        <w:t xml:space="preserve">      "twitter:label1": "Est. reading time",</w:t>
      </w:r>
    </w:p>
    <w:p w14:paraId="64C35B61" w14:textId="77777777" w:rsidR="00B03202" w:rsidRDefault="00B03202" w:rsidP="00B03202">
      <w:r>
        <w:t xml:space="preserve">      "article:publisher": "https://www.facebook.com/saintpetersuniversity",</w:t>
      </w:r>
    </w:p>
    <w:p w14:paraId="35957261" w14:textId="77777777" w:rsidR="00B03202" w:rsidRDefault="00B03202" w:rsidP="00B03202">
      <w:r>
        <w:t xml:space="preserve">      "msapplication-config": "https://www.saintpeters.edu/wp-content/themes/spc-base-theme/images/favicon/browserconfig.xml",</w:t>
      </w:r>
    </w:p>
    <w:p w14:paraId="4151BA6C" w14:textId="77777777" w:rsidR="00B03202" w:rsidRDefault="00B03202" w:rsidP="00B03202">
      <w:r>
        <w:t xml:space="preserve">      "article:modified_time": "2023-11-27T16:04:33+00:00",</w:t>
      </w:r>
    </w:p>
    <w:p w14:paraId="77698A23" w14:textId="77777777" w:rsidR="00B03202" w:rsidRDefault="00B03202" w:rsidP="00B03202">
      <w:r>
        <w:t xml:space="preserve">      "msapplication-TileColor": "#0071cb",</w:t>
      </w:r>
    </w:p>
    <w:p w14:paraId="26E556CE" w14:textId="77777777" w:rsidR="00B03202" w:rsidRDefault="00B03202" w:rsidP="00B03202">
      <w:r>
        <w:t xml:space="preserve">      "msapplication-TileImage": "https://www.saintpeters.edu/wp-content/themes/spc-base-theme/images/favicon/mstile-144x144.png",</w:t>
      </w:r>
    </w:p>
    <w:p w14:paraId="473FDA80" w14:textId="77777777" w:rsidR="00B03202" w:rsidRDefault="00B03202" w:rsidP="00B03202">
      <w:r>
        <w:t xml:space="preserve">      "google-site-verification": "eTfI2rm563J5zBQeKfv0j4h9FfA6IPtdo6Di5zllcTY",</w:t>
      </w:r>
    </w:p>
    <w:p w14:paraId="77AE4D25" w14:textId="77777777" w:rsidR="00B03202" w:rsidRDefault="00B03202" w:rsidP="00B03202">
      <w:r>
        <w:t xml:space="preserve">      "google-translate-customization": "260bb346d803c46f-dbbadcf9bd3bfa86-g7111767e841b219b-17"</w:t>
      </w:r>
    </w:p>
    <w:p w14:paraId="74D26CD0" w14:textId="77777777" w:rsidR="00B03202" w:rsidRDefault="00B03202" w:rsidP="00B03202">
      <w:r>
        <w:t xml:space="preserve">    }</w:t>
      </w:r>
    </w:p>
    <w:p w14:paraId="47A568D0" w14:textId="77777777" w:rsidR="00B03202" w:rsidRDefault="00B03202" w:rsidP="00B03202">
      <w:r>
        <w:t xml:space="preserve">  },</w:t>
      </w:r>
    </w:p>
    <w:p w14:paraId="2FB2DA24" w14:textId="77777777" w:rsidR="00B03202" w:rsidRDefault="00B03202" w:rsidP="00B03202">
      <w:r>
        <w:t xml:space="preserve">  {</w:t>
      </w:r>
    </w:p>
    <w:p w14:paraId="7B67641A" w14:textId="77777777" w:rsidR="00B03202" w:rsidRDefault="00B03202" w:rsidP="00B03202">
      <w:r>
        <w:t xml:space="preserve">    "markdown": "[Skip to primary content](https://www.saintpeters.edu/procurement/mission/#main-content \"Skip to primary content\") [Additional Site Navigation](https://www.saintpeters.edu/procurement/mission/#footer \"Additional Site Navigation\")\n\nAccepted for Fall 2025? _\\|_\n\n**Secure your spot by submitting your enrollment deposit and learn more about our vibrant community.**\n\n[Learn more](https://www.saintpeters.edu/admitted-students/)\n\nClose alert\n\n## Mission\n\n### Procurement Department\n\nTo contribute to Saint Peter’s University, </w:t>
      </w:r>
      <w:r>
        <w:lastRenderedPageBreak/>
        <w:t>inspired by its Jesuit, Catholic identity through support in its educational and public service missions for the procurement of goods and services at competitive prices and by providing responsive and responsible service to the University community.\n\nThe Procurement Department will:\n\n- Educate the University community on the benefits of leveraging information to purchase intelligently.\n- Procure goods and services in a professional manner recognizing University needs.\n- Ensure compliance with all Procurement policies utilizing the competitive bid process, objective supplier selection methods, awarding of purchase orders and contracts and\n- Maintaining the procurement records of the University Procurement Department.\n- Process all requirements in a timely manner.\n- Streamline operations, identify cost savings, new sources of supply and develop relationships with suppliers eager to partner with the University in achievement of its goals.\n- Maintain formal procurement processes and procedures that adhere to good business practices and are in compliance with regulatory requirements.\n\nWe use cookies to ensure you get the best experience. By continuing to use this site, you consent to the use of cookies in accordance with our [Privacy Policy](https://www.saintpeters.edu/privacy-policy/).[Continue](https://www.saintpeters.edu/procurement/mission/#)",</w:t>
      </w:r>
    </w:p>
    <w:p w14:paraId="48782F28" w14:textId="77777777" w:rsidR="00B03202" w:rsidRDefault="00B03202" w:rsidP="00B03202">
      <w:r>
        <w:t xml:space="preserve">    "metadata": {</w:t>
      </w:r>
    </w:p>
    <w:p w14:paraId="45B5F928" w14:textId="77777777" w:rsidR="00B03202" w:rsidRDefault="00B03202" w:rsidP="00B03202">
      <w:r>
        <w:t xml:space="preserve">      "url": "https://www.saintpeters.edu/procurement/mission/",</w:t>
      </w:r>
    </w:p>
    <w:p w14:paraId="71245563" w14:textId="77777777" w:rsidR="00B03202" w:rsidRDefault="00B03202" w:rsidP="00B03202">
      <w:r>
        <w:t xml:space="preserve">      "title": "Saint Peter's University - Procurement - Mission",</w:t>
      </w:r>
    </w:p>
    <w:p w14:paraId="19EC9959" w14:textId="77777777" w:rsidR="00B03202" w:rsidRDefault="00B03202" w:rsidP="00B03202">
      <w:r>
        <w:t xml:space="preserve">      "robots": "max-image-preview:large",</w:t>
      </w:r>
    </w:p>
    <w:p w14:paraId="24C3B1D7" w14:textId="77777777" w:rsidR="00B03202" w:rsidRDefault="00B03202" w:rsidP="00B03202">
      <w:r>
        <w:t xml:space="preserve">      "favicon": {},</w:t>
      </w:r>
    </w:p>
    <w:p w14:paraId="028A5C07" w14:textId="77777777" w:rsidR="00B03202" w:rsidRDefault="00B03202" w:rsidP="00B03202">
      <w:r>
        <w:t xml:space="preserve">      "language": "en-US",</w:t>
      </w:r>
    </w:p>
    <w:p w14:paraId="10F920A2" w14:textId="77777777" w:rsidR="00B03202" w:rsidRDefault="00B03202" w:rsidP="00B03202">
      <w:r>
        <w:t xml:space="preserve">      "scrapeId": "7d1b1401-3c17-4222-b36f-95c775113230",</w:t>
      </w:r>
    </w:p>
    <w:p w14:paraId="4065A126" w14:textId="77777777" w:rsidR="00B03202" w:rsidRDefault="00B03202" w:rsidP="00B03202">
      <w:r>
        <w:t xml:space="preserve">      "viewport": "width=device-width, initial-scale=1",</w:t>
      </w:r>
    </w:p>
    <w:p w14:paraId="15E4056D" w14:textId="77777777" w:rsidR="00B03202" w:rsidRDefault="00B03202" w:rsidP="00B03202">
      <w:r>
        <w:t xml:space="preserve">      "generator": "WordPress 6.6.2",</w:t>
      </w:r>
    </w:p>
    <w:p w14:paraId="67B0D92C" w14:textId="77777777" w:rsidR="00B03202" w:rsidRDefault="00B03202" w:rsidP="00B03202">
      <w:r>
        <w:t xml:space="preserve">      "sourceURL": "https://www.saintpeters.edu/procurement/mission/",</w:t>
      </w:r>
    </w:p>
    <w:p w14:paraId="06885E21" w14:textId="77777777" w:rsidR="00B03202" w:rsidRDefault="00B03202" w:rsidP="00B03202">
      <w:r>
        <w:t xml:space="preserve">      "statusCode": 200,</w:t>
      </w:r>
    </w:p>
    <w:p w14:paraId="388FD61B" w14:textId="77777777" w:rsidR="00B03202" w:rsidRDefault="00B03202" w:rsidP="00B03202">
      <w:r>
        <w:t xml:space="preserve">      "description": "Purchasing at Saint Peter’s University",</w:t>
      </w:r>
    </w:p>
    <w:p w14:paraId="0115938B" w14:textId="77777777" w:rsidR="00B03202" w:rsidRDefault="00B03202" w:rsidP="00B03202">
      <w:r>
        <w:t xml:space="preserve">      "theme-color": "#0071cb",</w:t>
      </w:r>
    </w:p>
    <w:p w14:paraId="33C9E4C8" w14:textId="77777777" w:rsidR="00B03202" w:rsidRDefault="00B03202" w:rsidP="00B03202">
      <w:r>
        <w:lastRenderedPageBreak/>
        <w:t xml:space="preserve">      "msapplication-config": "https://www.saintpeters.edu/procurement/wp-content/themes/spc-base-theme/images/favicon/browserconfig.xml",</w:t>
      </w:r>
    </w:p>
    <w:p w14:paraId="635AA9B7" w14:textId="77777777" w:rsidR="00B03202" w:rsidRDefault="00B03202" w:rsidP="00B03202">
      <w:r>
        <w:t xml:space="preserve">      "msapplication-TileColor": "#0071cb",</w:t>
      </w:r>
    </w:p>
    <w:p w14:paraId="282DCDC0" w14:textId="77777777" w:rsidR="00B03202" w:rsidRDefault="00B03202" w:rsidP="00B03202">
      <w:r>
        <w:t xml:space="preserve">      "msapplication-TileImage": "https://www.saintpeters.edu/procurement/wp-content/themes/spc-base-theme/images/favicon/mstile-144x144.png",</w:t>
      </w:r>
    </w:p>
    <w:p w14:paraId="003B0F14" w14:textId="77777777" w:rsidR="00B03202" w:rsidRDefault="00B03202" w:rsidP="00B03202">
      <w:r>
        <w:t xml:space="preserve">      "google-site-verification": "eTfI2rm563J5zBQeKfv0j4h9FfA6IPtdo6Di5zllcTY",</w:t>
      </w:r>
    </w:p>
    <w:p w14:paraId="74BE1AF3" w14:textId="77777777" w:rsidR="00B03202" w:rsidRDefault="00B03202" w:rsidP="00B03202">
      <w:r>
        <w:t xml:space="preserve">      "google-translate-customization": "260bb346d803c46f-dbbadcf9bd3bfa86-g7111767e841b219b-17"</w:t>
      </w:r>
    </w:p>
    <w:p w14:paraId="3C1CCE52" w14:textId="77777777" w:rsidR="00B03202" w:rsidRDefault="00B03202" w:rsidP="00B03202">
      <w:r>
        <w:t xml:space="preserve">    }</w:t>
      </w:r>
    </w:p>
    <w:p w14:paraId="3823F32F" w14:textId="77777777" w:rsidR="00B03202" w:rsidRDefault="00B03202" w:rsidP="00B03202">
      <w:r>
        <w:t xml:space="preserve">  },</w:t>
      </w:r>
    </w:p>
    <w:p w14:paraId="56353248" w14:textId="77777777" w:rsidR="00B03202" w:rsidRDefault="00B03202" w:rsidP="00B03202">
      <w:r>
        <w:t xml:space="preserve">  {</w:t>
      </w:r>
    </w:p>
    <w:p w14:paraId="51D6D6B0" w14:textId="77777777" w:rsidR="00B03202" w:rsidRDefault="00B03202" w:rsidP="00B03202">
      <w:r>
        <w:t xml:space="preserve">    "markdown": "[Skip to primary content](https://www.saintpeters.edu/institutional-planning/#main-content \"Skip to primary content\") [Additional Site Navigation](https://www.saintpeters.edu/institutional-planning/#footer \"Additional Site Navigation\")\n\nAccepted for Fall 2025? _\\|_\n\n**Secure your spot by submitting your enrollment deposit and learn more about our vibrant community.**\n\n[Learn more](https://www.saintpeters.edu/admitted-students/)\n\nClose alert\n\n# Institutional Planning\n\n### Supporting comprehensive planning and assessment\n\n[Virginia Bender](mailto:vbender@saintpeters.edu) ’78, Ph.D., Special Assistant to the President for Institutional Planning\n\nThe Institutional Planning area supports the process of long-term, comprehensive and strategic planning  and assessment of institutional effectiveness.\n\nThe following offices support Institutional Planning:\n\n### Institutional Research (OIR)\n\n[Lamberto Nieves](mailto:lnieves@saintpeters.edu), M.S., Director of Institutional Research\n\n[Layla Shumnok](mailto:lshumnok@saintpeters.edu), M.A., Research Analyst\n\nThe mission of the Office of Institutional Research is to facilitate the collection, analysis, interpretation and timely dissemination of relevant institutional data to support strategic planning, management and decision making, compliance, and other university initiatives to achieve institutional effectiveness.\n\nWe use cookies to ensure you get the best experience. By continuing to use this site, you consent to the use of cookies in accordance with our [Privacy Policy](https://www.saintpeters.edu/privacy-policy/).[Continue](https://www.saintpeters.edu/institutional-planning/#)",</w:t>
      </w:r>
    </w:p>
    <w:p w14:paraId="39F6F24F" w14:textId="77777777" w:rsidR="00B03202" w:rsidRDefault="00B03202" w:rsidP="00B03202">
      <w:r>
        <w:t xml:space="preserve">    "metadata": {</w:t>
      </w:r>
    </w:p>
    <w:p w14:paraId="51BA8868" w14:textId="77777777" w:rsidR="00B03202" w:rsidRDefault="00B03202" w:rsidP="00B03202">
      <w:r>
        <w:t xml:space="preserve">      "url": "https://www.saintpeters.edu/institutional-planning/",</w:t>
      </w:r>
    </w:p>
    <w:p w14:paraId="7C0FD119" w14:textId="77777777" w:rsidR="00B03202" w:rsidRDefault="00B03202" w:rsidP="00B03202">
      <w:r>
        <w:lastRenderedPageBreak/>
        <w:t xml:space="preserve">      "ogUrl": "https://www.saintpeters.edu/institutional-planning/",</w:t>
      </w:r>
    </w:p>
    <w:p w14:paraId="05D5ABB0" w14:textId="77777777" w:rsidR="00B03202" w:rsidRDefault="00B03202" w:rsidP="00B03202">
      <w:r>
        <w:t xml:space="preserve">      "title": "Saint Peter's University - Institutional Planning",</w:t>
      </w:r>
    </w:p>
    <w:p w14:paraId="71283F4C" w14:textId="77777777" w:rsidR="00B03202" w:rsidRDefault="00B03202" w:rsidP="00B03202">
      <w:r>
        <w:t xml:space="preserve">      "og:url": "https://www.saintpeters.edu/institutional-planning/",</w:t>
      </w:r>
    </w:p>
    <w:p w14:paraId="301147F0" w14:textId="77777777" w:rsidR="00B03202" w:rsidRDefault="00B03202" w:rsidP="00B03202">
      <w:r>
        <w:t xml:space="preserve">      "robots": "index, follow, max-image-preview:large, max-snippet:-1, max-video-preview:-1",</w:t>
      </w:r>
    </w:p>
    <w:p w14:paraId="22018972" w14:textId="77777777" w:rsidR="00B03202" w:rsidRDefault="00B03202" w:rsidP="00B03202">
      <w:r>
        <w:t xml:space="preserve">      "favicon": {},</w:t>
      </w:r>
    </w:p>
    <w:p w14:paraId="3002AA4A" w14:textId="77777777" w:rsidR="00B03202" w:rsidRDefault="00B03202" w:rsidP="00B03202">
      <w:r>
        <w:t xml:space="preserve">      "og:type": "article",</w:t>
      </w:r>
    </w:p>
    <w:p w14:paraId="714BA47C" w14:textId="77777777" w:rsidR="00B03202" w:rsidRDefault="00B03202" w:rsidP="00B03202">
      <w:r>
        <w:t xml:space="preserve">      "ogTitle": "Institutional Planning - Saint Peter's University - Home",</w:t>
      </w:r>
    </w:p>
    <w:p w14:paraId="7DF20D73" w14:textId="77777777" w:rsidR="00B03202" w:rsidRDefault="00B03202" w:rsidP="00B03202">
      <w:r>
        <w:t xml:space="preserve">      "language": "en-US",</w:t>
      </w:r>
    </w:p>
    <w:p w14:paraId="49FADDE7" w14:textId="77777777" w:rsidR="00B03202" w:rsidRDefault="00B03202" w:rsidP="00B03202">
      <w:r>
        <w:t xml:space="preserve">      "og:title": "Institutional Planning - Saint Peter's University - Home",</w:t>
      </w:r>
    </w:p>
    <w:p w14:paraId="381FBAC3" w14:textId="77777777" w:rsidR="00B03202" w:rsidRDefault="00B03202" w:rsidP="00B03202">
      <w:r>
        <w:t xml:space="preserve">      "ogLocale": "en_US",</w:t>
      </w:r>
    </w:p>
    <w:p w14:paraId="344CAE7F" w14:textId="77777777" w:rsidR="00B03202" w:rsidRDefault="00B03202" w:rsidP="00B03202">
      <w:r>
        <w:t xml:space="preserve">      "scrapeId": "7cfa94f6-d4d1-4560-abe8-f0793d9f63e6",</w:t>
      </w:r>
    </w:p>
    <w:p w14:paraId="7CCF07F0" w14:textId="77777777" w:rsidR="00B03202" w:rsidRDefault="00B03202" w:rsidP="00B03202">
      <w:r>
        <w:t xml:space="preserve">      "viewport": "width=device-width, initial-scale=1",</w:t>
      </w:r>
    </w:p>
    <w:p w14:paraId="2D707F2B" w14:textId="77777777" w:rsidR="00B03202" w:rsidRDefault="00B03202" w:rsidP="00B03202">
      <w:r>
        <w:t xml:space="preserve">      "generator": [</w:t>
      </w:r>
    </w:p>
    <w:p w14:paraId="4FCB6D8F" w14:textId="77777777" w:rsidR="00B03202" w:rsidRDefault="00B03202" w:rsidP="00B03202">
      <w:r>
        <w:t xml:space="preserve">        "WordPress 6.6.2",</w:t>
      </w:r>
    </w:p>
    <w:p w14:paraId="4A36F817" w14:textId="77777777" w:rsidR="00B03202" w:rsidRDefault="00B03202" w:rsidP="00B03202">
      <w:r>
        <w:t xml:space="preserve">        "Elementor 3.25.4; features: additional_custom_breakpoints, e_optimized_control_loading; settings: css_print_method-external, google_font-enabled, font_display-auto"</w:t>
      </w:r>
    </w:p>
    <w:p w14:paraId="39D86ED6" w14:textId="77777777" w:rsidR="00B03202" w:rsidRDefault="00B03202" w:rsidP="00B03202">
      <w:r>
        <w:t xml:space="preserve">      ],</w:t>
      </w:r>
    </w:p>
    <w:p w14:paraId="3F20D179" w14:textId="77777777" w:rsidR="00B03202" w:rsidRDefault="00B03202" w:rsidP="00B03202">
      <w:r>
        <w:t xml:space="preserve">      "og:locale": "en_US",</w:t>
      </w:r>
    </w:p>
    <w:p w14:paraId="6910DE9B" w14:textId="77777777" w:rsidR="00B03202" w:rsidRDefault="00B03202" w:rsidP="00B03202">
      <w:r>
        <w:t xml:space="preserve">      "sourceURL": "https://www.saintpeters.edu/institutional-planning/",</w:t>
      </w:r>
    </w:p>
    <w:p w14:paraId="4738BD5F" w14:textId="77777777" w:rsidR="00B03202" w:rsidRDefault="00B03202" w:rsidP="00B03202">
      <w:r>
        <w:t xml:space="preserve">      "ogSiteName": "Saint Peter's University - Home",</w:t>
      </w:r>
    </w:p>
    <w:p w14:paraId="66C5AFEA" w14:textId="77777777" w:rsidR="00B03202" w:rsidRDefault="00B03202" w:rsidP="00B03202">
      <w:r>
        <w:t xml:space="preserve">      "statusCode": 200,</w:t>
      </w:r>
    </w:p>
    <w:p w14:paraId="48FA8C02" w14:textId="77777777" w:rsidR="00B03202" w:rsidRDefault="00B03202" w:rsidP="00B03202">
      <w:r>
        <w:t xml:space="preserve">      "description": [</w:t>
      </w:r>
    </w:p>
    <w:p w14:paraId="4EDA0710" w14:textId="77777777" w:rsidR="00B03202" w:rsidRDefault="00B03202" w:rsidP="00B03202">
      <w:r>
        <w:t xml:space="preserve">        "Saint Peter's University – Institute of STEM Experiential Learning",</w:t>
      </w:r>
    </w:p>
    <w:p w14:paraId="1D4DBE97" w14:textId="77777777" w:rsidR="00B03202" w:rsidRDefault="00B03202" w:rsidP="00B03202">
      <w:r>
        <w:t xml:space="preserve">        "Institutional planning involves strategic planning and assessment for Saint Peter's University, supporting institutional effectiveness."</w:t>
      </w:r>
    </w:p>
    <w:p w14:paraId="4A956F29" w14:textId="77777777" w:rsidR="00B03202" w:rsidRDefault="00B03202" w:rsidP="00B03202">
      <w:r>
        <w:lastRenderedPageBreak/>
        <w:t xml:space="preserve">      ],</w:t>
      </w:r>
    </w:p>
    <w:p w14:paraId="61D65C99" w14:textId="77777777" w:rsidR="00B03202" w:rsidRDefault="00B03202" w:rsidP="00B03202">
      <w:r>
        <w:t xml:space="preserve">      "theme-color": [</w:t>
      </w:r>
    </w:p>
    <w:p w14:paraId="77AB3837" w14:textId="77777777" w:rsidR="00B03202" w:rsidRDefault="00B03202" w:rsidP="00B03202">
      <w:r>
        <w:t xml:space="preserve">        "#0071cb",</w:t>
      </w:r>
    </w:p>
    <w:p w14:paraId="7E987FA0" w14:textId="77777777" w:rsidR="00B03202" w:rsidRDefault="00B03202" w:rsidP="00B03202">
      <w:r>
        <w:t xml:space="preserve">        "#FFFFFF"</w:t>
      </w:r>
    </w:p>
    <w:p w14:paraId="3B6521D3" w14:textId="77777777" w:rsidR="00B03202" w:rsidRDefault="00B03202" w:rsidP="00B03202">
      <w:r>
        <w:t xml:space="preserve">      ],</w:t>
      </w:r>
    </w:p>
    <w:p w14:paraId="31CF6981" w14:textId="77777777" w:rsidR="00B03202" w:rsidRDefault="00B03202" w:rsidP="00B03202">
      <w:r>
        <w:t xml:space="preserve">      "modifiedTime": "2024-06-27T12:08:16+00:00",</w:t>
      </w:r>
    </w:p>
    <w:p w14:paraId="7D0F4922" w14:textId="77777777" w:rsidR="00B03202" w:rsidRDefault="00B03202" w:rsidP="00B03202">
      <w:r>
        <w:t xml:space="preserve">      "og:site_name": "Saint Peter's University - Home",</w:t>
      </w:r>
    </w:p>
    <w:p w14:paraId="4E75A44C" w14:textId="77777777" w:rsidR="00B03202" w:rsidRDefault="00B03202" w:rsidP="00B03202">
      <w:r>
        <w:t xml:space="preserve">      "twitter:card": "summary_large_image",</w:t>
      </w:r>
    </w:p>
    <w:p w14:paraId="122CD6B2" w14:textId="77777777" w:rsidR="00B03202" w:rsidRDefault="00B03202" w:rsidP="00B03202">
      <w:r>
        <w:t xml:space="preserve">      "twitter:site": "@saintpetersuniv",</w:t>
      </w:r>
    </w:p>
    <w:p w14:paraId="5D353165" w14:textId="77777777" w:rsidR="00B03202" w:rsidRDefault="00B03202" w:rsidP="00B03202">
      <w:r>
        <w:t xml:space="preserve">      "ogDescription": "Institutional planning involves strategic planning and assessment for Saint Peter's University, supporting institutional effectiveness.",</w:t>
      </w:r>
    </w:p>
    <w:p w14:paraId="5CB4DB83" w14:textId="77777777" w:rsidR="00B03202" w:rsidRDefault="00B03202" w:rsidP="00B03202">
      <w:r>
        <w:t xml:space="preserve">      "twitter:data1": "1 minute",</w:t>
      </w:r>
    </w:p>
    <w:p w14:paraId="2156190B" w14:textId="77777777" w:rsidR="00B03202" w:rsidRDefault="00B03202" w:rsidP="00B03202">
      <w:r>
        <w:t xml:space="preserve">      "og:description": "Institutional planning involves strategic planning and assessment for Saint Peter's University, supporting institutional effectiveness.",</w:t>
      </w:r>
    </w:p>
    <w:p w14:paraId="7F0B7669" w14:textId="77777777" w:rsidR="00B03202" w:rsidRDefault="00B03202" w:rsidP="00B03202">
      <w:r>
        <w:t xml:space="preserve">      "twitter:label1": "Est. reading time",</w:t>
      </w:r>
    </w:p>
    <w:p w14:paraId="75CA9BEB" w14:textId="77777777" w:rsidR="00B03202" w:rsidRDefault="00B03202" w:rsidP="00B03202">
      <w:r>
        <w:t xml:space="preserve">      "article:publisher": "https://www.facebook.com/saintpetersuniversity",</w:t>
      </w:r>
    </w:p>
    <w:p w14:paraId="78CC7749" w14:textId="77777777" w:rsidR="00B03202" w:rsidRDefault="00B03202" w:rsidP="00B03202">
      <w:r>
        <w:t xml:space="preserve">      "msapplication-config": "https://www.saintpeters.edu/wp-content/themes/spc-base-theme/images/favicon/browserconfig.xml",</w:t>
      </w:r>
    </w:p>
    <w:p w14:paraId="57092188" w14:textId="77777777" w:rsidR="00B03202" w:rsidRDefault="00B03202" w:rsidP="00B03202">
      <w:r>
        <w:t xml:space="preserve">      "article:modified_time": "2024-06-27T12:08:16+00:00",</w:t>
      </w:r>
    </w:p>
    <w:p w14:paraId="14583B8C" w14:textId="77777777" w:rsidR="00B03202" w:rsidRDefault="00B03202" w:rsidP="00B03202">
      <w:r>
        <w:t xml:space="preserve">      "msapplication-TileColor": "#0071cb",</w:t>
      </w:r>
    </w:p>
    <w:p w14:paraId="17F114DF" w14:textId="77777777" w:rsidR="00B03202" w:rsidRDefault="00B03202" w:rsidP="00B03202">
      <w:r>
        <w:t xml:space="preserve">      "msapplication-TileImage": "https://www.saintpeters.edu/wp-content/themes/spc-base-theme/images/favicon/mstile-144x144.png",</w:t>
      </w:r>
    </w:p>
    <w:p w14:paraId="16BA6C88" w14:textId="77777777" w:rsidR="00B03202" w:rsidRDefault="00B03202" w:rsidP="00B03202">
      <w:r>
        <w:t xml:space="preserve">      "google-site-verification": "eTfI2rm563J5zBQeKfv0j4h9FfA6IPtdo6Di5zllcTY",</w:t>
      </w:r>
    </w:p>
    <w:p w14:paraId="08E255C2" w14:textId="77777777" w:rsidR="00B03202" w:rsidRDefault="00B03202" w:rsidP="00B03202">
      <w:r>
        <w:t xml:space="preserve">      "google-translate-customization": "260bb346d803c46f-dbbadcf9bd3bfa86-g7111767e841b219b-17"</w:t>
      </w:r>
    </w:p>
    <w:p w14:paraId="6E00975D" w14:textId="77777777" w:rsidR="00B03202" w:rsidRDefault="00B03202" w:rsidP="00B03202">
      <w:r>
        <w:t xml:space="preserve">    }</w:t>
      </w:r>
    </w:p>
    <w:p w14:paraId="27BBCB37" w14:textId="77777777" w:rsidR="00B03202" w:rsidRDefault="00B03202" w:rsidP="00B03202">
      <w:r>
        <w:t xml:space="preserve">  },</w:t>
      </w:r>
    </w:p>
    <w:p w14:paraId="6A6FBD57" w14:textId="77777777" w:rsidR="00B03202" w:rsidRDefault="00B03202" w:rsidP="00B03202">
      <w:r>
        <w:lastRenderedPageBreak/>
        <w:t xml:space="preserve">  {</w:t>
      </w:r>
    </w:p>
    <w:p w14:paraId="5BBFB3EE" w14:textId="77777777" w:rsidR="00B03202" w:rsidRDefault="00B03202" w:rsidP="00B03202">
      <w:r>
        <w:t xml:space="preserve">    "markdown": "[Skip to primary content](https://www.saintpeters.edu/news/2024/11/25/saint-peters-university-hosts-10th-phenomenology-of-life-and-art-forum-and-2024-art-and-life-international-art-exhibition/#main-content \"Skip to primary content\") [Additional Site Navigation](https://www.saintpeters.edu/news/2024/11/25/saint-peters-university-hosts-10th-phenomenology-of-life-and-art-forum-and-2024-art-and-life-international-art-exhibition/#footer \"Additional Site Navigation\")\n\nAccepted for Fall 2025? _\\|_\n\n**Secure your spot by submitting your enrollment deposit and learn more about our vibrant community.**\n\n[Learn more](https://www.saintpeters.edu/admitted-students/)\n\nClose alert\n\n# Saint Peter’s University Hosts 10th Phenomenology of Life and Art Forum and 2024 Art and Life International Art Exhibition\n\n- November 25, 2024\n\nSaint Peter’s University became a vibrant hub of international artistic and academic exchange on November 1, hosting the 10th _Phenomenology of Life and Art_ academic forum and the 2024 _Art and Life_ International Art Exhibition. This inspiring event brought together renowned artists, scholars and cultural leaders from across the globe to explore the profound connections between life and art. Jointly organized by Saint Peter’s Department of Arts and the Institute for a Community with Shared Future of the Communication University of China, and primarily sponsored by the American Art Exchange Alliance, the gathering celebrated the transformative power of art to transcend borders, foster understanding and build a shared future.\n\nThe “Phenomenology of Life and Art” academic forum explores the relationship between life and art from philosophical and aesthetic perspectives. The forum holds significant academic influence in the international art community and has been previously held in countries such as China, France, Thailand and the United States, with each one attracting renowned artists. This year’s event featured artists from the United States, China, Russia and other countries.\n\n[![](https://www.saintpeters.edu/wp-content/blogs.dir/230/files/2024/11/2024TamaraGillonPhotography-180-scaled-e1732389946818.jpg)](https://www.saintpeters.edu/wp-content/blogs.dir/230/files/2024/11/2024TamaraGillonPhotography-180-scaled-e1732389946818.jpg) Hubert Benitez, D.D.S., Ph.D., president of Saint Peter’s University, gave a welcome speech at the opening of the event and remarked, “Although we come from different cultures and countries, art can transcend these boundaries and foster mutual understanding.” Dr. Benitez also toured the “Life and Art” International Art Exhibition and was very impressed by the talent displayed at the exhibit.\n\nNotable guests at the event included Mei Jin, Ph.D., deputy dean of the Institute of a Community with a Shared Future of the Communication University of China; Lingling Huang, dean of the Xi’an Academy of </w:t>
      </w:r>
      <w:r>
        <w:lastRenderedPageBreak/>
        <w:t xml:space="preserve">Fine Arts – Shenzhen Branch; Mingjun Peng, renowned artcurator; and Weizhu Zhang, principal of the Yancheng New Hope School, a branch of the China New Hope Education Group. Representatives from Saint Peter’s University included WeiDong Zhu, Ph.D., interim vice president of academic affairs; Jeffrey Dueck, Ph.D., acting dean of the College of Arts and Sciences; Jon Boshart, Ph.D., professor of the Department of Arts; Bea Mady, professor of the Department Arts; Trish Gianakis, assistant professor of the Department of Arts; and Frank Gympaya, adjunct faculty of the Department of Arts.\n\n[![](https://www.saintpeters.edu/wp-content/blogs.dir/230/files/2024/11/%C2%A92024TamaraGillonPhotography-284-2048x1366.jpg)](https://www.saintpeters.edu/wp-content/blogs.dir/230/files/2024/11/%C2%A92024TamaraGillonPhotography-284-scaled.jpg) Dr. Jin, Dr. Dueck, Huang and Peng each gave their remarks at the forum, emphasizing the importance and benefit of academic and cultural exchange, and the collective desire to build a shared future.\n\n[![](https://www.saintpeters.edu/wp-content/blogs.dir/230/files/2024/11/%C2%A92024TamaraGillonPhotography-208-2048x1366.jpg)](https://www.saintpeters.edu/wp-content/blogs.dir/230/files/2024/11/%C2%A92024TamaraGillonPhotography-208-scaled.jpg) On behalf of the participating artists, renowned painter Ziyu Liu, Ph.D., gifted his oil painting titled “Snowy Forest” to Saint Peter’s. This work, completed in 2021 in Russia, depicts a forest covered in snow, showcasing the tranquility and beauty of nature. Dr. Liu is a member of the Russian Artists’ Association and has held numerous solo exhibitions in China, Russia and other locations. His works, which blend Eastern and Western painting styles, have garnered significant attention in the international art community.\n\n[![](https://www.saintpeters.edu/wp-content/blogs.dir/230/files/2024/11/image_50738945-2048x1536.jpg)](https://www.saintpeters.edu/wp-content/blogs.dir/230/files/2024/11/image_50738945-scaled.jpg) As a highlight of the event, several artists joint created a water color painting. This joint painting, along with 10 other artworks from the Exhibit was acquired by The American Art Exchange Alliance and gifted to Saint Peter’s University as its permanent collection. These artworks will be on display in the O’Toole Library later this academic year.\n\nThe event was also attended by Karim Shamsi-Basha, a food and culture columnist with NJ Advance Media for NJ.com. Shamsi-Basha had the opportunity to speak with President Benitez, which resulted in an article, titled “ [Saint Peter’s new prez fulfills dreams to help young people find their way](https://mosaic.nj.com/community/2024/11/new-saint-peters-u-prez-fulfills-dream-to-help-young-people-find-their-way.html),” that was subsequently published on Mosaic.NJ.com.\n\n## Share This\n\nFacebook\n\nTwitter\n\nLinkedIn\n\nWe use cookies to ensure that we give you the best experience on our website. If you continue to use this </w:t>
      </w:r>
      <w:r>
        <w:lastRenderedPageBreak/>
        <w:t>site we will assume that you are happy with it.[Ok](https://www.saintpeters.edu/news/2024/11/25/saint-peters-university-hosts-10th-phenomenology-of-life-and-art-forum-and-2024-art-and-life-international-art-exhibition/#)",</w:t>
      </w:r>
    </w:p>
    <w:p w14:paraId="64669EEE" w14:textId="77777777" w:rsidR="00B03202" w:rsidRDefault="00B03202" w:rsidP="00B03202">
      <w:r>
        <w:t xml:space="preserve">    "metadata": {</w:t>
      </w:r>
    </w:p>
    <w:p w14:paraId="4FEBF8C3" w14:textId="77777777" w:rsidR="00B03202" w:rsidRDefault="00B03202" w:rsidP="00B03202">
      <w:r>
        <w:t xml:space="preserve">      "url": "https://www.saintpeters.edu/news/2024/11/25/saint-peters-university-hosts-10th-phenomenology-of-life-and-art-forum-and-2024-art-and-life-international-art-exhibition/",</w:t>
      </w:r>
    </w:p>
    <w:p w14:paraId="2AB324B0" w14:textId="77777777" w:rsidR="00B03202" w:rsidRDefault="00B03202" w:rsidP="00B03202">
      <w:r>
        <w:t xml:space="preserve">      "title": "Saint Peter's University Hosts 10th Phenomenology of Life and Art Forum and 2024 Art and Life International Art Exhibition - News",</w:t>
      </w:r>
    </w:p>
    <w:p w14:paraId="3593313B" w14:textId="77777777" w:rsidR="00B03202" w:rsidRDefault="00B03202" w:rsidP="00B03202">
      <w:r>
        <w:t xml:space="preserve">      "robots": "index, follow, max-image-preview:large, max-snippet:-1, max-video-preview:-1",</w:t>
      </w:r>
    </w:p>
    <w:p w14:paraId="6AD46E3C" w14:textId="77777777" w:rsidR="00B03202" w:rsidRDefault="00B03202" w:rsidP="00B03202">
      <w:r>
        <w:t xml:space="preserve">      "favicon": {},</w:t>
      </w:r>
    </w:p>
    <w:p w14:paraId="7295F0C6" w14:textId="77777777" w:rsidR="00B03202" w:rsidRDefault="00B03202" w:rsidP="00B03202">
      <w:r>
        <w:t xml:space="preserve">      "language": "en-US",</w:t>
      </w:r>
    </w:p>
    <w:p w14:paraId="7D42DB3B" w14:textId="77777777" w:rsidR="00B03202" w:rsidRDefault="00B03202" w:rsidP="00B03202">
      <w:r>
        <w:t xml:space="preserve">      "scrapeId": "88de40de-c27b-4d50-a704-08a9a338049e",</w:t>
      </w:r>
    </w:p>
    <w:p w14:paraId="08E157A7" w14:textId="77777777" w:rsidR="00B03202" w:rsidRDefault="00B03202" w:rsidP="00B03202">
      <w:r>
        <w:t xml:space="preserve">      "viewport": "width=device-width, initial-scale=1",</w:t>
      </w:r>
    </w:p>
    <w:p w14:paraId="47EC66D4" w14:textId="77777777" w:rsidR="00B03202" w:rsidRDefault="00B03202" w:rsidP="00B03202">
      <w:r>
        <w:t xml:space="preserve">      "generator": [</w:t>
      </w:r>
    </w:p>
    <w:p w14:paraId="53319F97" w14:textId="77777777" w:rsidR="00B03202" w:rsidRDefault="00B03202" w:rsidP="00B03202">
      <w:r>
        <w:t xml:space="preserve">        "WordPress 6.6.2",</w:t>
      </w:r>
    </w:p>
    <w:p w14:paraId="31C4561F" w14:textId="77777777" w:rsidR="00B03202" w:rsidRDefault="00B03202" w:rsidP="00B03202">
      <w:r>
        <w:t xml:space="preserve">        "Elementor 3.25.4; features: additional_custom_breakpoints, e_optimized_control_loading; settings: css_print_method-external, google_font-enabled, font_display-auto"</w:t>
      </w:r>
    </w:p>
    <w:p w14:paraId="5428BD2D" w14:textId="77777777" w:rsidR="00B03202" w:rsidRDefault="00B03202" w:rsidP="00B03202">
      <w:r>
        <w:t xml:space="preserve">      ],</w:t>
      </w:r>
    </w:p>
    <w:p w14:paraId="39EE3FFD" w14:textId="77777777" w:rsidR="00B03202" w:rsidRDefault="00B03202" w:rsidP="00B03202">
      <w:r>
        <w:t xml:space="preserve">      "sourceURL": "https://www.saintpeters.edu/news/2024/11/25/saint-peters-university-hosts-10th-phenomenology-of-life-and-art-forum-and-2024-art-and-life-international-art-exhibition/",</w:t>
      </w:r>
    </w:p>
    <w:p w14:paraId="0419A22F" w14:textId="77777777" w:rsidR="00B03202" w:rsidRDefault="00B03202" w:rsidP="00B03202">
      <w:r>
        <w:t xml:space="preserve">      "statusCode": 200,</w:t>
      </w:r>
    </w:p>
    <w:p w14:paraId="666F8D4F" w14:textId="77777777" w:rsidR="00B03202" w:rsidRDefault="00B03202" w:rsidP="00B03202">
      <w:r>
        <w:t xml:space="preserve">      "description": "Go forth and change the world.",</w:t>
      </w:r>
    </w:p>
    <w:p w14:paraId="608CFE4B" w14:textId="77777777" w:rsidR="00B03202" w:rsidRDefault="00B03202" w:rsidP="00B03202">
      <w:r>
        <w:t xml:space="preserve">      "theme-color": "#0071cb",</w:t>
      </w:r>
    </w:p>
    <w:p w14:paraId="1C0460FC" w14:textId="77777777" w:rsidR="00B03202" w:rsidRDefault="00B03202" w:rsidP="00B03202">
      <w:r>
        <w:t xml:space="preserve">      "twitter:data1": "aboyer1",</w:t>
      </w:r>
    </w:p>
    <w:p w14:paraId="6F095FF0" w14:textId="77777777" w:rsidR="00B03202" w:rsidRDefault="00B03202" w:rsidP="00B03202">
      <w:r>
        <w:lastRenderedPageBreak/>
        <w:t xml:space="preserve">      "twitter:data2": "4 minutes",</w:t>
      </w:r>
    </w:p>
    <w:p w14:paraId="55B26376" w14:textId="77777777" w:rsidR="00B03202" w:rsidRDefault="00B03202" w:rsidP="00B03202">
      <w:r>
        <w:t xml:space="preserve">      "twitter:label1": "Written by",</w:t>
      </w:r>
    </w:p>
    <w:p w14:paraId="379E87A6" w14:textId="77777777" w:rsidR="00B03202" w:rsidRDefault="00B03202" w:rsidP="00B03202">
      <w:r>
        <w:t xml:space="preserve">      "twitter:label2": "Est. reading time",</w:t>
      </w:r>
    </w:p>
    <w:p w14:paraId="57C6C6B7" w14:textId="77777777" w:rsidR="00B03202" w:rsidRDefault="00B03202" w:rsidP="00B03202">
      <w:r>
        <w:t xml:space="preserve">      "msapplication-config": "https://www.saintpeters.edu/news/wp-content/themes/spc-base-theme/images/favicon/browserconfig.xml",</w:t>
      </w:r>
    </w:p>
    <w:p w14:paraId="7FC24B65" w14:textId="77777777" w:rsidR="00B03202" w:rsidRDefault="00B03202" w:rsidP="00B03202">
      <w:r>
        <w:t xml:space="preserve">      "msapplication-TileColor": "#0071cb",</w:t>
      </w:r>
    </w:p>
    <w:p w14:paraId="5BD357A1" w14:textId="77777777" w:rsidR="00B03202" w:rsidRDefault="00B03202" w:rsidP="00B03202">
      <w:r>
        <w:t xml:space="preserve">      "msapplication-TileImage": "https://www.saintpeters.edu/news/wp-content/themes/spc-base-theme/images/favicon/mstile-144x144.png",</w:t>
      </w:r>
    </w:p>
    <w:p w14:paraId="55D591BB" w14:textId="77777777" w:rsidR="00B03202" w:rsidRDefault="00B03202" w:rsidP="00B03202">
      <w:r>
        <w:t xml:space="preserve">      "google-site-verification": "eTfI2rm563J5zBQeKfv0j4h9FfA6IPtdo6Di5zllcTY",</w:t>
      </w:r>
    </w:p>
    <w:p w14:paraId="7D448F64" w14:textId="77777777" w:rsidR="00B03202" w:rsidRDefault="00B03202" w:rsidP="00B03202">
      <w:r>
        <w:t xml:space="preserve">      "google-translate-customization": "260bb346d803c46f-dbbadcf9bd3bfa86-g7111767e841b219b-17"</w:t>
      </w:r>
    </w:p>
    <w:p w14:paraId="4A3DF513" w14:textId="77777777" w:rsidR="00B03202" w:rsidRDefault="00B03202" w:rsidP="00B03202">
      <w:r>
        <w:t xml:space="preserve">    }</w:t>
      </w:r>
    </w:p>
    <w:p w14:paraId="45EFBC95" w14:textId="77777777" w:rsidR="00B03202" w:rsidRDefault="00B03202" w:rsidP="00B03202">
      <w:r>
        <w:t xml:space="preserve">  },</w:t>
      </w:r>
    </w:p>
    <w:p w14:paraId="19228270" w14:textId="77777777" w:rsidR="00B03202" w:rsidRDefault="00B03202" w:rsidP="00B03202">
      <w:r>
        <w:t xml:space="preserve">  {</w:t>
      </w:r>
    </w:p>
    <w:p w14:paraId="5BF2C226" w14:textId="77777777" w:rsidR="00B03202" w:rsidRDefault="00B03202" w:rsidP="00B03202">
      <w:r>
        <w:t xml:space="preserve">    "markdown": "[Skip to primary content](https://www.saintpeters.edu/enrollment-services/student-accounts/billing-and-payments/#main-content \"Skip to primary content\") [Additional Site Navigation](https://www.saintpeters.edu/enrollment-services/student-accounts/billing-and-payments/#footer \"Additional Site Navigation\")\n\nAccepted for Fall 2025? _\\|_\n\n**Secure your spot by submitting your enrollment deposit and learn more about our vibrant community.**\n\n[Learn more](https://www.saintpeters.edu/admitted-students/)\n\nClose alert\n\n## Enrollment Services\n\n## Billing and Payments\n\nPlease refer to the [Payment Due Calendar](https://www.saintpeters.edu/enrollment-services/student-accounts/billing-and-payments/#SPCpaymentPlan) for the balance due dates.\n\n* * *\n\n### Payment Due Calendar\n\nFall Term\n\n|     |     |     |     |     |     |     |     |\n| --- | --- | --- | --- | --- | --- | --- | --- |\n| **Term** | **Electronic Statements Available** | **Payment Due Date of Bill** | **1st Payment Due** | **2nd Payment Due** | **3rd Payment Due** | **4th Payment Due** | **5th Payment Due** |\n| Fall Undergraduate Semester | July | August 15th | August 15th | September 15th | October 15th | November 15th | December 15th |\n| Fall Graduate/Doctorate Semester | July | August 15th | August 15th | September 15th | October 15th | November 15th | December 15th |\n| Fall Graduate Trimester | July | August 20th | August 20th | September 20th | October 20th |  |  |\n| Fall Evening Undergraduate Term 1 | July | August 15th | August 15th | September 15th |  |  |  |\n| Fall Evening Undergraduate Term </w:t>
      </w:r>
      <w:r>
        <w:lastRenderedPageBreak/>
        <w:t xml:space="preserve">2 | July | October 15th | October 15th | November 15th |  |  |  |\n\nWinter Term\n\n|     |     |     |     |     |     |     |     |\n| --- | --- | --- | --- | --- | --- | --- | --- |\n| **Term Dates** | **Electronic Statements Available** | **Payment Due Date of Bill** | **1st Payment Due** | **2nd Payment Due** | **3rd Payment Due** | **4th Payment Due** | **5th Payment Due** |\n| Winter Trimester Graduate | October | November 20th | November 20th | December 20th | January 20th |  |  |\n| Winter Intersession Undergraduate | October | December 20th | December 20th | January 10th |  |  |  |\n\nSpring Term\n\n|     |     |     |     |     |     |     |     |\n| --- | --- | --- | --- | --- | --- | --- | --- |\n| **Term Dates** | **Electronic Statements Available** | **Payment Due Date of Bill** | **1st Payment Due** | **2nd Payment Due** | **3rd Payment Due** | **4th Payment Due** | **5th Payment Due** |\n| Spring Undergraduate Semester | December | January 15th | January 15th | February 15th | March 15th | April 15th | May 15th |\n| Spring Graduate/Doctorate Semester | December | January 15th | January 15th | February 15th | March 15th | April 15th | May 15th |\n| Spring Graduate Trimester | December | February 20th | February 20th | March 20th | April 20th |  |  |\n| Spring Term 1 | December | January 15th | January 15th | February 15th |  |  |  |\n| Spring Term 2 | December | March 15th | March 15th | April 15th |  |  |  |\n\nSummer Term\n\n|     |     |     |     |     |     |     |     |\n| --- | --- | --- | --- | --- | --- | --- | --- |\n| **Term** | **Electronic Statements Available** | **Payment in Full Due on Term Bill** | **1st Payment Plan Due** | **2nd Payment Plan Due** | **3rd Payment Plan Due** | **4th Payment Plan Due** | **5th Payment Plan Due** |\n| Summer Undergraduate Intersession A | April | May 20th | May 20th | June 3rd | - | - | - |\n| Summer Undergraduate Intersession B | April | June 6th | June 6th | June 20th | - | - | - |\n| Summer Undergraduate Session 1 | April | May 20th | May 20th | June 20th | - | - | - |\n| Summer Undergraduate Session 2 | April | June 20th | June 20th | July 20th | - | - | - |\n| Summer Graduate Session 1 | April | May 20th | May 20th | June 20th | July 20 | - | - |\n| Summer Graduate Session 2 | April | May 20th | May 20th | June 20th | - | - | - |\n| Summer Graduate Session 3 | April | June 20th | June 20th | July 20th | - | - | - |\n| Summer Graduate Session 4 | April | May 20th | May 20th | June 20th | - | - | - |\n| Summer Graduate Session 5 | April | June 20th | June 20th | July 20th | - | - | - |\n\nACH direct debit from a US bank account or credit/debit card (American Express, Discover, MasterCard or Visa) are accepted strictly [online through the Student Payment Center](https://www.saintpeters.edu/enrollment-services/student-accounts/instructions-to-enroll-in-payment-plans/).\n\nTo pay online, login to **[login to Self-Service](https://selfsvc.saintpeters.edu/Student/Account/Login?ReturnUrl=%2fStudent%2fFinance)** and select “ **Financial Information**“, then “ **Student Finance**” from the left sidebar menu. To make monthly installments, students may enroll in the University’s[Payment Plan Plus](https://www.saintpeters.edu/enrollment-services/student-accounts/instructions-to-enroll-in-payment-plans/). If your employer reimburses your tuition, you may enroll in our[Employee Tuition Reimbursement Promissory </w:t>
      </w:r>
      <w:r>
        <w:lastRenderedPageBreak/>
        <w:t>Note](https://www.saintpeters.edu/enrollment-services/student-accounts/company-deferments/) for each enrolled term.\n\nVisit the [Enrollment Services Center](https://www.saintpeters.edu/enrollment-services/ \"Home\") or [contact us](https://www.saintpeters.edu/enrollment-services/records-and-registration/contact-us/) at the Enrollment Service Center in Jersey City for more information.\n\n- [Saint Peter’s University Payment Plan](https://www.saintpeters.edu/enrollment-services/instructions-to-enroll-in-payment-plans/)\n- [Employee Tuition Reimbursement](https://www.saintpeters.edu/enrollment-services/student-accounts/company-deferments/)\n- [Online Payment](https://selfsvc.saintpeters.edu/Student/Account/Login?ReturnUrl=%2fStudent%2fFinance)\n- [Itemized Tuition Bill Request](https://docs.google.com/forms/d/e/1FAIpQLSdvF-3ZoWFZkTMVmfN6anbyOXa29lhLRf6HRiGVUR--y_TcQw/viewform)\n- [Instructions to View and Print Statements](https://www.saintpeters.edu/wp-content/uploads/blogs.dir/110/files/2022/02/Instructions-to-View-Obtain-Billing-Statements.pdf)\n\n### Saint Peter’s University Payment Plan\n\nSaint Peter’s University offers a five pay plan for the semester, three pay plan for the trimester and two pay plan for all summer terms. The first payment along with a $35.00 set up fee and completed plan form is due on or before the published date in the [course schedule catalog](https://www.saintpeters.edu/academics/catalogs/). [Access the Student Payment Center](https://www.saintpeters.edu/enrollment-services/student-accounts/instructions-to-enroll-in-payment-plans/) for instructions on enrolling in an available term plan.\n\nWe use cookies to ensure that we give you the best experience on our website. If you continue to use this site we will assume that you are happy with it.[Ok](https://www.saintpeters.edu/enrollment-services/student-accounts/billing-and-payments/#)",</w:t>
      </w:r>
    </w:p>
    <w:p w14:paraId="0B0F263E" w14:textId="77777777" w:rsidR="00B03202" w:rsidRDefault="00B03202" w:rsidP="00B03202">
      <w:r>
        <w:t xml:space="preserve">    "metadata": {</w:t>
      </w:r>
    </w:p>
    <w:p w14:paraId="5F3AC45B" w14:textId="77777777" w:rsidR="00B03202" w:rsidRDefault="00B03202" w:rsidP="00B03202">
      <w:r>
        <w:t xml:space="preserve">      "url": "https://www.saintpeters.edu/enrollment-services/student-accounts/billing-and-payments/",</w:t>
      </w:r>
    </w:p>
    <w:p w14:paraId="6C8BBADC" w14:textId="77777777" w:rsidR="00B03202" w:rsidRDefault="00B03202" w:rsidP="00B03202">
      <w:r>
        <w:t xml:space="preserve">      "title": "Saint Peter's University - Enrollment Services - Billing and Payments",</w:t>
      </w:r>
    </w:p>
    <w:p w14:paraId="478C8807" w14:textId="77777777" w:rsidR="00B03202" w:rsidRDefault="00B03202" w:rsidP="00B03202">
      <w:r>
        <w:t xml:space="preserve">      "robots": "max-image-preview:large",</w:t>
      </w:r>
    </w:p>
    <w:p w14:paraId="754B42FD" w14:textId="77777777" w:rsidR="00B03202" w:rsidRDefault="00B03202" w:rsidP="00B03202">
      <w:r>
        <w:t xml:space="preserve">      "favicon": {},</w:t>
      </w:r>
    </w:p>
    <w:p w14:paraId="6355EAEE" w14:textId="77777777" w:rsidR="00B03202" w:rsidRDefault="00B03202" w:rsidP="00B03202">
      <w:r>
        <w:t xml:space="preserve">      "language": "en-US",</w:t>
      </w:r>
    </w:p>
    <w:p w14:paraId="72229296" w14:textId="77777777" w:rsidR="00B03202" w:rsidRDefault="00B03202" w:rsidP="00B03202">
      <w:r>
        <w:t xml:space="preserve">      "scrapeId": "0fa9c8c1-98b7-4086-a5c1-f0d92e2158c4",</w:t>
      </w:r>
    </w:p>
    <w:p w14:paraId="335E7470" w14:textId="77777777" w:rsidR="00B03202" w:rsidRDefault="00B03202" w:rsidP="00B03202">
      <w:r>
        <w:lastRenderedPageBreak/>
        <w:t xml:space="preserve">      "viewport": "width=device-width, initial-scale=1",</w:t>
      </w:r>
    </w:p>
    <w:p w14:paraId="49A5AE8D" w14:textId="77777777" w:rsidR="00B03202" w:rsidRDefault="00B03202" w:rsidP="00B03202">
      <w:r>
        <w:t xml:space="preserve">      "generator": [</w:t>
      </w:r>
    </w:p>
    <w:p w14:paraId="74262419" w14:textId="77777777" w:rsidR="00B03202" w:rsidRDefault="00B03202" w:rsidP="00B03202">
      <w:r>
        <w:t xml:space="preserve">        "WordPress 6.6.2",</w:t>
      </w:r>
    </w:p>
    <w:p w14:paraId="7643BADB" w14:textId="77777777" w:rsidR="00B03202" w:rsidRDefault="00B03202" w:rsidP="00B03202">
      <w:r>
        <w:t xml:space="preserve">        "Elementor 3.25.4; features: additional_custom_breakpoints, e_optimized_control_loading; settings: css_print_method-external, google_font-enabled, font_display-auto"</w:t>
      </w:r>
    </w:p>
    <w:p w14:paraId="1F64536E" w14:textId="77777777" w:rsidR="00B03202" w:rsidRDefault="00B03202" w:rsidP="00B03202">
      <w:r>
        <w:t xml:space="preserve">      ],</w:t>
      </w:r>
    </w:p>
    <w:p w14:paraId="66E15DC7" w14:textId="77777777" w:rsidR="00B03202" w:rsidRDefault="00B03202" w:rsidP="00B03202">
      <w:r>
        <w:t xml:space="preserve">      "sourceURL": "https://www.saintpeters.edu/enrollment-services/student-accounts/billing-and-payments/",</w:t>
      </w:r>
    </w:p>
    <w:p w14:paraId="6ED78BAF" w14:textId="77777777" w:rsidR="00B03202" w:rsidRDefault="00B03202" w:rsidP="00B03202">
      <w:r>
        <w:t xml:space="preserve">      "statusCode": 200,</w:t>
      </w:r>
    </w:p>
    <w:p w14:paraId="5E16A418" w14:textId="77777777" w:rsidR="00B03202" w:rsidRDefault="00B03202" w:rsidP="00B03202">
      <w:r>
        <w:t xml:space="preserve">      "description": "Just another Saint Peters University ( Development ) Sites site",</w:t>
      </w:r>
    </w:p>
    <w:p w14:paraId="25A21FBC" w14:textId="77777777" w:rsidR="00B03202" w:rsidRDefault="00B03202" w:rsidP="00B03202">
      <w:r>
        <w:t xml:space="preserve">      "theme-color": "#0071cb",</w:t>
      </w:r>
    </w:p>
    <w:p w14:paraId="57A8422B" w14:textId="77777777" w:rsidR="00B03202" w:rsidRDefault="00B03202" w:rsidP="00B03202">
      <w:r>
        <w:t xml:space="preserve">      "msapplication-config": "https://www.saintpeters.edu/enrollment-services/wp-content/themes/spc-base-theme/images/favicon/browserconfig.xml",</w:t>
      </w:r>
    </w:p>
    <w:p w14:paraId="6CFF4169" w14:textId="77777777" w:rsidR="00B03202" w:rsidRDefault="00B03202" w:rsidP="00B03202">
      <w:r>
        <w:t xml:space="preserve">      "msapplication-TileColor": "#0071cb",</w:t>
      </w:r>
    </w:p>
    <w:p w14:paraId="177D5887" w14:textId="77777777" w:rsidR="00B03202" w:rsidRDefault="00B03202" w:rsidP="00B03202">
      <w:r>
        <w:t xml:space="preserve">      "msapplication-TileImage": "https://www.saintpeters.edu/enrollment-services/wp-content/themes/spc-base-theme/images/favicon/mstile-144x144.png",</w:t>
      </w:r>
    </w:p>
    <w:p w14:paraId="3EB9DE6D" w14:textId="77777777" w:rsidR="00B03202" w:rsidRDefault="00B03202" w:rsidP="00B03202">
      <w:r>
        <w:t xml:space="preserve">      "google-site-verification": "eTfI2rm563J5zBQeKfv0j4h9FfA6IPtdo6Di5zllcTY",</w:t>
      </w:r>
    </w:p>
    <w:p w14:paraId="7B96DBF4" w14:textId="77777777" w:rsidR="00B03202" w:rsidRDefault="00B03202" w:rsidP="00B03202">
      <w:r>
        <w:t xml:space="preserve">      "google-translate-customization": "260bb346d803c46f-dbbadcf9bd3bfa86-g7111767e841b219b-17"</w:t>
      </w:r>
    </w:p>
    <w:p w14:paraId="6581101B" w14:textId="77777777" w:rsidR="00B03202" w:rsidRDefault="00B03202" w:rsidP="00B03202">
      <w:r>
        <w:t xml:space="preserve">    }</w:t>
      </w:r>
    </w:p>
    <w:p w14:paraId="2353CE60" w14:textId="77777777" w:rsidR="00B03202" w:rsidRDefault="00B03202" w:rsidP="00B03202">
      <w:r>
        <w:t xml:space="preserve">  }</w:t>
      </w:r>
    </w:p>
    <w:p w14:paraId="02764894" w14:textId="6121084C" w:rsidR="008D1075" w:rsidRDefault="00B03202" w:rsidP="00B03202">
      <w:r>
        <w:t>]</w:t>
      </w:r>
    </w:p>
    <w:sectPr w:rsidR="008D1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202"/>
    <w:rsid w:val="00501C78"/>
    <w:rsid w:val="00696B05"/>
    <w:rsid w:val="007A3020"/>
    <w:rsid w:val="008D1075"/>
    <w:rsid w:val="00B03202"/>
    <w:rsid w:val="00EE4AFA"/>
    <w:rsid w:val="00FB3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61621"/>
  <w15:chartTrackingRefBased/>
  <w15:docId w15:val="{C575F1BF-4D87-4BC6-BA2B-6D0E91B9F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2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32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32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32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32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32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32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32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32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2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32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32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32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32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32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32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32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3202"/>
    <w:rPr>
      <w:rFonts w:eastAsiaTheme="majorEastAsia" w:cstheme="majorBidi"/>
      <w:color w:val="272727" w:themeColor="text1" w:themeTint="D8"/>
    </w:rPr>
  </w:style>
  <w:style w:type="paragraph" w:styleId="Title">
    <w:name w:val="Title"/>
    <w:basedOn w:val="Normal"/>
    <w:next w:val="Normal"/>
    <w:link w:val="TitleChar"/>
    <w:uiPriority w:val="10"/>
    <w:qFormat/>
    <w:rsid w:val="00B032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32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32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32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3202"/>
    <w:pPr>
      <w:spacing w:before="160"/>
      <w:jc w:val="center"/>
    </w:pPr>
    <w:rPr>
      <w:i/>
      <w:iCs/>
      <w:color w:val="404040" w:themeColor="text1" w:themeTint="BF"/>
    </w:rPr>
  </w:style>
  <w:style w:type="character" w:customStyle="1" w:styleId="QuoteChar">
    <w:name w:val="Quote Char"/>
    <w:basedOn w:val="DefaultParagraphFont"/>
    <w:link w:val="Quote"/>
    <w:uiPriority w:val="29"/>
    <w:rsid w:val="00B03202"/>
    <w:rPr>
      <w:i/>
      <w:iCs/>
      <w:color w:val="404040" w:themeColor="text1" w:themeTint="BF"/>
    </w:rPr>
  </w:style>
  <w:style w:type="paragraph" w:styleId="ListParagraph">
    <w:name w:val="List Paragraph"/>
    <w:basedOn w:val="Normal"/>
    <w:uiPriority w:val="34"/>
    <w:qFormat/>
    <w:rsid w:val="00B03202"/>
    <w:pPr>
      <w:ind w:left="720"/>
      <w:contextualSpacing/>
    </w:pPr>
  </w:style>
  <w:style w:type="character" w:styleId="IntenseEmphasis">
    <w:name w:val="Intense Emphasis"/>
    <w:basedOn w:val="DefaultParagraphFont"/>
    <w:uiPriority w:val="21"/>
    <w:qFormat/>
    <w:rsid w:val="00B03202"/>
    <w:rPr>
      <w:i/>
      <w:iCs/>
      <w:color w:val="0F4761" w:themeColor="accent1" w:themeShade="BF"/>
    </w:rPr>
  </w:style>
  <w:style w:type="paragraph" w:styleId="IntenseQuote">
    <w:name w:val="Intense Quote"/>
    <w:basedOn w:val="Normal"/>
    <w:next w:val="Normal"/>
    <w:link w:val="IntenseQuoteChar"/>
    <w:uiPriority w:val="30"/>
    <w:qFormat/>
    <w:rsid w:val="00B032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3202"/>
    <w:rPr>
      <w:i/>
      <w:iCs/>
      <w:color w:val="0F4761" w:themeColor="accent1" w:themeShade="BF"/>
    </w:rPr>
  </w:style>
  <w:style w:type="character" w:styleId="IntenseReference">
    <w:name w:val="Intense Reference"/>
    <w:basedOn w:val="DefaultParagraphFont"/>
    <w:uiPriority w:val="32"/>
    <w:qFormat/>
    <w:rsid w:val="00B032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566</Pages>
  <Words>198625</Words>
  <Characters>1132168</Characters>
  <Application>Microsoft Office Word</Application>
  <DocSecurity>0</DocSecurity>
  <Lines>9434</Lines>
  <Paragraphs>2656</Paragraphs>
  <ScaleCrop>false</ScaleCrop>
  <Company/>
  <LinksUpToDate>false</LinksUpToDate>
  <CharactersWithSpaces>1328137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dc:creator>
  <cp:keywords/>
  <dc:description/>
  <cp:lastModifiedBy>Samir .</cp:lastModifiedBy>
  <cp:revision>1</cp:revision>
  <dcterms:created xsi:type="dcterms:W3CDTF">2025-02-22T03:21:00Z</dcterms:created>
  <dcterms:modified xsi:type="dcterms:W3CDTF">2025-02-22T03:21:00Z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2025-02-22T03:21:18Z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c73e594c-ffc1-4a2e-b7be-599316b9db06</vt:lpwstr>
  </property>
  <property fmtid="{D5CDD505-2E9C-101B-9397-08002B2CF9AE}" pid="7" name="MSIP_Label_defa4170-0d19-0005-0004-bc88714345d2_ActionId">
    <vt:lpwstr>062e6261-122a-414a-aab4-d58117658315</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